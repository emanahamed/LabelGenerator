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5E3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Maryam Hoque</w:t>
      </w:r>
      <w:r w:rsidRPr="004F111A">
        <w:rPr>
          <w:rFonts w:ascii="Tw Cen MT" w:hAnsi="Tw Cen MT"/>
          <w:sz w:val="20"/>
          <w:szCs w:val="20"/>
        </w:rPr>
        <w:br/>
        <w:t>Student ID: 0</w:t>
      </w:r>
      <w:r w:rsidRPr="004F111A">
        <w:rPr>
          <w:rFonts w:ascii="Tw Cen MT" w:hAnsi="Tw Cen MT"/>
          <w:sz w:val="20"/>
          <w:szCs w:val="20"/>
        </w:rPr>
        <w:br/>
        <w:t>Flat 4 224 Cable Street</w:t>
      </w:r>
      <w:r w:rsidRPr="004F111A">
        <w:rPr>
          <w:rFonts w:ascii="Tw Cen MT" w:hAnsi="Tw Cen MT"/>
          <w:sz w:val="20"/>
          <w:szCs w:val="20"/>
        </w:rPr>
        <w:br/>
        <w:t>E1 0BL</w:t>
      </w:r>
      <w:r w:rsidRPr="004F111A">
        <w:rPr>
          <w:rFonts w:ascii="Tw Cen MT" w:hAnsi="Tw Cen MT"/>
          <w:sz w:val="20"/>
          <w:szCs w:val="20"/>
        </w:rPr>
        <w:br/>
      </w:r>
    </w:p>
    <w:p w14:paraId="1F4D9F1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Will start soon </w:t>
      </w:r>
      <w:r w:rsidRPr="004F111A">
        <w:rPr>
          <w:rFonts w:ascii="Tw Cen MT" w:hAnsi="Tw Cen MT"/>
          <w:sz w:val="20"/>
          <w:szCs w:val="20"/>
        </w:rPr>
        <w:br/>
        <w:t>Student ID: 111</w:t>
      </w:r>
      <w:r w:rsidRPr="004F111A">
        <w:rPr>
          <w:rFonts w:ascii="Tw Cen MT" w:hAnsi="Tw Cen MT"/>
          <w:sz w:val="20"/>
          <w:szCs w:val="20"/>
        </w:rPr>
        <w:br/>
        <w:t>Flat 3 2 Kings Arms</w:t>
      </w:r>
      <w:r w:rsidRPr="004F111A">
        <w:rPr>
          <w:rFonts w:ascii="Tw Cen MT" w:hAnsi="Tw Cen MT"/>
          <w:sz w:val="20"/>
          <w:szCs w:val="20"/>
        </w:rPr>
        <w:br/>
        <w:t>Court E1 1AR</w:t>
      </w:r>
      <w:r w:rsidRPr="004F111A">
        <w:rPr>
          <w:rFonts w:ascii="Tw Cen MT" w:hAnsi="Tw Cen MT"/>
          <w:sz w:val="20"/>
          <w:szCs w:val="20"/>
        </w:rPr>
        <w:br/>
      </w:r>
    </w:p>
    <w:p w14:paraId="7FDC8B1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Akhtar Ahmed</w:t>
      </w:r>
      <w:r w:rsidRPr="004F111A">
        <w:rPr>
          <w:rFonts w:ascii="Tw Cen MT" w:hAnsi="Tw Cen MT"/>
          <w:sz w:val="20"/>
          <w:szCs w:val="20"/>
        </w:rPr>
        <w:br/>
        <w:t>Student ID: 321</w:t>
      </w:r>
      <w:r w:rsidRPr="004F111A">
        <w:rPr>
          <w:rFonts w:ascii="Tw Cen MT" w:hAnsi="Tw Cen MT"/>
          <w:sz w:val="20"/>
          <w:szCs w:val="20"/>
        </w:rPr>
        <w:br/>
        <w:t>23 45 romford E1 1JE</w:t>
      </w:r>
      <w:r w:rsidRPr="004F111A">
        <w:rPr>
          <w:rFonts w:ascii="Tw Cen MT" w:hAnsi="Tw Cen MT"/>
          <w:sz w:val="20"/>
          <w:szCs w:val="20"/>
        </w:rPr>
        <w:br/>
      </w:r>
    </w:p>
    <w:p w14:paraId="4AD106D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Tracy Mandal</w:t>
      </w:r>
      <w:r w:rsidRPr="004F111A">
        <w:rPr>
          <w:rFonts w:ascii="Tw Cen MT" w:hAnsi="Tw Cen MT"/>
          <w:sz w:val="20"/>
          <w:szCs w:val="20"/>
        </w:rPr>
        <w:br/>
        <w:t>Student ID: 348</w:t>
      </w:r>
      <w:r w:rsidRPr="004F111A">
        <w:rPr>
          <w:rFonts w:ascii="Tw Cen MT" w:hAnsi="Tw Cen MT"/>
          <w:sz w:val="20"/>
          <w:szCs w:val="20"/>
        </w:rPr>
        <w:br/>
        <w:t>Flat 101, Stepney Green</w:t>
      </w:r>
      <w:r w:rsidRPr="004F111A">
        <w:rPr>
          <w:rFonts w:ascii="Tw Cen MT" w:hAnsi="Tw Cen MT"/>
          <w:sz w:val="20"/>
          <w:szCs w:val="20"/>
        </w:rPr>
        <w:br/>
        <w:t>Court Stepney Green</w:t>
      </w:r>
      <w:r w:rsidRPr="004F111A">
        <w:rPr>
          <w:rFonts w:ascii="Tw Cen MT" w:hAnsi="Tw Cen MT"/>
          <w:sz w:val="20"/>
          <w:szCs w:val="20"/>
        </w:rPr>
        <w:br/>
        <w:t>London E1 3LN</w:t>
      </w:r>
      <w:r w:rsidRPr="004F111A">
        <w:rPr>
          <w:rFonts w:ascii="Tw Cen MT" w:hAnsi="Tw Cen MT"/>
          <w:sz w:val="20"/>
          <w:szCs w:val="20"/>
        </w:rPr>
        <w:br/>
      </w:r>
    </w:p>
    <w:p w14:paraId="500027F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Adrita Taiyeba</w:t>
      </w:r>
      <w:r w:rsidRPr="004F111A">
        <w:rPr>
          <w:rFonts w:ascii="Tw Cen MT" w:hAnsi="Tw Cen MT"/>
          <w:sz w:val="20"/>
          <w:szCs w:val="20"/>
        </w:rPr>
        <w:br/>
        <w:t>Student ID: 369</w:t>
      </w:r>
      <w:r w:rsidRPr="004F111A">
        <w:rPr>
          <w:rFonts w:ascii="Tw Cen MT" w:hAnsi="Tw Cen MT"/>
          <w:sz w:val="20"/>
          <w:szCs w:val="20"/>
        </w:rPr>
        <w:br/>
        <w:t>11 Barnardo Gardens</w:t>
      </w:r>
      <w:r w:rsidRPr="004F111A">
        <w:rPr>
          <w:rFonts w:ascii="Tw Cen MT" w:hAnsi="Tw Cen MT"/>
          <w:sz w:val="20"/>
          <w:szCs w:val="20"/>
        </w:rPr>
        <w:br/>
        <w:t>Barnardo Street London</w:t>
      </w:r>
      <w:r w:rsidRPr="004F111A">
        <w:rPr>
          <w:rFonts w:ascii="Tw Cen MT" w:hAnsi="Tw Cen MT"/>
          <w:sz w:val="20"/>
          <w:szCs w:val="20"/>
        </w:rPr>
        <w:br/>
        <w:t>E1 0LN</w:t>
      </w:r>
      <w:r w:rsidRPr="004F111A">
        <w:rPr>
          <w:rFonts w:ascii="Tw Cen MT" w:hAnsi="Tw Cen MT"/>
          <w:sz w:val="20"/>
          <w:szCs w:val="20"/>
        </w:rPr>
        <w:br/>
      </w:r>
    </w:p>
    <w:p w14:paraId="310A21F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Fahmid Ahmed</w:t>
      </w:r>
      <w:r w:rsidRPr="004F111A">
        <w:rPr>
          <w:rFonts w:ascii="Tw Cen MT" w:hAnsi="Tw Cen MT"/>
          <w:sz w:val="20"/>
          <w:szCs w:val="20"/>
        </w:rPr>
        <w:br/>
        <w:t>Student ID: 372</w:t>
      </w:r>
      <w:r w:rsidRPr="004F111A">
        <w:rPr>
          <w:rFonts w:ascii="Tw Cen MT" w:hAnsi="Tw Cen MT"/>
          <w:sz w:val="20"/>
          <w:szCs w:val="20"/>
        </w:rPr>
        <w:br/>
        <w:t>Flat 38, Anne Goodman</w:t>
      </w:r>
      <w:r w:rsidRPr="004F111A">
        <w:rPr>
          <w:rFonts w:ascii="Tw Cen MT" w:hAnsi="Tw Cen MT"/>
          <w:sz w:val="20"/>
          <w:szCs w:val="20"/>
        </w:rPr>
        <w:br/>
        <w:t>House Jubilee Street</w:t>
      </w:r>
      <w:r w:rsidRPr="004F111A">
        <w:rPr>
          <w:rFonts w:ascii="Tw Cen MT" w:hAnsi="Tw Cen MT"/>
          <w:sz w:val="20"/>
          <w:szCs w:val="20"/>
        </w:rPr>
        <w:br/>
        <w:t>London E1 3ER</w:t>
      </w:r>
      <w:r w:rsidRPr="004F111A">
        <w:rPr>
          <w:rFonts w:ascii="Tw Cen MT" w:hAnsi="Tw Cen MT"/>
          <w:sz w:val="20"/>
          <w:szCs w:val="20"/>
        </w:rPr>
        <w:br/>
      </w:r>
    </w:p>
    <w:p w14:paraId="6CC60ED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Wajid Ahmed</w:t>
      </w:r>
      <w:r w:rsidRPr="004F111A">
        <w:rPr>
          <w:rFonts w:ascii="Tw Cen MT" w:hAnsi="Tw Cen MT"/>
          <w:sz w:val="20"/>
          <w:szCs w:val="20"/>
        </w:rPr>
        <w:br/>
        <w:t>Student ID: 374</w:t>
      </w:r>
      <w:r w:rsidRPr="004F111A">
        <w:rPr>
          <w:rFonts w:ascii="Tw Cen MT" w:hAnsi="Tw Cen MT"/>
          <w:sz w:val="20"/>
          <w:szCs w:val="20"/>
        </w:rPr>
        <w:br/>
        <w:t>Flat 24, Noble Court</w:t>
      </w:r>
      <w:r w:rsidRPr="004F111A">
        <w:rPr>
          <w:rFonts w:ascii="Tw Cen MT" w:hAnsi="Tw Cen MT"/>
          <w:sz w:val="20"/>
          <w:szCs w:val="20"/>
        </w:rPr>
        <w:br/>
        <w:t>Cable Street London E1</w:t>
      </w:r>
      <w:r w:rsidRPr="004F111A">
        <w:rPr>
          <w:rFonts w:ascii="Tw Cen MT" w:hAnsi="Tw Cen MT"/>
          <w:sz w:val="20"/>
          <w:szCs w:val="20"/>
        </w:rPr>
        <w:br/>
        <w:t>8HS</w:t>
      </w:r>
      <w:r w:rsidRPr="004F111A">
        <w:rPr>
          <w:rFonts w:ascii="Tw Cen MT" w:hAnsi="Tw Cen MT"/>
          <w:sz w:val="20"/>
          <w:szCs w:val="20"/>
        </w:rPr>
        <w:br/>
      </w:r>
    </w:p>
    <w:p w14:paraId="05354A7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Abir Reza</w:t>
      </w:r>
      <w:r w:rsidRPr="004F111A">
        <w:rPr>
          <w:rFonts w:ascii="Tw Cen MT" w:hAnsi="Tw Cen MT"/>
          <w:sz w:val="20"/>
          <w:szCs w:val="20"/>
        </w:rPr>
        <w:br/>
        <w:t>Student ID: 621</w:t>
      </w:r>
      <w:r w:rsidRPr="004F111A">
        <w:rPr>
          <w:rFonts w:ascii="Tw Cen MT" w:hAnsi="Tw Cen MT"/>
          <w:sz w:val="20"/>
          <w:szCs w:val="20"/>
        </w:rPr>
        <w:br/>
        <w:t>Apartment 304, Ceylon</w:t>
      </w:r>
      <w:r w:rsidRPr="004F111A">
        <w:rPr>
          <w:rFonts w:ascii="Tw Cen MT" w:hAnsi="Tw Cen MT"/>
          <w:sz w:val="20"/>
          <w:szCs w:val="20"/>
        </w:rPr>
        <w:br/>
        <w:t>House 70 Alie Street</w:t>
      </w:r>
      <w:r w:rsidRPr="004F111A">
        <w:rPr>
          <w:rFonts w:ascii="Tw Cen MT" w:hAnsi="Tw Cen MT"/>
          <w:sz w:val="20"/>
          <w:szCs w:val="20"/>
        </w:rPr>
        <w:br/>
        <w:t>London E1 8PZ</w:t>
      </w:r>
      <w:r w:rsidRPr="004F111A">
        <w:rPr>
          <w:rFonts w:ascii="Tw Cen MT" w:hAnsi="Tw Cen MT"/>
          <w:sz w:val="20"/>
          <w:szCs w:val="20"/>
        </w:rPr>
        <w:br/>
      </w:r>
    </w:p>
    <w:p w14:paraId="6875AB3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Tanzim Amanat</w:t>
      </w:r>
      <w:r w:rsidRPr="004F111A">
        <w:rPr>
          <w:rFonts w:ascii="Tw Cen MT" w:hAnsi="Tw Cen MT"/>
          <w:sz w:val="20"/>
          <w:szCs w:val="20"/>
        </w:rPr>
        <w:br/>
        <w:t>Student ID: 637</w:t>
      </w:r>
      <w:r w:rsidRPr="004F111A">
        <w:rPr>
          <w:rFonts w:ascii="Tw Cen MT" w:hAnsi="Tw Cen MT"/>
          <w:sz w:val="20"/>
          <w:szCs w:val="20"/>
        </w:rPr>
        <w:br/>
        <w:t>Flat 47, Troon House</w:t>
      </w:r>
      <w:r w:rsidRPr="004F111A">
        <w:rPr>
          <w:rFonts w:ascii="Tw Cen MT" w:hAnsi="Tw Cen MT"/>
          <w:sz w:val="20"/>
          <w:szCs w:val="20"/>
        </w:rPr>
        <w:br/>
        <w:t>White Horse Road London</w:t>
      </w:r>
      <w:r w:rsidRPr="004F111A">
        <w:rPr>
          <w:rFonts w:ascii="Tw Cen MT" w:hAnsi="Tw Cen MT"/>
          <w:sz w:val="20"/>
          <w:szCs w:val="20"/>
        </w:rPr>
        <w:br/>
        <w:t>E1 0NF</w:t>
      </w:r>
      <w:r w:rsidRPr="004F111A">
        <w:rPr>
          <w:rFonts w:ascii="Tw Cen MT" w:hAnsi="Tw Cen MT"/>
          <w:sz w:val="20"/>
          <w:szCs w:val="20"/>
        </w:rPr>
        <w:br/>
      </w:r>
    </w:p>
    <w:p w14:paraId="05353DF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Shahed Ahmed Chowdhury</w:t>
      </w:r>
      <w:r w:rsidRPr="004F111A">
        <w:rPr>
          <w:rFonts w:ascii="Tw Cen MT" w:hAnsi="Tw Cen MT"/>
          <w:sz w:val="20"/>
          <w:szCs w:val="20"/>
        </w:rPr>
        <w:br/>
        <w:t>Student ID: 667</w:t>
      </w:r>
      <w:r w:rsidRPr="004F111A">
        <w:rPr>
          <w:rFonts w:ascii="Tw Cen MT" w:hAnsi="Tw Cen MT"/>
          <w:sz w:val="20"/>
          <w:szCs w:val="20"/>
        </w:rPr>
        <w:br/>
        <w:t>16 Scarborough Street</w:t>
      </w:r>
      <w:r w:rsidRPr="004F111A">
        <w:rPr>
          <w:rFonts w:ascii="Tw Cen MT" w:hAnsi="Tw Cen MT"/>
          <w:sz w:val="20"/>
          <w:szCs w:val="20"/>
        </w:rPr>
        <w:br/>
        <w:t>London E1 8DR</w:t>
      </w:r>
      <w:r w:rsidRPr="004F111A">
        <w:rPr>
          <w:rFonts w:ascii="Tw Cen MT" w:hAnsi="Tw Cen MT"/>
          <w:sz w:val="20"/>
          <w:szCs w:val="20"/>
        </w:rPr>
        <w:br/>
      </w:r>
    </w:p>
    <w:p w14:paraId="6697B57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Nusrat Jahan Hossain</w:t>
      </w:r>
      <w:r w:rsidRPr="004F111A">
        <w:rPr>
          <w:rFonts w:ascii="Tw Cen MT" w:hAnsi="Tw Cen MT"/>
          <w:sz w:val="20"/>
          <w:szCs w:val="20"/>
        </w:rPr>
        <w:br/>
        <w:t>Student ID: 695</w:t>
      </w:r>
      <w:r w:rsidRPr="004F111A">
        <w:rPr>
          <w:rFonts w:ascii="Tw Cen MT" w:hAnsi="Tw Cen MT"/>
          <w:sz w:val="20"/>
          <w:szCs w:val="20"/>
        </w:rPr>
        <w:br/>
        <w:t>146 Trinity Gardens</w:t>
      </w:r>
      <w:r w:rsidRPr="004F111A">
        <w:rPr>
          <w:rFonts w:ascii="Tw Cen MT" w:hAnsi="Tw Cen MT"/>
          <w:sz w:val="20"/>
          <w:szCs w:val="20"/>
        </w:rPr>
        <w:br/>
        <w:t>London E16 4QB</w:t>
      </w:r>
      <w:r w:rsidRPr="004F111A">
        <w:rPr>
          <w:rFonts w:ascii="Tw Cen MT" w:hAnsi="Tw Cen MT"/>
          <w:sz w:val="20"/>
          <w:szCs w:val="20"/>
        </w:rPr>
        <w:br/>
      </w:r>
    </w:p>
    <w:p w14:paraId="6518F2D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Humaira Chowdhury</w:t>
      </w:r>
      <w:r w:rsidRPr="004F111A">
        <w:rPr>
          <w:rFonts w:ascii="Tw Cen MT" w:hAnsi="Tw Cen MT"/>
          <w:sz w:val="20"/>
          <w:szCs w:val="20"/>
        </w:rPr>
        <w:br/>
        <w:t>Student ID: 728</w:t>
      </w:r>
      <w:r w:rsidRPr="004F111A">
        <w:rPr>
          <w:rFonts w:ascii="Tw Cen MT" w:hAnsi="Tw Cen MT"/>
          <w:sz w:val="20"/>
          <w:szCs w:val="20"/>
        </w:rPr>
        <w:br/>
        <w:t>24 Dora Street London</w:t>
      </w:r>
      <w:r w:rsidRPr="004F111A">
        <w:rPr>
          <w:rFonts w:ascii="Tw Cen MT" w:hAnsi="Tw Cen MT"/>
          <w:sz w:val="20"/>
          <w:szCs w:val="20"/>
        </w:rPr>
        <w:br/>
        <w:t>E14 7TP</w:t>
      </w:r>
      <w:r w:rsidRPr="004F111A">
        <w:rPr>
          <w:rFonts w:ascii="Tw Cen MT" w:hAnsi="Tw Cen MT"/>
          <w:sz w:val="20"/>
          <w:szCs w:val="20"/>
        </w:rPr>
        <w:br/>
      </w:r>
    </w:p>
    <w:p w14:paraId="0929EC5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Tajwar Korim Chowdhury</w:t>
      </w:r>
      <w:r w:rsidRPr="004F111A">
        <w:rPr>
          <w:rFonts w:ascii="Tw Cen MT" w:hAnsi="Tw Cen MT"/>
          <w:sz w:val="20"/>
          <w:szCs w:val="20"/>
        </w:rPr>
        <w:br/>
        <w:t>Student ID: 729</w:t>
      </w:r>
      <w:r w:rsidRPr="004F111A">
        <w:rPr>
          <w:rFonts w:ascii="Tw Cen MT" w:hAnsi="Tw Cen MT"/>
          <w:sz w:val="20"/>
          <w:szCs w:val="20"/>
        </w:rPr>
        <w:br/>
        <w:t>2 Brewood Road London</w:t>
      </w:r>
      <w:r w:rsidRPr="004F111A">
        <w:rPr>
          <w:rFonts w:ascii="Tw Cen MT" w:hAnsi="Tw Cen MT"/>
          <w:sz w:val="20"/>
          <w:szCs w:val="20"/>
        </w:rPr>
        <w:br/>
        <w:t>RM8 2BL</w:t>
      </w:r>
      <w:r w:rsidRPr="004F111A">
        <w:rPr>
          <w:rFonts w:ascii="Tw Cen MT" w:hAnsi="Tw Cen MT"/>
          <w:sz w:val="20"/>
          <w:szCs w:val="20"/>
        </w:rPr>
        <w:br/>
      </w:r>
    </w:p>
    <w:p w14:paraId="285BA5B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Arefin Haque</w:t>
      </w:r>
      <w:r w:rsidRPr="004F111A">
        <w:rPr>
          <w:rFonts w:ascii="Tw Cen MT" w:hAnsi="Tw Cen MT"/>
          <w:sz w:val="20"/>
          <w:szCs w:val="20"/>
        </w:rPr>
        <w:br/>
        <w:t>Student ID: 772</w:t>
      </w:r>
      <w:r w:rsidRPr="004F111A">
        <w:rPr>
          <w:rFonts w:ascii="Tw Cen MT" w:hAnsi="Tw Cen MT"/>
          <w:sz w:val="20"/>
          <w:szCs w:val="20"/>
        </w:rPr>
        <w:br/>
        <w:t>3 Pekin Street E14 6EZ</w:t>
      </w:r>
      <w:r w:rsidRPr="004F111A">
        <w:rPr>
          <w:rFonts w:ascii="Tw Cen MT" w:hAnsi="Tw Cen MT"/>
          <w:sz w:val="20"/>
          <w:szCs w:val="20"/>
        </w:rPr>
        <w:br/>
      </w:r>
    </w:p>
    <w:p w14:paraId="5EF0F92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Nasrudin Muse</w:t>
      </w:r>
      <w:r w:rsidRPr="004F111A">
        <w:rPr>
          <w:rFonts w:ascii="Tw Cen MT" w:hAnsi="Tw Cen MT"/>
          <w:sz w:val="20"/>
          <w:szCs w:val="20"/>
        </w:rPr>
        <w:br/>
        <w:t>Student ID: 896</w:t>
      </w:r>
      <w:r w:rsidRPr="004F111A">
        <w:rPr>
          <w:rFonts w:ascii="Tw Cen MT" w:hAnsi="Tw Cen MT"/>
          <w:sz w:val="20"/>
          <w:szCs w:val="20"/>
        </w:rPr>
        <w:br/>
        <w:t>2 Beuley House Beuley</w:t>
      </w:r>
      <w:r w:rsidRPr="004F111A">
        <w:rPr>
          <w:rFonts w:ascii="Tw Cen MT" w:hAnsi="Tw Cen MT"/>
          <w:sz w:val="20"/>
          <w:szCs w:val="20"/>
        </w:rPr>
        <w:br/>
        <w:t>Street London E1 0BS</w:t>
      </w:r>
      <w:r w:rsidRPr="004F111A">
        <w:rPr>
          <w:rFonts w:ascii="Tw Cen MT" w:hAnsi="Tw Cen MT"/>
          <w:sz w:val="20"/>
          <w:szCs w:val="20"/>
        </w:rPr>
        <w:br/>
      </w:r>
    </w:p>
    <w:p w14:paraId="5D9241C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Nuradin Muse</w:t>
      </w:r>
      <w:r w:rsidRPr="004F111A">
        <w:rPr>
          <w:rFonts w:ascii="Tw Cen MT" w:hAnsi="Tw Cen MT"/>
          <w:sz w:val="20"/>
          <w:szCs w:val="20"/>
        </w:rPr>
        <w:br/>
        <w:t>Student ID: 897</w:t>
      </w:r>
      <w:r w:rsidRPr="004F111A">
        <w:rPr>
          <w:rFonts w:ascii="Tw Cen MT" w:hAnsi="Tw Cen MT"/>
          <w:sz w:val="20"/>
          <w:szCs w:val="20"/>
        </w:rPr>
        <w:br/>
        <w:t>Flat 2, Bewley House</w:t>
      </w:r>
      <w:r w:rsidRPr="004F111A">
        <w:rPr>
          <w:rFonts w:ascii="Tw Cen MT" w:hAnsi="Tw Cen MT"/>
          <w:sz w:val="20"/>
          <w:szCs w:val="20"/>
        </w:rPr>
        <w:br/>
        <w:t>Bewley Street London E1</w:t>
      </w:r>
      <w:r w:rsidRPr="004F111A">
        <w:rPr>
          <w:rFonts w:ascii="Tw Cen MT" w:hAnsi="Tw Cen MT"/>
          <w:sz w:val="20"/>
          <w:szCs w:val="20"/>
        </w:rPr>
        <w:br/>
        <w:t>0BS</w:t>
      </w:r>
      <w:r w:rsidRPr="004F111A">
        <w:rPr>
          <w:rFonts w:ascii="Tw Cen MT" w:hAnsi="Tw Cen MT"/>
          <w:sz w:val="20"/>
          <w:szCs w:val="20"/>
        </w:rPr>
        <w:br/>
      </w:r>
    </w:p>
    <w:p w14:paraId="4EF3350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Shamik Datta</w:t>
      </w:r>
      <w:r w:rsidRPr="004F111A">
        <w:rPr>
          <w:rFonts w:ascii="Tw Cen MT" w:hAnsi="Tw Cen MT"/>
          <w:sz w:val="20"/>
          <w:szCs w:val="20"/>
        </w:rPr>
        <w:br/>
        <w:t>Student ID: 938</w:t>
      </w:r>
      <w:r w:rsidRPr="004F111A">
        <w:rPr>
          <w:rFonts w:ascii="Tw Cen MT" w:hAnsi="Tw Cen MT"/>
          <w:sz w:val="20"/>
          <w:szCs w:val="20"/>
        </w:rPr>
        <w:br/>
        <w:t>Flat 33, Flansham House</w:t>
      </w:r>
      <w:r w:rsidRPr="004F111A">
        <w:rPr>
          <w:rFonts w:ascii="Tw Cen MT" w:hAnsi="Tw Cen MT"/>
          <w:sz w:val="20"/>
          <w:szCs w:val="20"/>
        </w:rPr>
        <w:br/>
        <w:t>Clemence Street London</w:t>
      </w:r>
      <w:r w:rsidRPr="004F111A">
        <w:rPr>
          <w:rFonts w:ascii="Tw Cen MT" w:hAnsi="Tw Cen MT"/>
          <w:sz w:val="20"/>
          <w:szCs w:val="20"/>
        </w:rPr>
        <w:br/>
        <w:t>E14 7TS</w:t>
      </w:r>
      <w:r w:rsidRPr="004F111A">
        <w:rPr>
          <w:rFonts w:ascii="Tw Cen MT" w:hAnsi="Tw Cen MT"/>
          <w:sz w:val="20"/>
          <w:szCs w:val="20"/>
        </w:rPr>
        <w:br/>
      </w:r>
    </w:p>
    <w:p w14:paraId="634557E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Jannat Faisal</w:t>
      </w:r>
      <w:r w:rsidRPr="004F111A">
        <w:rPr>
          <w:rFonts w:ascii="Tw Cen MT" w:hAnsi="Tw Cen MT"/>
          <w:sz w:val="20"/>
          <w:szCs w:val="20"/>
        </w:rPr>
        <w:br/>
        <w:t>Student ID: 975</w:t>
      </w:r>
      <w:r w:rsidRPr="004F111A">
        <w:rPr>
          <w:rFonts w:ascii="Tw Cen MT" w:hAnsi="Tw Cen MT"/>
          <w:sz w:val="20"/>
          <w:szCs w:val="20"/>
        </w:rPr>
        <w:br/>
        <w:t>Flat 39, Shearsmith</w:t>
      </w:r>
      <w:r w:rsidRPr="004F111A">
        <w:rPr>
          <w:rFonts w:ascii="Tw Cen MT" w:hAnsi="Tw Cen MT"/>
          <w:sz w:val="20"/>
          <w:szCs w:val="20"/>
        </w:rPr>
        <w:br/>
        <w:t>House Hindmarsh Close</w:t>
      </w:r>
      <w:r w:rsidRPr="004F111A">
        <w:rPr>
          <w:rFonts w:ascii="Tw Cen MT" w:hAnsi="Tw Cen MT"/>
          <w:sz w:val="20"/>
          <w:szCs w:val="20"/>
        </w:rPr>
        <w:br/>
        <w:t>London E1 8HT</w:t>
      </w:r>
      <w:r w:rsidRPr="004F111A">
        <w:rPr>
          <w:rFonts w:ascii="Tw Cen MT" w:hAnsi="Tw Cen MT"/>
          <w:sz w:val="20"/>
          <w:szCs w:val="20"/>
        </w:rPr>
        <w:br/>
      </w:r>
    </w:p>
    <w:p w14:paraId="764A326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will start soon1</w:t>
      </w:r>
      <w:r w:rsidRPr="004F111A">
        <w:rPr>
          <w:rFonts w:ascii="Tw Cen MT" w:hAnsi="Tw Cen MT"/>
          <w:sz w:val="20"/>
          <w:szCs w:val="20"/>
        </w:rPr>
        <w:br/>
        <w:t>Student ID: 1000</w:t>
      </w:r>
      <w:r w:rsidRPr="004F111A">
        <w:rPr>
          <w:rFonts w:ascii="Tw Cen MT" w:hAnsi="Tw Cen MT"/>
          <w:sz w:val="20"/>
          <w:szCs w:val="20"/>
        </w:rPr>
        <w:br/>
        <w:t>1 Dockers Tanner RD 7</w:t>
      </w:r>
      <w:r w:rsidRPr="004F111A">
        <w:rPr>
          <w:rFonts w:ascii="Tw Cen MT" w:hAnsi="Tw Cen MT"/>
          <w:sz w:val="20"/>
          <w:szCs w:val="20"/>
        </w:rPr>
        <w:br/>
        <w:t>Kingsbridge Court London</w:t>
      </w:r>
      <w:r w:rsidRPr="004F111A">
        <w:rPr>
          <w:rFonts w:ascii="Tw Cen MT" w:hAnsi="Tw Cen MT"/>
          <w:sz w:val="20"/>
          <w:szCs w:val="20"/>
        </w:rPr>
        <w:br/>
        <w:t>E14 9WB</w:t>
      </w:r>
      <w:r w:rsidRPr="004F111A">
        <w:rPr>
          <w:rFonts w:ascii="Tw Cen MT" w:hAnsi="Tw Cen MT"/>
          <w:sz w:val="20"/>
          <w:szCs w:val="20"/>
        </w:rPr>
        <w:br/>
      </w:r>
    </w:p>
    <w:p w14:paraId="177B779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Simrin Subha</w:t>
      </w:r>
      <w:r w:rsidRPr="004F111A">
        <w:rPr>
          <w:rFonts w:ascii="Tw Cen MT" w:hAnsi="Tw Cen MT"/>
          <w:sz w:val="20"/>
          <w:szCs w:val="20"/>
        </w:rPr>
        <w:br/>
        <w:t>Student ID: 1001</w:t>
      </w:r>
      <w:r w:rsidRPr="004F111A">
        <w:rPr>
          <w:rFonts w:ascii="Tw Cen MT" w:hAnsi="Tw Cen MT"/>
          <w:sz w:val="20"/>
          <w:szCs w:val="20"/>
        </w:rPr>
        <w:br/>
        <w:t>167 Commercial Road</w:t>
      </w:r>
      <w:r w:rsidRPr="004F111A">
        <w:rPr>
          <w:rFonts w:ascii="Tw Cen MT" w:hAnsi="Tw Cen MT"/>
          <w:sz w:val="20"/>
          <w:szCs w:val="20"/>
        </w:rPr>
        <w:br/>
        <w:t>London E1 2DA</w:t>
      </w:r>
      <w:r w:rsidRPr="004F111A">
        <w:rPr>
          <w:rFonts w:ascii="Tw Cen MT" w:hAnsi="Tw Cen MT"/>
          <w:sz w:val="20"/>
          <w:szCs w:val="20"/>
        </w:rPr>
        <w:br/>
      </w:r>
    </w:p>
    <w:p w14:paraId="76A70F0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Sadia Egeh</w:t>
      </w:r>
      <w:r w:rsidRPr="004F111A">
        <w:rPr>
          <w:rFonts w:ascii="Tw Cen MT" w:hAnsi="Tw Cen MT"/>
          <w:sz w:val="20"/>
          <w:szCs w:val="20"/>
        </w:rPr>
        <w:br/>
        <w:t>Student ID: 1018</w:t>
      </w:r>
      <w:r w:rsidRPr="004F111A">
        <w:rPr>
          <w:rFonts w:ascii="Tw Cen MT" w:hAnsi="Tw Cen MT"/>
          <w:sz w:val="20"/>
          <w:szCs w:val="20"/>
        </w:rPr>
        <w:br/>
        <w:t>16 Hannah Buildings 56</w:t>
      </w:r>
      <w:r w:rsidRPr="004F111A">
        <w:rPr>
          <w:rFonts w:ascii="Tw Cen MT" w:hAnsi="Tw Cen MT"/>
          <w:sz w:val="20"/>
          <w:szCs w:val="20"/>
        </w:rPr>
        <w:br/>
        <w:t>Watney Street E1 2QU</w:t>
      </w:r>
      <w:r w:rsidRPr="004F111A">
        <w:rPr>
          <w:rFonts w:ascii="Tw Cen MT" w:hAnsi="Tw Cen MT"/>
          <w:sz w:val="20"/>
          <w:szCs w:val="20"/>
        </w:rPr>
        <w:br/>
      </w:r>
    </w:p>
    <w:p w14:paraId="01F95EF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Yahye abdullah</w:t>
      </w:r>
      <w:r w:rsidRPr="004F111A">
        <w:rPr>
          <w:rFonts w:ascii="Tw Cen MT" w:hAnsi="Tw Cen MT"/>
          <w:sz w:val="20"/>
          <w:szCs w:val="20"/>
        </w:rPr>
        <w:br/>
        <w:t>Student ID: 1019</w:t>
      </w:r>
      <w:r w:rsidRPr="004F111A">
        <w:rPr>
          <w:rFonts w:ascii="Tw Cen MT" w:hAnsi="Tw Cen MT"/>
          <w:sz w:val="20"/>
          <w:szCs w:val="20"/>
        </w:rPr>
        <w:br/>
        <w:t>16 Hannah Building 56</w:t>
      </w:r>
      <w:r w:rsidRPr="004F111A">
        <w:rPr>
          <w:rFonts w:ascii="Tw Cen MT" w:hAnsi="Tw Cen MT"/>
          <w:sz w:val="20"/>
          <w:szCs w:val="20"/>
        </w:rPr>
        <w:br/>
        <w:t>Watney Street E1 2Q4</w:t>
      </w:r>
      <w:r w:rsidRPr="004F111A">
        <w:rPr>
          <w:rFonts w:ascii="Tw Cen MT" w:hAnsi="Tw Cen MT"/>
          <w:sz w:val="20"/>
          <w:szCs w:val="20"/>
        </w:rPr>
        <w:br/>
      </w:r>
    </w:p>
    <w:p w14:paraId="56BCB2C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Safrid Bhuiyan</w:t>
      </w:r>
      <w:r w:rsidRPr="004F111A">
        <w:rPr>
          <w:rFonts w:ascii="Tw Cen MT" w:hAnsi="Tw Cen MT"/>
          <w:sz w:val="20"/>
          <w:szCs w:val="20"/>
        </w:rPr>
        <w:br/>
        <w:t>Student ID: 1038</w:t>
      </w:r>
      <w:r w:rsidRPr="004F111A">
        <w:rPr>
          <w:rFonts w:ascii="Tw Cen MT" w:hAnsi="Tw Cen MT"/>
          <w:sz w:val="20"/>
          <w:szCs w:val="20"/>
        </w:rPr>
        <w:br/>
        <w:t>5 Corry House Wades</w:t>
      </w:r>
      <w:r w:rsidRPr="004F111A">
        <w:rPr>
          <w:rFonts w:ascii="Tw Cen MT" w:hAnsi="Tw Cen MT"/>
          <w:sz w:val="20"/>
          <w:szCs w:val="20"/>
        </w:rPr>
        <w:br/>
        <w:t>Place London E14 ODF</w:t>
      </w:r>
      <w:r w:rsidRPr="004F111A">
        <w:rPr>
          <w:rFonts w:ascii="Tw Cen MT" w:hAnsi="Tw Cen MT"/>
          <w:sz w:val="20"/>
          <w:szCs w:val="20"/>
        </w:rPr>
        <w:br/>
      </w:r>
    </w:p>
    <w:p w14:paraId="2024152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Mahid bhuiyan</w:t>
      </w:r>
      <w:r w:rsidRPr="004F111A">
        <w:rPr>
          <w:rFonts w:ascii="Tw Cen MT" w:hAnsi="Tw Cen MT"/>
          <w:sz w:val="20"/>
          <w:szCs w:val="20"/>
        </w:rPr>
        <w:br/>
        <w:t>Student ID: 1039</w:t>
      </w:r>
      <w:r w:rsidRPr="004F111A">
        <w:rPr>
          <w:rFonts w:ascii="Tw Cen MT" w:hAnsi="Tw Cen MT"/>
          <w:sz w:val="20"/>
          <w:szCs w:val="20"/>
        </w:rPr>
        <w:br/>
        <w:t>5 Corry House Wades</w:t>
      </w:r>
      <w:r w:rsidRPr="004F111A">
        <w:rPr>
          <w:rFonts w:ascii="Tw Cen MT" w:hAnsi="Tw Cen MT"/>
          <w:sz w:val="20"/>
          <w:szCs w:val="20"/>
        </w:rPr>
        <w:br/>
        <w:t>Place London E14 ODF</w:t>
      </w:r>
      <w:r w:rsidRPr="004F111A">
        <w:rPr>
          <w:rFonts w:ascii="Tw Cen MT" w:hAnsi="Tw Cen MT"/>
          <w:sz w:val="20"/>
          <w:szCs w:val="20"/>
        </w:rPr>
        <w:br/>
      </w:r>
    </w:p>
    <w:p w14:paraId="234B556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Ramim Mollah</w:t>
      </w:r>
      <w:r w:rsidRPr="004F111A">
        <w:rPr>
          <w:rFonts w:ascii="Tw Cen MT" w:hAnsi="Tw Cen MT"/>
          <w:sz w:val="20"/>
          <w:szCs w:val="20"/>
        </w:rPr>
        <w:br/>
        <w:t>Student ID: 1047</w:t>
      </w:r>
      <w:r w:rsidRPr="004F111A">
        <w:rPr>
          <w:rFonts w:ascii="Tw Cen MT" w:hAnsi="Tw Cen MT"/>
          <w:sz w:val="20"/>
          <w:szCs w:val="20"/>
        </w:rPr>
        <w:br/>
        <w:t>1 Dockers Tanner RD 7</w:t>
      </w:r>
      <w:r w:rsidRPr="004F111A">
        <w:rPr>
          <w:rFonts w:ascii="Tw Cen MT" w:hAnsi="Tw Cen MT"/>
          <w:sz w:val="20"/>
          <w:szCs w:val="20"/>
        </w:rPr>
        <w:br/>
        <w:t>Kingsbridge Court London</w:t>
      </w:r>
      <w:r w:rsidRPr="004F111A">
        <w:rPr>
          <w:rFonts w:ascii="Tw Cen MT" w:hAnsi="Tw Cen MT"/>
          <w:sz w:val="20"/>
          <w:szCs w:val="20"/>
        </w:rPr>
        <w:br/>
        <w:t>E14 9WB</w:t>
      </w:r>
      <w:r w:rsidRPr="004F111A">
        <w:rPr>
          <w:rFonts w:ascii="Tw Cen MT" w:hAnsi="Tw Cen MT"/>
          <w:sz w:val="20"/>
          <w:szCs w:val="20"/>
        </w:rPr>
        <w:br/>
      </w:r>
    </w:p>
    <w:p w14:paraId="1C171B2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AHMED GULAID</w:t>
      </w:r>
      <w:r w:rsidRPr="004F111A">
        <w:rPr>
          <w:rFonts w:ascii="Tw Cen MT" w:hAnsi="Tw Cen MT"/>
          <w:sz w:val="20"/>
          <w:szCs w:val="20"/>
        </w:rPr>
        <w:br/>
        <w:t>Student ID: 1059</w:t>
      </w:r>
      <w:r w:rsidRPr="004F111A">
        <w:rPr>
          <w:rFonts w:ascii="Tw Cen MT" w:hAnsi="Tw Cen MT"/>
          <w:sz w:val="20"/>
          <w:szCs w:val="20"/>
        </w:rPr>
        <w:br/>
        <w:t>Flat 10, Gayton House</w:t>
      </w:r>
      <w:r w:rsidRPr="004F111A">
        <w:rPr>
          <w:rFonts w:ascii="Tw Cen MT" w:hAnsi="Tw Cen MT"/>
          <w:sz w:val="20"/>
          <w:szCs w:val="20"/>
        </w:rPr>
        <w:br/>
        <w:t>Chiltern Road London E3</w:t>
      </w:r>
      <w:r w:rsidRPr="004F111A">
        <w:rPr>
          <w:rFonts w:ascii="Tw Cen MT" w:hAnsi="Tw Cen MT"/>
          <w:sz w:val="20"/>
          <w:szCs w:val="20"/>
        </w:rPr>
        <w:br/>
        <w:t>4BX</w:t>
      </w:r>
      <w:r w:rsidRPr="004F111A">
        <w:rPr>
          <w:rFonts w:ascii="Tw Cen MT" w:hAnsi="Tw Cen MT"/>
          <w:sz w:val="20"/>
          <w:szCs w:val="20"/>
        </w:rPr>
        <w:br/>
      </w:r>
    </w:p>
    <w:p w14:paraId="3D7A0B8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Saidur Rahman</w:t>
      </w:r>
      <w:r w:rsidRPr="004F111A">
        <w:rPr>
          <w:rFonts w:ascii="Tw Cen MT" w:hAnsi="Tw Cen MT"/>
          <w:sz w:val="20"/>
          <w:szCs w:val="20"/>
        </w:rPr>
        <w:br/>
        <w:t>Student ID: 1077</w:t>
      </w:r>
      <w:r w:rsidRPr="004F111A">
        <w:rPr>
          <w:rFonts w:ascii="Tw Cen MT" w:hAnsi="Tw Cen MT"/>
          <w:sz w:val="20"/>
          <w:szCs w:val="20"/>
        </w:rPr>
        <w:br/>
        <w:t>Flat 11, Corry House</w:t>
      </w:r>
      <w:r w:rsidRPr="004F111A">
        <w:rPr>
          <w:rFonts w:ascii="Tw Cen MT" w:hAnsi="Tw Cen MT"/>
          <w:sz w:val="20"/>
          <w:szCs w:val="20"/>
        </w:rPr>
        <w:br/>
        <w:t>Wades Place London E14</w:t>
      </w:r>
      <w:r w:rsidRPr="004F111A">
        <w:rPr>
          <w:rFonts w:ascii="Tw Cen MT" w:hAnsi="Tw Cen MT"/>
          <w:sz w:val="20"/>
          <w:szCs w:val="20"/>
        </w:rPr>
        <w:br/>
        <w:t>0DF</w:t>
      </w:r>
      <w:r w:rsidRPr="004F111A">
        <w:rPr>
          <w:rFonts w:ascii="Tw Cen MT" w:hAnsi="Tw Cen MT"/>
          <w:sz w:val="20"/>
          <w:szCs w:val="20"/>
        </w:rPr>
        <w:br/>
      </w:r>
    </w:p>
    <w:p w14:paraId="0E19EC4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Daiyan Ahmed</w:t>
      </w:r>
      <w:r w:rsidRPr="004F111A">
        <w:rPr>
          <w:rFonts w:ascii="Tw Cen MT" w:hAnsi="Tw Cen MT"/>
          <w:sz w:val="20"/>
          <w:szCs w:val="20"/>
        </w:rPr>
        <w:br/>
        <w:t>Student ID: 1086</w:t>
      </w:r>
      <w:r w:rsidRPr="004F111A">
        <w:rPr>
          <w:rFonts w:ascii="Tw Cen MT" w:hAnsi="Tw Cen MT"/>
          <w:sz w:val="20"/>
          <w:szCs w:val="20"/>
        </w:rPr>
        <w:br/>
        <w:t>150 Shadwell Gardens</w:t>
      </w:r>
      <w:r w:rsidRPr="004F111A">
        <w:rPr>
          <w:rFonts w:ascii="Tw Cen MT" w:hAnsi="Tw Cen MT"/>
          <w:sz w:val="20"/>
          <w:szCs w:val="20"/>
        </w:rPr>
        <w:br/>
        <w:t>London E1 2QL</w:t>
      </w:r>
      <w:r w:rsidRPr="004F111A">
        <w:rPr>
          <w:rFonts w:ascii="Tw Cen MT" w:hAnsi="Tw Cen MT"/>
          <w:sz w:val="20"/>
          <w:szCs w:val="20"/>
        </w:rPr>
        <w:br/>
      </w:r>
    </w:p>
    <w:p w14:paraId="138A214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Sabia Kabir</w:t>
      </w:r>
      <w:r w:rsidRPr="004F111A">
        <w:rPr>
          <w:rFonts w:ascii="Tw Cen MT" w:hAnsi="Tw Cen MT"/>
          <w:sz w:val="20"/>
          <w:szCs w:val="20"/>
        </w:rPr>
        <w:br/>
        <w:t>Student ID: 1109</w:t>
      </w:r>
      <w:r w:rsidRPr="004F111A">
        <w:rPr>
          <w:rFonts w:ascii="Tw Cen MT" w:hAnsi="Tw Cen MT"/>
          <w:sz w:val="20"/>
          <w:szCs w:val="20"/>
        </w:rPr>
        <w:br/>
        <w:t>Flat 201, Ceram Court 10</w:t>
      </w:r>
      <w:r w:rsidRPr="004F111A">
        <w:rPr>
          <w:rFonts w:ascii="Tw Cen MT" w:hAnsi="Tw Cen MT"/>
          <w:sz w:val="20"/>
          <w:szCs w:val="20"/>
        </w:rPr>
        <w:br/>
        <w:t>Seven Sea Gardens London</w:t>
      </w:r>
      <w:r w:rsidRPr="004F111A">
        <w:rPr>
          <w:rFonts w:ascii="Tw Cen MT" w:hAnsi="Tw Cen MT"/>
          <w:sz w:val="20"/>
          <w:szCs w:val="20"/>
        </w:rPr>
        <w:br/>
        <w:t>E3 3GW</w:t>
      </w:r>
      <w:r w:rsidRPr="004F111A">
        <w:rPr>
          <w:rFonts w:ascii="Tw Cen MT" w:hAnsi="Tw Cen MT"/>
          <w:sz w:val="20"/>
          <w:szCs w:val="20"/>
        </w:rPr>
        <w:br/>
      </w:r>
    </w:p>
    <w:p w14:paraId="352B978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Will start soon </w:t>
      </w:r>
      <w:r w:rsidRPr="004F111A">
        <w:rPr>
          <w:rFonts w:ascii="Tw Cen MT" w:hAnsi="Tw Cen MT"/>
          <w:sz w:val="20"/>
          <w:szCs w:val="20"/>
        </w:rPr>
        <w:br/>
        <w:t>Student ID: 1111</w:t>
      </w:r>
      <w:r w:rsidRPr="004F111A">
        <w:rPr>
          <w:rFonts w:ascii="Tw Cen MT" w:hAnsi="Tw Cen MT"/>
          <w:sz w:val="20"/>
          <w:szCs w:val="20"/>
        </w:rPr>
        <w:br/>
        <w:t>171 Commercial Road</w:t>
      </w:r>
      <w:r w:rsidRPr="004F111A">
        <w:rPr>
          <w:rFonts w:ascii="Tw Cen MT" w:hAnsi="Tw Cen MT"/>
          <w:sz w:val="20"/>
          <w:szCs w:val="20"/>
        </w:rPr>
        <w:br/>
        <w:t>London E1 2DA</w:t>
      </w:r>
      <w:r w:rsidRPr="004F111A">
        <w:rPr>
          <w:rFonts w:ascii="Tw Cen MT" w:hAnsi="Tw Cen MT"/>
          <w:sz w:val="20"/>
          <w:szCs w:val="20"/>
        </w:rPr>
        <w:br/>
      </w:r>
    </w:p>
    <w:p w14:paraId="6461F89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Hamim Ali</w:t>
      </w:r>
      <w:r w:rsidRPr="004F111A">
        <w:rPr>
          <w:rFonts w:ascii="Tw Cen MT" w:hAnsi="Tw Cen MT"/>
          <w:sz w:val="20"/>
          <w:szCs w:val="20"/>
        </w:rPr>
        <w:br/>
        <w:t>Student ID: 1117</w:t>
      </w:r>
      <w:r w:rsidRPr="004F111A">
        <w:rPr>
          <w:rFonts w:ascii="Tw Cen MT" w:hAnsi="Tw Cen MT"/>
          <w:sz w:val="20"/>
          <w:szCs w:val="20"/>
        </w:rPr>
        <w:br/>
        <w:t>Wheat sheafe close E14</w:t>
      </w:r>
      <w:r w:rsidRPr="004F111A">
        <w:rPr>
          <w:rFonts w:ascii="Tw Cen MT" w:hAnsi="Tw Cen MT"/>
          <w:sz w:val="20"/>
          <w:szCs w:val="20"/>
        </w:rPr>
        <w:br/>
        <w:t>9UY</w:t>
      </w:r>
      <w:r w:rsidRPr="004F111A">
        <w:rPr>
          <w:rFonts w:ascii="Tw Cen MT" w:hAnsi="Tw Cen MT"/>
          <w:sz w:val="20"/>
          <w:szCs w:val="20"/>
        </w:rPr>
        <w:br/>
      </w:r>
    </w:p>
    <w:p w14:paraId="1D8B19D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Labib Ali Mahir</w:t>
      </w:r>
      <w:r w:rsidRPr="004F111A">
        <w:rPr>
          <w:rFonts w:ascii="Tw Cen MT" w:hAnsi="Tw Cen MT"/>
          <w:sz w:val="20"/>
          <w:szCs w:val="20"/>
        </w:rPr>
        <w:br/>
        <w:t>Student ID: 1118</w:t>
      </w:r>
      <w:r w:rsidRPr="004F111A">
        <w:rPr>
          <w:rFonts w:ascii="Tw Cen MT" w:hAnsi="Tw Cen MT"/>
          <w:sz w:val="20"/>
          <w:szCs w:val="20"/>
        </w:rPr>
        <w:br/>
        <w:t>Wheat sheafe close E14</w:t>
      </w:r>
      <w:r w:rsidRPr="004F111A">
        <w:rPr>
          <w:rFonts w:ascii="Tw Cen MT" w:hAnsi="Tw Cen MT"/>
          <w:sz w:val="20"/>
          <w:szCs w:val="20"/>
        </w:rPr>
        <w:br/>
        <w:t>9UY</w:t>
      </w:r>
      <w:r w:rsidRPr="004F111A">
        <w:rPr>
          <w:rFonts w:ascii="Tw Cen MT" w:hAnsi="Tw Cen MT"/>
          <w:sz w:val="20"/>
          <w:szCs w:val="20"/>
        </w:rPr>
        <w:br/>
      </w:r>
    </w:p>
    <w:p w14:paraId="7C6C1F0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Rifat Hossain Shake Mohammed</w:t>
      </w:r>
      <w:r w:rsidRPr="004F111A">
        <w:rPr>
          <w:rFonts w:ascii="Tw Cen MT" w:hAnsi="Tw Cen MT"/>
          <w:sz w:val="20"/>
          <w:szCs w:val="20"/>
        </w:rPr>
        <w:br/>
        <w:t>Student ID: 1119</w:t>
      </w:r>
      <w:r w:rsidRPr="004F111A">
        <w:rPr>
          <w:rFonts w:ascii="Tw Cen MT" w:hAnsi="Tw Cen MT"/>
          <w:sz w:val="20"/>
          <w:szCs w:val="20"/>
        </w:rPr>
        <w:br/>
        <w:t>Flat 7, Rodney House</w:t>
      </w:r>
      <w:r w:rsidRPr="004F111A">
        <w:rPr>
          <w:rFonts w:ascii="Tw Cen MT" w:hAnsi="Tw Cen MT"/>
          <w:sz w:val="20"/>
          <w:szCs w:val="20"/>
        </w:rPr>
        <w:br/>
        <w:t>Cahir Street London E14</w:t>
      </w:r>
      <w:r w:rsidRPr="004F111A">
        <w:rPr>
          <w:rFonts w:ascii="Tw Cen MT" w:hAnsi="Tw Cen MT"/>
          <w:sz w:val="20"/>
          <w:szCs w:val="20"/>
        </w:rPr>
        <w:br/>
        <w:t>3QY</w:t>
      </w:r>
      <w:r w:rsidRPr="004F111A">
        <w:rPr>
          <w:rFonts w:ascii="Tw Cen MT" w:hAnsi="Tw Cen MT"/>
          <w:sz w:val="20"/>
          <w:szCs w:val="20"/>
        </w:rPr>
        <w:br/>
      </w:r>
    </w:p>
    <w:p w14:paraId="5AEF576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Manjiba Dewan</w:t>
      </w:r>
      <w:r w:rsidRPr="004F111A">
        <w:rPr>
          <w:rFonts w:ascii="Tw Cen MT" w:hAnsi="Tw Cen MT"/>
          <w:sz w:val="20"/>
          <w:szCs w:val="20"/>
        </w:rPr>
        <w:br/>
        <w:t>Student ID: 1120</w:t>
      </w:r>
      <w:r w:rsidRPr="004F111A">
        <w:rPr>
          <w:rFonts w:ascii="Tw Cen MT" w:hAnsi="Tw Cen MT"/>
          <w:sz w:val="20"/>
          <w:szCs w:val="20"/>
        </w:rPr>
        <w:br/>
        <w:t>64D Craven Park Road</w:t>
      </w:r>
      <w:r w:rsidRPr="004F111A">
        <w:rPr>
          <w:rFonts w:ascii="Tw Cen MT" w:hAnsi="Tw Cen MT"/>
          <w:sz w:val="20"/>
          <w:szCs w:val="20"/>
        </w:rPr>
        <w:br/>
        <w:t>London NW10 4AE</w:t>
      </w:r>
      <w:r w:rsidRPr="004F111A">
        <w:rPr>
          <w:rFonts w:ascii="Tw Cen MT" w:hAnsi="Tw Cen MT"/>
          <w:sz w:val="20"/>
          <w:szCs w:val="20"/>
        </w:rPr>
        <w:br/>
      </w:r>
    </w:p>
    <w:p w14:paraId="2AF856F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Shafa Islam</w:t>
      </w:r>
      <w:r w:rsidRPr="004F111A">
        <w:rPr>
          <w:rFonts w:ascii="Tw Cen MT" w:hAnsi="Tw Cen MT"/>
          <w:sz w:val="20"/>
          <w:szCs w:val="20"/>
        </w:rPr>
        <w:br/>
        <w:t>Student ID: 1127</w:t>
      </w:r>
      <w:r w:rsidRPr="004F111A">
        <w:rPr>
          <w:rFonts w:ascii="Tw Cen MT" w:hAnsi="Tw Cen MT"/>
          <w:sz w:val="20"/>
          <w:szCs w:val="20"/>
        </w:rPr>
        <w:br/>
        <w:t>6 Monir Road Sonice</w:t>
      </w:r>
      <w:r w:rsidRPr="004F111A">
        <w:rPr>
          <w:rFonts w:ascii="Tw Cen MT" w:hAnsi="Tw Cen MT"/>
          <w:sz w:val="20"/>
          <w:szCs w:val="20"/>
        </w:rPr>
        <w:br/>
        <w:t>House Flat-2 London E3</w:t>
      </w:r>
      <w:r w:rsidRPr="004F111A">
        <w:rPr>
          <w:rFonts w:ascii="Tw Cen MT" w:hAnsi="Tw Cen MT"/>
          <w:sz w:val="20"/>
          <w:szCs w:val="20"/>
        </w:rPr>
        <w:br/>
        <w:t>2PR</w:t>
      </w:r>
      <w:r w:rsidRPr="004F111A">
        <w:rPr>
          <w:rFonts w:ascii="Tw Cen MT" w:hAnsi="Tw Cen MT"/>
          <w:sz w:val="20"/>
          <w:szCs w:val="20"/>
        </w:rPr>
        <w:br/>
      </w:r>
    </w:p>
    <w:p w14:paraId="142C3D8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Eual Haile</w:t>
      </w:r>
      <w:r w:rsidRPr="004F111A">
        <w:rPr>
          <w:rFonts w:ascii="Tw Cen MT" w:hAnsi="Tw Cen MT"/>
          <w:sz w:val="20"/>
          <w:szCs w:val="20"/>
        </w:rPr>
        <w:br/>
        <w:t>Student ID: 1142</w:t>
      </w:r>
      <w:r w:rsidRPr="004F111A">
        <w:rPr>
          <w:rFonts w:ascii="Tw Cen MT" w:hAnsi="Tw Cen MT"/>
          <w:sz w:val="20"/>
          <w:szCs w:val="20"/>
        </w:rPr>
        <w:br/>
        <w:t>Flat 76, Bowsprit Point</w:t>
      </w:r>
      <w:r w:rsidRPr="004F111A">
        <w:rPr>
          <w:rFonts w:ascii="Tw Cen MT" w:hAnsi="Tw Cen MT"/>
          <w:sz w:val="20"/>
          <w:szCs w:val="20"/>
        </w:rPr>
        <w:br/>
        <w:t>167 Westferry Road</w:t>
      </w:r>
      <w:r w:rsidRPr="004F111A">
        <w:rPr>
          <w:rFonts w:ascii="Tw Cen MT" w:hAnsi="Tw Cen MT"/>
          <w:sz w:val="20"/>
          <w:szCs w:val="20"/>
        </w:rPr>
        <w:br/>
        <w:t>London E14 8NU</w:t>
      </w:r>
      <w:r w:rsidRPr="004F111A">
        <w:rPr>
          <w:rFonts w:ascii="Tw Cen MT" w:hAnsi="Tw Cen MT"/>
          <w:sz w:val="20"/>
          <w:szCs w:val="20"/>
        </w:rPr>
        <w:br/>
      </w:r>
    </w:p>
    <w:p w14:paraId="004260E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Redoan Matin</w:t>
      </w:r>
      <w:r w:rsidRPr="004F111A">
        <w:rPr>
          <w:rFonts w:ascii="Tw Cen MT" w:hAnsi="Tw Cen MT"/>
          <w:sz w:val="20"/>
          <w:szCs w:val="20"/>
        </w:rPr>
        <w:br/>
        <w:t>Student ID: 1146</w:t>
      </w:r>
      <w:r w:rsidRPr="004F111A">
        <w:rPr>
          <w:rFonts w:ascii="Tw Cen MT" w:hAnsi="Tw Cen MT"/>
          <w:sz w:val="20"/>
          <w:szCs w:val="20"/>
        </w:rPr>
        <w:br/>
        <w:t>Flat 33, Malting House</w:t>
      </w:r>
      <w:r w:rsidRPr="004F111A">
        <w:rPr>
          <w:rFonts w:ascii="Tw Cen MT" w:hAnsi="Tw Cen MT"/>
          <w:sz w:val="20"/>
          <w:szCs w:val="20"/>
        </w:rPr>
        <w:br/>
        <w:t>Oak Lane London E14 8BS</w:t>
      </w:r>
      <w:r w:rsidRPr="004F111A">
        <w:rPr>
          <w:rFonts w:ascii="Tw Cen MT" w:hAnsi="Tw Cen MT"/>
          <w:sz w:val="20"/>
          <w:szCs w:val="20"/>
        </w:rPr>
        <w:br/>
      </w:r>
    </w:p>
    <w:p w14:paraId="0D8C627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Sayara Kabir Khan</w:t>
      </w:r>
      <w:r w:rsidRPr="004F111A">
        <w:rPr>
          <w:rFonts w:ascii="Tw Cen MT" w:hAnsi="Tw Cen MT"/>
          <w:sz w:val="20"/>
          <w:szCs w:val="20"/>
        </w:rPr>
        <w:br/>
        <w:t>Student ID: 1151</w:t>
      </w:r>
      <w:r w:rsidRPr="004F111A">
        <w:rPr>
          <w:rFonts w:ascii="Tw Cen MT" w:hAnsi="Tw Cen MT"/>
          <w:sz w:val="20"/>
          <w:szCs w:val="20"/>
        </w:rPr>
        <w:br/>
        <w:t>Flat 32, Ring House Sage</w:t>
      </w:r>
      <w:r w:rsidRPr="004F111A">
        <w:rPr>
          <w:rFonts w:ascii="Tw Cen MT" w:hAnsi="Tw Cen MT"/>
          <w:sz w:val="20"/>
          <w:szCs w:val="20"/>
        </w:rPr>
        <w:br/>
        <w:t>Street London E1 0BZ</w:t>
      </w:r>
      <w:r w:rsidRPr="004F111A">
        <w:rPr>
          <w:rFonts w:ascii="Tw Cen MT" w:hAnsi="Tw Cen MT"/>
          <w:sz w:val="20"/>
          <w:szCs w:val="20"/>
        </w:rPr>
        <w:br/>
      </w:r>
    </w:p>
    <w:p w14:paraId="5DAA8CA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Sayora  Khan</w:t>
      </w:r>
      <w:r w:rsidRPr="004F111A">
        <w:rPr>
          <w:rFonts w:ascii="Tw Cen MT" w:hAnsi="Tw Cen MT"/>
          <w:sz w:val="20"/>
          <w:szCs w:val="20"/>
        </w:rPr>
        <w:br/>
        <w:t>Student ID: 1153</w:t>
      </w:r>
      <w:r w:rsidRPr="004F111A">
        <w:rPr>
          <w:rFonts w:ascii="Tw Cen MT" w:hAnsi="Tw Cen MT"/>
          <w:sz w:val="20"/>
          <w:szCs w:val="20"/>
        </w:rPr>
        <w:br/>
        <w:t>32 Ring House Sage</w:t>
      </w:r>
      <w:r w:rsidRPr="004F111A">
        <w:rPr>
          <w:rFonts w:ascii="Tw Cen MT" w:hAnsi="Tw Cen MT"/>
          <w:sz w:val="20"/>
          <w:szCs w:val="20"/>
        </w:rPr>
        <w:br/>
        <w:t>Street London E1 0B2</w:t>
      </w:r>
      <w:r w:rsidRPr="004F111A">
        <w:rPr>
          <w:rFonts w:ascii="Tw Cen MT" w:hAnsi="Tw Cen MT"/>
          <w:sz w:val="20"/>
          <w:szCs w:val="20"/>
        </w:rPr>
        <w:br/>
      </w:r>
    </w:p>
    <w:p w14:paraId="72E2E2E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Tasmin  Rahman Jerrin</w:t>
      </w:r>
      <w:r w:rsidRPr="004F111A">
        <w:rPr>
          <w:rFonts w:ascii="Tw Cen MT" w:hAnsi="Tw Cen MT"/>
          <w:sz w:val="20"/>
          <w:szCs w:val="20"/>
        </w:rPr>
        <w:br/>
        <w:t>Student ID: 1163</w:t>
      </w:r>
      <w:r w:rsidRPr="004F111A">
        <w:rPr>
          <w:rFonts w:ascii="Tw Cen MT" w:hAnsi="Tw Cen MT"/>
          <w:sz w:val="20"/>
          <w:szCs w:val="20"/>
        </w:rPr>
        <w:br/>
        <w:t>Flat 21, Perley House 2</w:t>
      </w:r>
      <w:r w:rsidRPr="004F111A">
        <w:rPr>
          <w:rFonts w:ascii="Tw Cen MT" w:hAnsi="Tw Cen MT"/>
          <w:sz w:val="20"/>
          <w:szCs w:val="20"/>
        </w:rPr>
        <w:br/>
        <w:t>Weatherley Close London</w:t>
      </w:r>
      <w:r w:rsidRPr="004F111A">
        <w:rPr>
          <w:rFonts w:ascii="Tw Cen MT" w:hAnsi="Tw Cen MT"/>
          <w:sz w:val="20"/>
          <w:szCs w:val="20"/>
        </w:rPr>
        <w:br/>
        <w:t>E3 4BQ</w:t>
      </w:r>
      <w:r w:rsidRPr="004F111A">
        <w:rPr>
          <w:rFonts w:ascii="Tw Cen MT" w:hAnsi="Tw Cen MT"/>
          <w:sz w:val="20"/>
          <w:szCs w:val="20"/>
        </w:rPr>
        <w:br/>
      </w:r>
    </w:p>
    <w:p w14:paraId="05287E9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Kimti Miah</w:t>
      </w:r>
      <w:r w:rsidRPr="004F111A">
        <w:rPr>
          <w:rFonts w:ascii="Tw Cen MT" w:hAnsi="Tw Cen MT"/>
          <w:sz w:val="20"/>
          <w:szCs w:val="20"/>
        </w:rPr>
        <w:br/>
        <w:t>Student ID: 1208</w:t>
      </w:r>
      <w:r w:rsidRPr="004F111A">
        <w:rPr>
          <w:rFonts w:ascii="Tw Cen MT" w:hAnsi="Tw Cen MT"/>
          <w:sz w:val="20"/>
          <w:szCs w:val="20"/>
        </w:rPr>
        <w:br/>
        <w:t>64 Rosefield Gardens</w:t>
      </w:r>
      <w:r w:rsidRPr="004F111A">
        <w:rPr>
          <w:rFonts w:ascii="Tw Cen MT" w:hAnsi="Tw Cen MT"/>
          <w:sz w:val="20"/>
          <w:szCs w:val="20"/>
        </w:rPr>
        <w:br/>
        <w:t>London E14 8ER</w:t>
      </w:r>
      <w:r w:rsidRPr="004F111A">
        <w:rPr>
          <w:rFonts w:ascii="Tw Cen MT" w:hAnsi="Tw Cen MT"/>
          <w:sz w:val="20"/>
          <w:szCs w:val="20"/>
        </w:rPr>
        <w:br/>
      </w:r>
    </w:p>
    <w:p w14:paraId="7D8DD85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Zihan Miah</w:t>
      </w:r>
      <w:r w:rsidRPr="004F111A">
        <w:rPr>
          <w:rFonts w:ascii="Tw Cen MT" w:hAnsi="Tw Cen MT"/>
          <w:sz w:val="20"/>
          <w:szCs w:val="20"/>
        </w:rPr>
        <w:br/>
        <w:t>Student ID: 1209</w:t>
      </w:r>
      <w:r w:rsidRPr="004F111A">
        <w:rPr>
          <w:rFonts w:ascii="Tw Cen MT" w:hAnsi="Tw Cen MT"/>
          <w:sz w:val="20"/>
          <w:szCs w:val="20"/>
        </w:rPr>
        <w:br/>
        <w:t>64 Rosefield Gardens</w:t>
      </w:r>
      <w:r w:rsidRPr="004F111A">
        <w:rPr>
          <w:rFonts w:ascii="Tw Cen MT" w:hAnsi="Tw Cen MT"/>
          <w:sz w:val="20"/>
          <w:szCs w:val="20"/>
        </w:rPr>
        <w:br/>
        <w:t>London E14 8ER</w:t>
      </w:r>
      <w:r w:rsidRPr="004F111A">
        <w:rPr>
          <w:rFonts w:ascii="Tw Cen MT" w:hAnsi="Tw Cen MT"/>
          <w:sz w:val="20"/>
          <w:szCs w:val="20"/>
        </w:rPr>
        <w:br/>
      </w:r>
    </w:p>
    <w:p w14:paraId="45B1B89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Hafsa Sultana</w:t>
      </w:r>
      <w:r w:rsidRPr="004F111A">
        <w:rPr>
          <w:rFonts w:ascii="Tw Cen MT" w:hAnsi="Tw Cen MT"/>
          <w:sz w:val="20"/>
          <w:szCs w:val="20"/>
        </w:rPr>
        <w:br/>
        <w:t>Student ID: 1237</w:t>
      </w:r>
      <w:r w:rsidRPr="004F111A">
        <w:rPr>
          <w:rFonts w:ascii="Tw Cen MT" w:hAnsi="Tw Cen MT"/>
          <w:sz w:val="20"/>
          <w:szCs w:val="20"/>
        </w:rPr>
        <w:br/>
        <w:t>84 Solander Gardens</w:t>
      </w:r>
      <w:r w:rsidRPr="004F111A">
        <w:rPr>
          <w:rFonts w:ascii="Tw Cen MT" w:hAnsi="Tw Cen MT"/>
          <w:sz w:val="20"/>
          <w:szCs w:val="20"/>
        </w:rPr>
        <w:br/>
        <w:t>London E1 0DF</w:t>
      </w:r>
      <w:r w:rsidRPr="004F111A">
        <w:rPr>
          <w:rFonts w:ascii="Tw Cen MT" w:hAnsi="Tw Cen MT"/>
          <w:sz w:val="20"/>
          <w:szCs w:val="20"/>
        </w:rPr>
        <w:br/>
      </w:r>
    </w:p>
    <w:p w14:paraId="4E02F55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Miqdam Mollah</w:t>
      </w:r>
      <w:r w:rsidRPr="004F111A">
        <w:rPr>
          <w:rFonts w:ascii="Tw Cen MT" w:hAnsi="Tw Cen MT"/>
          <w:sz w:val="20"/>
          <w:szCs w:val="20"/>
        </w:rPr>
        <w:br/>
        <w:t>Student ID: 1267</w:t>
      </w:r>
      <w:r w:rsidRPr="004F111A">
        <w:rPr>
          <w:rFonts w:ascii="Tw Cen MT" w:hAnsi="Tw Cen MT"/>
          <w:sz w:val="20"/>
          <w:szCs w:val="20"/>
        </w:rPr>
        <w:br/>
        <w:t>Flat 7, Kingsbridge</w:t>
      </w:r>
      <w:r w:rsidRPr="004F111A">
        <w:rPr>
          <w:rFonts w:ascii="Tw Cen MT" w:hAnsi="Tw Cen MT"/>
          <w:sz w:val="20"/>
          <w:szCs w:val="20"/>
        </w:rPr>
        <w:br/>
        <w:t>Court 1 Dockers Tanner</w:t>
      </w:r>
      <w:r w:rsidRPr="004F111A">
        <w:rPr>
          <w:rFonts w:ascii="Tw Cen MT" w:hAnsi="Tw Cen MT"/>
          <w:sz w:val="20"/>
          <w:szCs w:val="20"/>
        </w:rPr>
        <w:br/>
        <w:t>Road London E14 9WB</w:t>
      </w:r>
      <w:r w:rsidRPr="004F111A">
        <w:rPr>
          <w:rFonts w:ascii="Tw Cen MT" w:hAnsi="Tw Cen MT"/>
          <w:sz w:val="20"/>
          <w:szCs w:val="20"/>
        </w:rPr>
        <w:br/>
      </w:r>
    </w:p>
    <w:p w14:paraId="628AA97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Subayta Rahman</w:t>
      </w:r>
      <w:r w:rsidRPr="004F111A">
        <w:rPr>
          <w:rFonts w:ascii="Tw Cen MT" w:hAnsi="Tw Cen MT"/>
          <w:sz w:val="20"/>
          <w:szCs w:val="20"/>
        </w:rPr>
        <w:br/>
        <w:t>Student ID: 1275</w:t>
      </w:r>
      <w:r w:rsidRPr="004F111A">
        <w:rPr>
          <w:rFonts w:ascii="Tw Cen MT" w:hAnsi="Tw Cen MT"/>
          <w:sz w:val="20"/>
          <w:szCs w:val="20"/>
        </w:rPr>
        <w:br/>
        <w:t>11 Barnardo Gardens</w:t>
      </w:r>
      <w:r w:rsidRPr="004F111A">
        <w:rPr>
          <w:rFonts w:ascii="Tw Cen MT" w:hAnsi="Tw Cen MT"/>
          <w:sz w:val="20"/>
          <w:szCs w:val="20"/>
        </w:rPr>
        <w:br/>
        <w:t>Barnardo Street London</w:t>
      </w:r>
      <w:r w:rsidRPr="004F111A">
        <w:rPr>
          <w:rFonts w:ascii="Tw Cen MT" w:hAnsi="Tw Cen MT"/>
          <w:sz w:val="20"/>
          <w:szCs w:val="20"/>
        </w:rPr>
        <w:br/>
        <w:t>E1 0LN</w:t>
      </w:r>
      <w:r w:rsidRPr="004F111A">
        <w:rPr>
          <w:rFonts w:ascii="Tw Cen MT" w:hAnsi="Tw Cen MT"/>
          <w:sz w:val="20"/>
          <w:szCs w:val="20"/>
        </w:rPr>
        <w:br/>
      </w:r>
    </w:p>
    <w:p w14:paraId="7C9480D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Newman Chitsenga</w:t>
      </w:r>
      <w:r w:rsidRPr="004F111A">
        <w:rPr>
          <w:rFonts w:ascii="Tw Cen MT" w:hAnsi="Tw Cen MT"/>
          <w:sz w:val="20"/>
          <w:szCs w:val="20"/>
        </w:rPr>
        <w:br/>
        <w:t>Student ID: 1295</w:t>
      </w:r>
      <w:r w:rsidRPr="004F111A">
        <w:rPr>
          <w:rFonts w:ascii="Tw Cen MT" w:hAnsi="Tw Cen MT"/>
          <w:sz w:val="20"/>
          <w:szCs w:val="20"/>
        </w:rPr>
        <w:br/>
        <w:t>Flat 8 Peter House 279</w:t>
      </w:r>
      <w:r w:rsidRPr="004F111A">
        <w:rPr>
          <w:rFonts w:ascii="Tw Cen MT" w:hAnsi="Tw Cen MT"/>
          <w:sz w:val="20"/>
          <w:szCs w:val="20"/>
        </w:rPr>
        <w:br/>
        <w:t>Commercial Road London</w:t>
      </w:r>
      <w:r w:rsidRPr="004F111A">
        <w:rPr>
          <w:rFonts w:ascii="Tw Cen MT" w:hAnsi="Tw Cen MT"/>
          <w:sz w:val="20"/>
          <w:szCs w:val="20"/>
        </w:rPr>
        <w:br/>
        <w:t>E1 2PS</w:t>
      </w:r>
      <w:r w:rsidRPr="004F111A">
        <w:rPr>
          <w:rFonts w:ascii="Tw Cen MT" w:hAnsi="Tw Cen MT"/>
          <w:sz w:val="20"/>
          <w:szCs w:val="20"/>
        </w:rPr>
        <w:br/>
      </w:r>
    </w:p>
    <w:p w14:paraId="68208C6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Taspita Alam</w:t>
      </w:r>
      <w:r w:rsidRPr="004F111A">
        <w:rPr>
          <w:rFonts w:ascii="Tw Cen MT" w:hAnsi="Tw Cen MT"/>
          <w:sz w:val="20"/>
          <w:szCs w:val="20"/>
        </w:rPr>
        <w:br/>
        <w:t>Student ID: 1296</w:t>
      </w:r>
      <w:r w:rsidRPr="004F111A">
        <w:rPr>
          <w:rFonts w:ascii="Tw Cen MT" w:hAnsi="Tw Cen MT"/>
          <w:sz w:val="20"/>
          <w:szCs w:val="20"/>
        </w:rPr>
        <w:br/>
        <w:t>Flat 2, Damien Court</w:t>
      </w:r>
      <w:r w:rsidRPr="004F111A">
        <w:rPr>
          <w:rFonts w:ascii="Tw Cen MT" w:hAnsi="Tw Cen MT"/>
          <w:sz w:val="20"/>
          <w:szCs w:val="20"/>
        </w:rPr>
        <w:br/>
        <w:t>Damien Street London E1</w:t>
      </w:r>
      <w:r w:rsidRPr="004F111A">
        <w:rPr>
          <w:rFonts w:ascii="Tw Cen MT" w:hAnsi="Tw Cen MT"/>
          <w:sz w:val="20"/>
          <w:szCs w:val="20"/>
        </w:rPr>
        <w:br/>
        <w:t>2HL</w:t>
      </w:r>
      <w:r w:rsidRPr="004F111A">
        <w:rPr>
          <w:rFonts w:ascii="Tw Cen MT" w:hAnsi="Tw Cen MT"/>
          <w:sz w:val="20"/>
          <w:szCs w:val="20"/>
        </w:rPr>
        <w:br/>
      </w:r>
    </w:p>
    <w:p w14:paraId="43B8324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Sadad Hossain</w:t>
      </w:r>
      <w:r w:rsidRPr="004F111A">
        <w:rPr>
          <w:rFonts w:ascii="Tw Cen MT" w:hAnsi="Tw Cen MT"/>
          <w:sz w:val="20"/>
          <w:szCs w:val="20"/>
        </w:rPr>
        <w:br/>
        <w:t>Student ID: 1297</w:t>
      </w:r>
      <w:r w:rsidRPr="004F111A">
        <w:rPr>
          <w:rFonts w:ascii="Tw Cen MT" w:hAnsi="Tw Cen MT"/>
          <w:sz w:val="20"/>
          <w:szCs w:val="20"/>
        </w:rPr>
        <w:br/>
        <w:t>60 Burley House Walter</w:t>
      </w:r>
      <w:r w:rsidRPr="004F111A">
        <w:rPr>
          <w:rFonts w:ascii="Tw Cen MT" w:hAnsi="Tw Cen MT"/>
          <w:sz w:val="20"/>
          <w:szCs w:val="20"/>
        </w:rPr>
        <w:br/>
        <w:t>Terrace E1 0RG</w:t>
      </w:r>
      <w:r w:rsidRPr="004F111A">
        <w:rPr>
          <w:rFonts w:ascii="Tw Cen MT" w:hAnsi="Tw Cen MT"/>
          <w:sz w:val="20"/>
          <w:szCs w:val="20"/>
        </w:rPr>
        <w:br/>
      </w:r>
    </w:p>
    <w:p w14:paraId="0C6C965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Samsunnahar Richi Apu</w:t>
      </w:r>
      <w:r w:rsidRPr="004F111A">
        <w:rPr>
          <w:rFonts w:ascii="Tw Cen MT" w:hAnsi="Tw Cen MT"/>
          <w:sz w:val="20"/>
          <w:szCs w:val="20"/>
        </w:rPr>
        <w:br/>
        <w:t>Student ID: 1319</w:t>
      </w:r>
      <w:r w:rsidRPr="004F111A">
        <w:rPr>
          <w:rFonts w:ascii="Tw Cen MT" w:hAnsi="Tw Cen MT"/>
          <w:sz w:val="20"/>
          <w:szCs w:val="20"/>
        </w:rPr>
        <w:br/>
        <w:t>Flat 2 277 Hackney Road</w:t>
      </w:r>
      <w:r w:rsidRPr="004F111A">
        <w:rPr>
          <w:rFonts w:ascii="Tw Cen MT" w:hAnsi="Tw Cen MT"/>
          <w:sz w:val="20"/>
          <w:szCs w:val="20"/>
        </w:rPr>
        <w:br/>
        <w:t>London E2 8NA</w:t>
      </w:r>
      <w:r w:rsidRPr="004F111A">
        <w:rPr>
          <w:rFonts w:ascii="Tw Cen MT" w:hAnsi="Tw Cen MT"/>
          <w:sz w:val="20"/>
          <w:szCs w:val="20"/>
        </w:rPr>
        <w:br/>
      </w:r>
    </w:p>
    <w:p w14:paraId="3CD17B2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Zayeb Hasan</w:t>
      </w:r>
      <w:r w:rsidRPr="004F111A">
        <w:rPr>
          <w:rFonts w:ascii="Tw Cen MT" w:hAnsi="Tw Cen MT"/>
          <w:sz w:val="20"/>
          <w:szCs w:val="20"/>
        </w:rPr>
        <w:br/>
        <w:t>Student ID: 1323</w:t>
      </w:r>
      <w:r w:rsidRPr="004F111A">
        <w:rPr>
          <w:rFonts w:ascii="Tw Cen MT" w:hAnsi="Tw Cen MT"/>
          <w:sz w:val="20"/>
          <w:szCs w:val="20"/>
        </w:rPr>
        <w:br/>
        <w:t>Flat 18, Maddocks House</w:t>
      </w:r>
      <w:r w:rsidRPr="004F111A">
        <w:rPr>
          <w:rFonts w:ascii="Tw Cen MT" w:hAnsi="Tw Cen MT"/>
          <w:sz w:val="20"/>
          <w:szCs w:val="20"/>
        </w:rPr>
        <w:br/>
        <w:t>Cornwall Street London</w:t>
      </w:r>
      <w:r w:rsidRPr="004F111A">
        <w:rPr>
          <w:rFonts w:ascii="Tw Cen MT" w:hAnsi="Tw Cen MT"/>
          <w:sz w:val="20"/>
          <w:szCs w:val="20"/>
        </w:rPr>
        <w:br/>
        <w:t>E1 2QN</w:t>
      </w:r>
      <w:r w:rsidRPr="004F111A">
        <w:rPr>
          <w:rFonts w:ascii="Tw Cen MT" w:hAnsi="Tw Cen MT"/>
          <w:sz w:val="20"/>
          <w:szCs w:val="20"/>
        </w:rPr>
        <w:br/>
      </w:r>
    </w:p>
    <w:p w14:paraId="4B6F3DD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Md  Azhar Chowdhury</w:t>
      </w:r>
      <w:r w:rsidRPr="004F111A">
        <w:rPr>
          <w:rFonts w:ascii="Tw Cen MT" w:hAnsi="Tw Cen MT"/>
          <w:sz w:val="20"/>
          <w:szCs w:val="20"/>
        </w:rPr>
        <w:br/>
        <w:t>Student ID: 1358</w:t>
      </w:r>
      <w:r w:rsidRPr="004F111A">
        <w:rPr>
          <w:rFonts w:ascii="Tw Cen MT" w:hAnsi="Tw Cen MT"/>
          <w:sz w:val="20"/>
          <w:szCs w:val="20"/>
        </w:rPr>
        <w:br/>
        <w:t>16 Scarborough Street</w:t>
      </w:r>
      <w:r w:rsidRPr="004F111A">
        <w:rPr>
          <w:rFonts w:ascii="Tw Cen MT" w:hAnsi="Tw Cen MT"/>
          <w:sz w:val="20"/>
          <w:szCs w:val="20"/>
        </w:rPr>
        <w:br/>
        <w:t>London E1 8DR</w:t>
      </w:r>
      <w:r w:rsidRPr="004F111A">
        <w:rPr>
          <w:rFonts w:ascii="Tw Cen MT" w:hAnsi="Tw Cen MT"/>
          <w:sz w:val="20"/>
          <w:szCs w:val="20"/>
        </w:rPr>
        <w:br/>
      </w:r>
    </w:p>
    <w:p w14:paraId="05A37E4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Hanif Alom</w:t>
      </w:r>
      <w:r w:rsidRPr="004F111A">
        <w:rPr>
          <w:rFonts w:ascii="Tw Cen MT" w:hAnsi="Tw Cen MT"/>
          <w:sz w:val="20"/>
          <w:szCs w:val="20"/>
        </w:rPr>
        <w:br/>
        <w:t>Student ID: 1365</w:t>
      </w:r>
      <w:r w:rsidRPr="004F111A">
        <w:rPr>
          <w:rFonts w:ascii="Tw Cen MT" w:hAnsi="Tw Cen MT"/>
          <w:sz w:val="20"/>
          <w:szCs w:val="20"/>
        </w:rPr>
        <w:br/>
        <w:t>461 Petticoat Square,</w:t>
      </w:r>
      <w:r w:rsidRPr="004F111A">
        <w:rPr>
          <w:rFonts w:ascii="Tw Cen MT" w:hAnsi="Tw Cen MT"/>
          <w:sz w:val="20"/>
          <w:szCs w:val="20"/>
        </w:rPr>
        <w:br/>
        <w:t>Middlesex Street London</w:t>
      </w:r>
      <w:r w:rsidRPr="004F111A">
        <w:rPr>
          <w:rFonts w:ascii="Tw Cen MT" w:hAnsi="Tw Cen MT"/>
          <w:sz w:val="20"/>
          <w:szCs w:val="20"/>
        </w:rPr>
        <w:br/>
        <w:t>E1 7EB</w:t>
      </w:r>
      <w:r w:rsidRPr="004F111A">
        <w:rPr>
          <w:rFonts w:ascii="Tw Cen MT" w:hAnsi="Tw Cen MT"/>
          <w:sz w:val="20"/>
          <w:szCs w:val="20"/>
        </w:rPr>
        <w:br/>
      </w:r>
    </w:p>
    <w:p w14:paraId="6C302D3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Saim Monjur</w:t>
      </w:r>
      <w:r w:rsidRPr="004F111A">
        <w:rPr>
          <w:rFonts w:ascii="Tw Cen MT" w:hAnsi="Tw Cen MT"/>
          <w:sz w:val="20"/>
          <w:szCs w:val="20"/>
        </w:rPr>
        <w:br/>
        <w:t>Student ID: 1380</w:t>
      </w:r>
      <w:r w:rsidRPr="004F111A">
        <w:rPr>
          <w:rFonts w:ascii="Tw Cen MT" w:hAnsi="Tw Cen MT"/>
          <w:sz w:val="20"/>
          <w:szCs w:val="20"/>
        </w:rPr>
        <w:br/>
        <w:t>Flat 2, 33 Mount Terrace</w:t>
      </w:r>
      <w:r w:rsidRPr="004F111A">
        <w:rPr>
          <w:rFonts w:ascii="Tw Cen MT" w:hAnsi="Tw Cen MT"/>
          <w:sz w:val="20"/>
          <w:szCs w:val="20"/>
        </w:rPr>
        <w:br/>
        <w:t>London E1 2BB</w:t>
      </w:r>
      <w:r w:rsidRPr="004F111A">
        <w:rPr>
          <w:rFonts w:ascii="Tw Cen MT" w:hAnsi="Tw Cen MT"/>
          <w:sz w:val="20"/>
          <w:szCs w:val="20"/>
        </w:rPr>
        <w:br/>
      </w:r>
    </w:p>
    <w:p w14:paraId="0F43F63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Prithika Saha</w:t>
      </w:r>
      <w:r w:rsidRPr="004F111A">
        <w:rPr>
          <w:rFonts w:ascii="Tw Cen MT" w:hAnsi="Tw Cen MT"/>
          <w:sz w:val="20"/>
          <w:szCs w:val="20"/>
        </w:rPr>
        <w:br/>
        <w:t>Student ID: 1385</w:t>
      </w:r>
      <w:r w:rsidRPr="004F111A">
        <w:rPr>
          <w:rFonts w:ascii="Tw Cen MT" w:hAnsi="Tw Cen MT"/>
          <w:sz w:val="20"/>
          <w:szCs w:val="20"/>
        </w:rPr>
        <w:br/>
        <w:t>Flat 12, Lorne House Ben</w:t>
      </w:r>
      <w:r w:rsidRPr="004F111A">
        <w:rPr>
          <w:rFonts w:ascii="Tw Cen MT" w:hAnsi="Tw Cen MT"/>
          <w:sz w:val="20"/>
          <w:szCs w:val="20"/>
        </w:rPr>
        <w:br/>
        <w:t>Jonson Road London E1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4QQ</w:t>
      </w:r>
      <w:r w:rsidRPr="004F111A">
        <w:rPr>
          <w:rFonts w:ascii="Tw Cen MT" w:hAnsi="Tw Cen MT"/>
          <w:sz w:val="20"/>
          <w:szCs w:val="20"/>
        </w:rPr>
        <w:br/>
      </w:r>
    </w:p>
    <w:p w14:paraId="3D4893D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Pearl Saha</w:t>
      </w:r>
      <w:r w:rsidRPr="004F111A">
        <w:rPr>
          <w:rFonts w:ascii="Tw Cen MT" w:hAnsi="Tw Cen MT"/>
          <w:sz w:val="20"/>
          <w:szCs w:val="20"/>
        </w:rPr>
        <w:br/>
        <w:t>Student ID: 1386</w:t>
      </w:r>
      <w:r w:rsidRPr="004F111A">
        <w:rPr>
          <w:rFonts w:ascii="Tw Cen MT" w:hAnsi="Tw Cen MT"/>
          <w:sz w:val="20"/>
          <w:szCs w:val="20"/>
        </w:rPr>
        <w:br/>
        <w:t>Flat 12, Lorne House Ben</w:t>
      </w:r>
      <w:r w:rsidRPr="004F111A">
        <w:rPr>
          <w:rFonts w:ascii="Tw Cen MT" w:hAnsi="Tw Cen MT"/>
          <w:sz w:val="20"/>
          <w:szCs w:val="20"/>
        </w:rPr>
        <w:br/>
        <w:t>Jonson Road London E1</w:t>
      </w:r>
      <w:r w:rsidRPr="004F111A">
        <w:rPr>
          <w:rFonts w:ascii="Tw Cen MT" w:hAnsi="Tw Cen MT"/>
          <w:sz w:val="20"/>
          <w:szCs w:val="20"/>
        </w:rPr>
        <w:br/>
        <w:t>4QQ</w:t>
      </w:r>
      <w:r w:rsidRPr="004F111A">
        <w:rPr>
          <w:rFonts w:ascii="Tw Cen MT" w:hAnsi="Tw Cen MT"/>
          <w:sz w:val="20"/>
          <w:szCs w:val="20"/>
        </w:rPr>
        <w:br/>
      </w:r>
    </w:p>
    <w:p w14:paraId="245C510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Solayman Bhuiyan</w:t>
      </w:r>
      <w:r w:rsidRPr="004F111A">
        <w:rPr>
          <w:rFonts w:ascii="Tw Cen MT" w:hAnsi="Tw Cen MT"/>
          <w:sz w:val="20"/>
          <w:szCs w:val="20"/>
        </w:rPr>
        <w:br/>
        <w:t>Student ID: 1389</w:t>
      </w:r>
      <w:r w:rsidRPr="004F111A">
        <w:rPr>
          <w:rFonts w:ascii="Tw Cen MT" w:hAnsi="Tw Cen MT"/>
          <w:sz w:val="20"/>
          <w:szCs w:val="20"/>
        </w:rPr>
        <w:br/>
        <w:t>115A Cannon Street Road</w:t>
      </w:r>
      <w:r w:rsidRPr="004F111A">
        <w:rPr>
          <w:rFonts w:ascii="Tw Cen MT" w:hAnsi="Tw Cen MT"/>
          <w:sz w:val="20"/>
          <w:szCs w:val="20"/>
        </w:rPr>
        <w:br/>
        <w:t>E1 2LX</w:t>
      </w:r>
      <w:r w:rsidRPr="004F111A">
        <w:rPr>
          <w:rFonts w:ascii="Tw Cen MT" w:hAnsi="Tw Cen MT"/>
          <w:sz w:val="20"/>
          <w:szCs w:val="20"/>
        </w:rPr>
        <w:br/>
      </w:r>
    </w:p>
    <w:p w14:paraId="049C928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Adam Al-Haque</w:t>
      </w:r>
      <w:r w:rsidRPr="004F111A">
        <w:rPr>
          <w:rFonts w:ascii="Tw Cen MT" w:hAnsi="Tw Cen MT"/>
          <w:sz w:val="20"/>
          <w:szCs w:val="20"/>
        </w:rPr>
        <w:br/>
        <w:t>Student ID: 1390</w:t>
      </w:r>
      <w:r w:rsidRPr="004F111A">
        <w:rPr>
          <w:rFonts w:ascii="Tw Cen MT" w:hAnsi="Tw Cen MT"/>
          <w:sz w:val="20"/>
          <w:szCs w:val="20"/>
        </w:rPr>
        <w:br/>
        <w:t>98 Charlton Crescent</w:t>
      </w:r>
      <w:r w:rsidRPr="004F111A">
        <w:rPr>
          <w:rFonts w:ascii="Tw Cen MT" w:hAnsi="Tw Cen MT"/>
          <w:sz w:val="20"/>
          <w:szCs w:val="20"/>
        </w:rPr>
        <w:br/>
        <w:t>Barking London IG11 0NL</w:t>
      </w:r>
      <w:r w:rsidRPr="004F111A">
        <w:rPr>
          <w:rFonts w:ascii="Tw Cen MT" w:hAnsi="Tw Cen MT"/>
          <w:sz w:val="20"/>
          <w:szCs w:val="20"/>
        </w:rPr>
        <w:br/>
      </w:r>
    </w:p>
    <w:p w14:paraId="05ADB52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Raisa Alam</w:t>
      </w:r>
      <w:r w:rsidRPr="004F111A">
        <w:rPr>
          <w:rFonts w:ascii="Tw Cen MT" w:hAnsi="Tw Cen MT"/>
          <w:sz w:val="20"/>
          <w:szCs w:val="20"/>
        </w:rPr>
        <w:br/>
        <w:t>Student ID: 1394</w:t>
      </w:r>
      <w:r w:rsidRPr="004F111A">
        <w:rPr>
          <w:rFonts w:ascii="Tw Cen MT" w:hAnsi="Tw Cen MT"/>
          <w:sz w:val="20"/>
          <w:szCs w:val="20"/>
        </w:rPr>
        <w:br/>
        <w:t>632 Green Lane IG3 9SD</w:t>
      </w:r>
      <w:r w:rsidRPr="004F111A">
        <w:rPr>
          <w:rFonts w:ascii="Tw Cen MT" w:hAnsi="Tw Cen MT"/>
          <w:sz w:val="20"/>
          <w:szCs w:val="20"/>
        </w:rPr>
        <w:br/>
      </w:r>
    </w:p>
    <w:p w14:paraId="740BAC4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Tanha Alam</w:t>
      </w:r>
      <w:r w:rsidRPr="004F111A">
        <w:rPr>
          <w:rFonts w:ascii="Tw Cen MT" w:hAnsi="Tw Cen MT"/>
          <w:sz w:val="20"/>
          <w:szCs w:val="20"/>
        </w:rPr>
        <w:br/>
        <w:t>Student ID: 1395</w:t>
      </w:r>
      <w:r w:rsidRPr="004F111A">
        <w:rPr>
          <w:rFonts w:ascii="Tw Cen MT" w:hAnsi="Tw Cen MT"/>
          <w:sz w:val="20"/>
          <w:szCs w:val="20"/>
        </w:rPr>
        <w:br/>
        <w:t>632 Green Lane IG3 9SD</w:t>
      </w:r>
      <w:r w:rsidRPr="004F111A">
        <w:rPr>
          <w:rFonts w:ascii="Tw Cen MT" w:hAnsi="Tw Cen MT"/>
          <w:sz w:val="20"/>
          <w:szCs w:val="20"/>
        </w:rPr>
        <w:br/>
      </w:r>
    </w:p>
    <w:p w14:paraId="7EDC029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Laba hossain</w:t>
      </w:r>
      <w:r w:rsidRPr="004F111A">
        <w:rPr>
          <w:rFonts w:ascii="Tw Cen MT" w:hAnsi="Tw Cen MT"/>
          <w:sz w:val="20"/>
          <w:szCs w:val="20"/>
        </w:rPr>
        <w:br/>
        <w:t>Student ID: 1397</w:t>
      </w:r>
      <w:r w:rsidRPr="004F111A">
        <w:rPr>
          <w:rFonts w:ascii="Tw Cen MT" w:hAnsi="Tw Cen MT"/>
          <w:sz w:val="20"/>
          <w:szCs w:val="20"/>
        </w:rPr>
        <w:br/>
        <w:t>27 Joshua Street London</w:t>
      </w:r>
      <w:r w:rsidRPr="004F111A">
        <w:rPr>
          <w:rFonts w:ascii="Tw Cen MT" w:hAnsi="Tw Cen MT"/>
          <w:sz w:val="20"/>
          <w:szCs w:val="20"/>
        </w:rPr>
        <w:br/>
        <w:t>E14 0RD</w:t>
      </w:r>
      <w:r w:rsidRPr="004F111A">
        <w:rPr>
          <w:rFonts w:ascii="Tw Cen MT" w:hAnsi="Tw Cen MT"/>
          <w:sz w:val="20"/>
          <w:szCs w:val="20"/>
        </w:rPr>
        <w:br/>
      </w:r>
    </w:p>
    <w:p w14:paraId="595C57E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Ramisa Menhaj</w:t>
      </w:r>
      <w:r w:rsidRPr="004F111A">
        <w:rPr>
          <w:rFonts w:ascii="Tw Cen MT" w:hAnsi="Tw Cen MT"/>
          <w:sz w:val="20"/>
          <w:szCs w:val="20"/>
        </w:rPr>
        <w:br/>
        <w:t>Student ID: 1399</w:t>
      </w:r>
      <w:r w:rsidRPr="004F111A">
        <w:rPr>
          <w:rFonts w:ascii="Tw Cen MT" w:hAnsi="Tw Cen MT"/>
          <w:sz w:val="20"/>
          <w:szCs w:val="20"/>
        </w:rPr>
        <w:br/>
        <w:t>Flat 11, Jubilee</w:t>
      </w:r>
      <w:r w:rsidRPr="004F111A">
        <w:rPr>
          <w:rFonts w:ascii="Tw Cen MT" w:hAnsi="Tw Cen MT"/>
          <w:sz w:val="20"/>
          <w:szCs w:val="20"/>
        </w:rPr>
        <w:br/>
        <w:t>Mansions Jubilee Street</w:t>
      </w:r>
      <w:r w:rsidRPr="004F111A">
        <w:rPr>
          <w:rFonts w:ascii="Tw Cen MT" w:hAnsi="Tw Cen MT"/>
          <w:sz w:val="20"/>
          <w:szCs w:val="20"/>
        </w:rPr>
        <w:br/>
        <w:t>London E1 3EG</w:t>
      </w:r>
      <w:r w:rsidRPr="004F111A">
        <w:rPr>
          <w:rFonts w:ascii="Tw Cen MT" w:hAnsi="Tw Cen MT"/>
          <w:sz w:val="20"/>
          <w:szCs w:val="20"/>
        </w:rPr>
        <w:br/>
      </w:r>
    </w:p>
    <w:p w14:paraId="46A565A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Dawoud Benmannana</w:t>
      </w:r>
      <w:r w:rsidRPr="004F111A">
        <w:rPr>
          <w:rFonts w:ascii="Tw Cen MT" w:hAnsi="Tw Cen MT"/>
          <w:sz w:val="20"/>
          <w:szCs w:val="20"/>
        </w:rPr>
        <w:br/>
        <w:t>Student ID: 1403</w:t>
      </w:r>
      <w:r w:rsidRPr="004F111A">
        <w:rPr>
          <w:rFonts w:ascii="Tw Cen MT" w:hAnsi="Tw Cen MT"/>
          <w:sz w:val="20"/>
          <w:szCs w:val="20"/>
        </w:rPr>
        <w:br/>
        <w:t>38 Rum Close E1W 3QX</w:t>
      </w:r>
      <w:r w:rsidRPr="004F111A">
        <w:rPr>
          <w:rFonts w:ascii="Tw Cen MT" w:hAnsi="Tw Cen MT"/>
          <w:sz w:val="20"/>
          <w:szCs w:val="20"/>
        </w:rPr>
        <w:br/>
      </w:r>
    </w:p>
    <w:p w14:paraId="52389F1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Ahadu Wafee Hossain</w:t>
      </w:r>
      <w:r w:rsidRPr="004F111A">
        <w:rPr>
          <w:rFonts w:ascii="Tw Cen MT" w:hAnsi="Tw Cen MT"/>
          <w:sz w:val="20"/>
          <w:szCs w:val="20"/>
        </w:rPr>
        <w:br/>
        <w:t>Student ID: 1419</w:t>
      </w:r>
      <w:r w:rsidRPr="004F111A">
        <w:rPr>
          <w:rFonts w:ascii="Tw Cen MT" w:hAnsi="Tw Cen MT"/>
          <w:sz w:val="20"/>
          <w:szCs w:val="20"/>
        </w:rPr>
        <w:br/>
        <w:t>3 Gundon House Dod</w:t>
      </w:r>
      <w:r w:rsidRPr="004F111A">
        <w:rPr>
          <w:rFonts w:ascii="Tw Cen MT" w:hAnsi="Tw Cen MT"/>
          <w:sz w:val="20"/>
          <w:szCs w:val="20"/>
        </w:rPr>
        <w:br/>
        <w:t>Street E14 7EB</w:t>
      </w:r>
      <w:r w:rsidRPr="004F111A">
        <w:rPr>
          <w:rFonts w:ascii="Tw Cen MT" w:hAnsi="Tw Cen MT"/>
          <w:sz w:val="20"/>
          <w:szCs w:val="20"/>
        </w:rPr>
        <w:br/>
      </w:r>
    </w:p>
    <w:p w14:paraId="613CFC4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Md Farzin Azim</w:t>
      </w:r>
      <w:r w:rsidRPr="004F111A">
        <w:rPr>
          <w:rFonts w:ascii="Tw Cen MT" w:hAnsi="Tw Cen MT"/>
          <w:sz w:val="20"/>
          <w:szCs w:val="20"/>
        </w:rPr>
        <w:br/>
        <w:t>Student ID: 1420</w:t>
      </w:r>
      <w:r w:rsidRPr="004F111A">
        <w:rPr>
          <w:rFonts w:ascii="Tw Cen MT" w:hAnsi="Tw Cen MT"/>
          <w:sz w:val="20"/>
          <w:szCs w:val="20"/>
        </w:rPr>
        <w:br/>
        <w:t>Flat 3 67 Vallance Road</w:t>
      </w:r>
      <w:r w:rsidRPr="004F111A">
        <w:rPr>
          <w:rFonts w:ascii="Tw Cen MT" w:hAnsi="Tw Cen MT"/>
          <w:sz w:val="20"/>
          <w:szCs w:val="20"/>
        </w:rPr>
        <w:br/>
        <w:t>london E1 5BS</w:t>
      </w:r>
      <w:r w:rsidRPr="004F111A">
        <w:rPr>
          <w:rFonts w:ascii="Tw Cen MT" w:hAnsi="Tw Cen MT"/>
          <w:sz w:val="20"/>
          <w:szCs w:val="20"/>
        </w:rPr>
        <w:br/>
      </w:r>
    </w:p>
    <w:p w14:paraId="7BA6A9A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Munjila Muhasina Tahiti</w:t>
      </w:r>
      <w:r w:rsidRPr="004F111A">
        <w:rPr>
          <w:rFonts w:ascii="Tw Cen MT" w:hAnsi="Tw Cen MT"/>
          <w:sz w:val="20"/>
          <w:szCs w:val="20"/>
        </w:rPr>
        <w:br/>
        <w:t>Student ID: 1421</w:t>
      </w:r>
      <w:r w:rsidRPr="004F111A">
        <w:rPr>
          <w:rFonts w:ascii="Tw Cen MT" w:hAnsi="Tw Cen MT"/>
          <w:sz w:val="20"/>
          <w:szCs w:val="20"/>
        </w:rPr>
        <w:br/>
        <w:t>Flat 44 Hatton House E1</w:t>
      </w:r>
      <w:r w:rsidRPr="004F111A">
        <w:rPr>
          <w:rFonts w:ascii="Tw Cen MT" w:hAnsi="Tw Cen MT"/>
          <w:sz w:val="20"/>
          <w:szCs w:val="20"/>
        </w:rPr>
        <w:br/>
        <w:t>8JH</w:t>
      </w:r>
      <w:r w:rsidRPr="004F111A">
        <w:rPr>
          <w:rFonts w:ascii="Tw Cen MT" w:hAnsi="Tw Cen MT"/>
          <w:sz w:val="20"/>
          <w:szCs w:val="20"/>
        </w:rPr>
        <w:br/>
      </w:r>
    </w:p>
    <w:p w14:paraId="43C7233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Mohammad Ayan Uddin</w:t>
      </w:r>
      <w:r w:rsidRPr="004F111A">
        <w:rPr>
          <w:rFonts w:ascii="Tw Cen MT" w:hAnsi="Tw Cen MT"/>
          <w:sz w:val="20"/>
          <w:szCs w:val="20"/>
        </w:rPr>
        <w:br/>
        <w:t>Student ID: 1424</w:t>
      </w:r>
      <w:r w:rsidRPr="004F111A">
        <w:rPr>
          <w:rFonts w:ascii="Tw Cen MT" w:hAnsi="Tw Cen MT"/>
          <w:sz w:val="20"/>
          <w:szCs w:val="20"/>
        </w:rPr>
        <w:br/>
        <w:t>10 Shadwell Gardens</w:t>
      </w:r>
      <w:r w:rsidRPr="004F111A">
        <w:rPr>
          <w:rFonts w:ascii="Tw Cen MT" w:hAnsi="Tw Cen MT"/>
          <w:sz w:val="20"/>
          <w:szCs w:val="20"/>
        </w:rPr>
        <w:br/>
        <w:t>Cable Street E1 2QG</w:t>
      </w:r>
      <w:r w:rsidRPr="004F111A">
        <w:rPr>
          <w:rFonts w:ascii="Tw Cen MT" w:hAnsi="Tw Cen MT"/>
          <w:sz w:val="20"/>
          <w:szCs w:val="20"/>
        </w:rPr>
        <w:br/>
      </w:r>
    </w:p>
    <w:p w14:paraId="499DD93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Sayhan Haque</w:t>
      </w:r>
      <w:r w:rsidRPr="004F111A">
        <w:rPr>
          <w:rFonts w:ascii="Tw Cen MT" w:hAnsi="Tw Cen MT"/>
          <w:sz w:val="20"/>
          <w:szCs w:val="20"/>
        </w:rPr>
        <w:br/>
        <w:t>Student ID: 1439</w:t>
      </w:r>
      <w:r w:rsidRPr="004F111A">
        <w:rPr>
          <w:rFonts w:ascii="Tw Cen MT" w:hAnsi="Tw Cen MT"/>
          <w:sz w:val="20"/>
          <w:szCs w:val="20"/>
        </w:rPr>
        <w:br/>
        <w:t>25 Cressy Houses</w:t>
      </w:r>
      <w:r w:rsidRPr="004F111A">
        <w:rPr>
          <w:rFonts w:ascii="Tw Cen MT" w:hAnsi="Tw Cen MT"/>
          <w:sz w:val="20"/>
          <w:szCs w:val="20"/>
        </w:rPr>
        <w:br/>
        <w:t>Hannibal Road London E1</w:t>
      </w:r>
      <w:r w:rsidRPr="004F111A">
        <w:rPr>
          <w:rFonts w:ascii="Tw Cen MT" w:hAnsi="Tw Cen MT"/>
          <w:sz w:val="20"/>
          <w:szCs w:val="20"/>
        </w:rPr>
        <w:br/>
        <w:t>3JE</w:t>
      </w:r>
      <w:r w:rsidRPr="004F111A">
        <w:rPr>
          <w:rFonts w:ascii="Tw Cen MT" w:hAnsi="Tw Cen MT"/>
          <w:sz w:val="20"/>
          <w:szCs w:val="20"/>
        </w:rPr>
        <w:br/>
      </w:r>
    </w:p>
    <w:p w14:paraId="47A287E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Naoshin Haque</w:t>
      </w:r>
      <w:r w:rsidRPr="004F111A">
        <w:rPr>
          <w:rFonts w:ascii="Tw Cen MT" w:hAnsi="Tw Cen MT"/>
          <w:sz w:val="20"/>
          <w:szCs w:val="20"/>
        </w:rPr>
        <w:br/>
        <w:t>Student ID: 1440</w:t>
      </w:r>
      <w:r w:rsidRPr="004F111A">
        <w:rPr>
          <w:rFonts w:ascii="Tw Cen MT" w:hAnsi="Tw Cen MT"/>
          <w:sz w:val="20"/>
          <w:szCs w:val="20"/>
        </w:rPr>
        <w:br/>
        <w:t>25 Cressy Houses</w:t>
      </w:r>
      <w:r w:rsidRPr="004F111A">
        <w:rPr>
          <w:rFonts w:ascii="Tw Cen MT" w:hAnsi="Tw Cen MT"/>
          <w:sz w:val="20"/>
          <w:szCs w:val="20"/>
        </w:rPr>
        <w:br/>
        <w:t>Hannibal Road London E1</w:t>
      </w:r>
      <w:r w:rsidRPr="004F111A">
        <w:rPr>
          <w:rFonts w:ascii="Tw Cen MT" w:hAnsi="Tw Cen MT"/>
          <w:sz w:val="20"/>
          <w:szCs w:val="20"/>
        </w:rPr>
        <w:br/>
        <w:t>3JE</w:t>
      </w:r>
      <w:r w:rsidRPr="004F111A">
        <w:rPr>
          <w:rFonts w:ascii="Tw Cen MT" w:hAnsi="Tw Cen MT"/>
          <w:sz w:val="20"/>
          <w:szCs w:val="20"/>
        </w:rPr>
        <w:br/>
      </w:r>
    </w:p>
    <w:p w14:paraId="4144142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Tanvir Mannan</w:t>
      </w:r>
      <w:r w:rsidRPr="004F111A">
        <w:rPr>
          <w:rFonts w:ascii="Tw Cen MT" w:hAnsi="Tw Cen MT"/>
          <w:sz w:val="20"/>
          <w:szCs w:val="20"/>
        </w:rPr>
        <w:br/>
        <w:t>Student ID: 1443</w:t>
      </w:r>
      <w:r w:rsidRPr="004F111A">
        <w:rPr>
          <w:rFonts w:ascii="Tw Cen MT" w:hAnsi="Tw Cen MT"/>
          <w:sz w:val="20"/>
          <w:szCs w:val="20"/>
        </w:rPr>
        <w:br/>
        <w:t>7 Delafield House</w:t>
      </w:r>
      <w:r w:rsidRPr="004F111A">
        <w:rPr>
          <w:rFonts w:ascii="Tw Cen MT" w:hAnsi="Tw Cen MT"/>
          <w:sz w:val="20"/>
          <w:szCs w:val="20"/>
        </w:rPr>
        <w:br/>
        <w:t>Christian Street E1 1QB</w:t>
      </w:r>
      <w:r w:rsidRPr="004F111A">
        <w:rPr>
          <w:rFonts w:ascii="Tw Cen MT" w:hAnsi="Tw Cen MT"/>
          <w:sz w:val="20"/>
          <w:szCs w:val="20"/>
        </w:rPr>
        <w:br/>
      </w:r>
    </w:p>
    <w:p w14:paraId="6BC65D0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MIDUL UDDIN</w:t>
      </w:r>
      <w:r w:rsidRPr="004F111A">
        <w:rPr>
          <w:rFonts w:ascii="Tw Cen MT" w:hAnsi="Tw Cen MT"/>
          <w:sz w:val="20"/>
          <w:szCs w:val="20"/>
        </w:rPr>
        <w:br/>
        <w:t>Student ID: 1453</w:t>
      </w:r>
      <w:r w:rsidRPr="004F111A">
        <w:rPr>
          <w:rFonts w:ascii="Tw Cen MT" w:hAnsi="Tw Cen MT"/>
          <w:sz w:val="20"/>
          <w:szCs w:val="20"/>
        </w:rPr>
        <w:br/>
        <w:t>Flat 22, Reservoir</w:t>
      </w:r>
      <w:r w:rsidRPr="004F111A">
        <w:rPr>
          <w:rFonts w:ascii="Tw Cen MT" w:hAnsi="Tw Cen MT"/>
          <w:sz w:val="20"/>
          <w:szCs w:val="20"/>
        </w:rPr>
        <w:br/>
        <w:t>Studios 547 Cable Street</w:t>
      </w:r>
      <w:r w:rsidRPr="004F111A">
        <w:rPr>
          <w:rFonts w:ascii="Tw Cen MT" w:hAnsi="Tw Cen MT"/>
          <w:sz w:val="20"/>
          <w:szCs w:val="20"/>
        </w:rPr>
        <w:br/>
        <w:t>London E1W 3EW</w:t>
      </w:r>
      <w:r w:rsidRPr="004F111A">
        <w:rPr>
          <w:rFonts w:ascii="Tw Cen MT" w:hAnsi="Tw Cen MT"/>
          <w:sz w:val="20"/>
          <w:szCs w:val="20"/>
        </w:rPr>
        <w:br/>
      </w:r>
    </w:p>
    <w:p w14:paraId="33EBEA9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Sumaya Matin</w:t>
      </w:r>
      <w:r w:rsidRPr="004F111A">
        <w:rPr>
          <w:rFonts w:ascii="Tw Cen MT" w:hAnsi="Tw Cen MT"/>
          <w:sz w:val="20"/>
          <w:szCs w:val="20"/>
        </w:rPr>
        <w:br/>
        <w:t>Student ID: 1459</w:t>
      </w:r>
      <w:r w:rsidRPr="004F111A">
        <w:rPr>
          <w:rFonts w:ascii="Tw Cen MT" w:hAnsi="Tw Cen MT"/>
          <w:sz w:val="20"/>
          <w:szCs w:val="20"/>
        </w:rPr>
        <w:br/>
        <w:t>Flat 33, Malting House</w:t>
      </w:r>
      <w:r w:rsidRPr="004F111A">
        <w:rPr>
          <w:rFonts w:ascii="Tw Cen MT" w:hAnsi="Tw Cen MT"/>
          <w:sz w:val="20"/>
          <w:szCs w:val="20"/>
        </w:rPr>
        <w:br/>
        <w:t>Oak Lane E14 8BS</w:t>
      </w:r>
      <w:r w:rsidRPr="004F111A">
        <w:rPr>
          <w:rFonts w:ascii="Tw Cen MT" w:hAnsi="Tw Cen MT"/>
          <w:sz w:val="20"/>
          <w:szCs w:val="20"/>
        </w:rPr>
        <w:br/>
      </w:r>
    </w:p>
    <w:p w14:paraId="7C92EE2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Efaz Ahmed</w:t>
      </w:r>
      <w:r w:rsidRPr="004F111A">
        <w:rPr>
          <w:rFonts w:ascii="Tw Cen MT" w:hAnsi="Tw Cen MT"/>
          <w:sz w:val="20"/>
          <w:szCs w:val="20"/>
        </w:rPr>
        <w:br/>
        <w:t>Student ID: 1469</w:t>
      </w:r>
      <w:r w:rsidRPr="004F111A">
        <w:rPr>
          <w:rFonts w:ascii="Tw Cen MT" w:hAnsi="Tw Cen MT"/>
          <w:sz w:val="20"/>
          <w:szCs w:val="20"/>
        </w:rPr>
        <w:br/>
        <w:t>49 Clare house 10</w:t>
      </w:r>
      <w:r w:rsidRPr="004F111A">
        <w:rPr>
          <w:rFonts w:ascii="Tw Cen MT" w:hAnsi="Tw Cen MT"/>
          <w:sz w:val="20"/>
          <w:szCs w:val="20"/>
        </w:rPr>
        <w:br/>
        <w:t>hawthorn avenue e3 5py</w:t>
      </w:r>
      <w:r w:rsidRPr="004F111A">
        <w:rPr>
          <w:rFonts w:ascii="Tw Cen MT" w:hAnsi="Tw Cen MT"/>
          <w:sz w:val="20"/>
          <w:szCs w:val="20"/>
        </w:rPr>
        <w:br/>
      </w:r>
    </w:p>
    <w:p w14:paraId="2BC8405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Zakaria Hamud Ibrahim</w:t>
      </w:r>
      <w:r w:rsidRPr="004F111A">
        <w:rPr>
          <w:rFonts w:ascii="Tw Cen MT" w:hAnsi="Tw Cen MT"/>
          <w:sz w:val="20"/>
          <w:szCs w:val="20"/>
        </w:rPr>
        <w:br/>
        <w:t>Student ID: 1487</w:t>
      </w:r>
      <w:r w:rsidRPr="004F111A">
        <w:rPr>
          <w:rFonts w:ascii="Tw Cen MT" w:hAnsi="Tw Cen MT"/>
          <w:sz w:val="20"/>
          <w:szCs w:val="20"/>
        </w:rPr>
        <w:br/>
        <w:t>FLAT 34 1 FENTON STREET</w:t>
      </w:r>
      <w:r w:rsidRPr="004F111A">
        <w:rPr>
          <w:rFonts w:ascii="Tw Cen MT" w:hAnsi="Tw Cen MT"/>
          <w:sz w:val="20"/>
          <w:szCs w:val="20"/>
        </w:rPr>
        <w:br/>
        <w:t>E1 2NE</w:t>
      </w:r>
      <w:r w:rsidRPr="004F111A">
        <w:rPr>
          <w:rFonts w:ascii="Tw Cen MT" w:hAnsi="Tw Cen MT"/>
          <w:sz w:val="20"/>
          <w:szCs w:val="20"/>
        </w:rPr>
        <w:br/>
      </w:r>
    </w:p>
    <w:p w14:paraId="3C58229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Suad Hamud Ibrahim</w:t>
      </w:r>
      <w:r w:rsidRPr="004F111A">
        <w:rPr>
          <w:rFonts w:ascii="Tw Cen MT" w:hAnsi="Tw Cen MT"/>
          <w:sz w:val="20"/>
          <w:szCs w:val="20"/>
        </w:rPr>
        <w:br/>
        <w:t>Student ID: 1488</w:t>
      </w:r>
      <w:r w:rsidRPr="004F111A">
        <w:rPr>
          <w:rFonts w:ascii="Tw Cen MT" w:hAnsi="Tw Cen MT"/>
          <w:sz w:val="20"/>
          <w:szCs w:val="20"/>
        </w:rPr>
        <w:br/>
        <w:t>FLAT 34 1 FENTON STREET</w:t>
      </w:r>
      <w:r w:rsidRPr="004F111A">
        <w:rPr>
          <w:rFonts w:ascii="Tw Cen MT" w:hAnsi="Tw Cen MT"/>
          <w:sz w:val="20"/>
          <w:szCs w:val="20"/>
        </w:rPr>
        <w:br/>
        <w:t>E1 2NE</w:t>
      </w:r>
      <w:r w:rsidRPr="004F111A">
        <w:rPr>
          <w:rFonts w:ascii="Tw Cen MT" w:hAnsi="Tw Cen MT"/>
          <w:sz w:val="20"/>
          <w:szCs w:val="20"/>
        </w:rPr>
        <w:br/>
      </w:r>
    </w:p>
    <w:p w14:paraId="1C33D96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Salma Hamud Ibrahim</w:t>
      </w:r>
      <w:r w:rsidRPr="004F111A">
        <w:rPr>
          <w:rFonts w:ascii="Tw Cen MT" w:hAnsi="Tw Cen MT"/>
          <w:sz w:val="20"/>
          <w:szCs w:val="20"/>
        </w:rPr>
        <w:br/>
        <w:t>Student ID: 1489</w:t>
      </w:r>
      <w:r w:rsidRPr="004F111A">
        <w:rPr>
          <w:rFonts w:ascii="Tw Cen MT" w:hAnsi="Tw Cen MT"/>
          <w:sz w:val="20"/>
          <w:szCs w:val="20"/>
        </w:rPr>
        <w:br/>
        <w:t>FLAT 34 1 FENTON STREET</w:t>
      </w:r>
      <w:r w:rsidRPr="004F111A">
        <w:rPr>
          <w:rFonts w:ascii="Tw Cen MT" w:hAnsi="Tw Cen MT"/>
          <w:sz w:val="20"/>
          <w:szCs w:val="20"/>
        </w:rPr>
        <w:br/>
        <w:t>E1 2NE</w:t>
      </w:r>
      <w:r w:rsidRPr="004F111A">
        <w:rPr>
          <w:rFonts w:ascii="Tw Cen MT" w:hAnsi="Tw Cen MT"/>
          <w:sz w:val="20"/>
          <w:szCs w:val="20"/>
        </w:rPr>
        <w:br/>
      </w:r>
    </w:p>
    <w:p w14:paraId="0C289A3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Mama Amira Chammouna</w:t>
      </w:r>
      <w:r w:rsidRPr="004F111A">
        <w:rPr>
          <w:rFonts w:ascii="Tw Cen MT" w:hAnsi="Tw Cen MT"/>
          <w:sz w:val="20"/>
          <w:szCs w:val="20"/>
        </w:rPr>
        <w:br/>
        <w:t>Student ID: 1493</w:t>
      </w:r>
      <w:r w:rsidRPr="004F111A">
        <w:rPr>
          <w:rFonts w:ascii="Tw Cen MT" w:hAnsi="Tw Cen MT"/>
          <w:sz w:val="20"/>
          <w:szCs w:val="20"/>
        </w:rPr>
        <w:br/>
        <w:t>Apartment 209, Ceylon</w:t>
      </w:r>
      <w:r w:rsidRPr="004F111A">
        <w:rPr>
          <w:rFonts w:ascii="Tw Cen MT" w:hAnsi="Tw Cen MT"/>
          <w:sz w:val="20"/>
          <w:szCs w:val="20"/>
        </w:rPr>
        <w:br/>
        <w:t>House 70 Alie Street E1</w:t>
      </w:r>
      <w:r w:rsidRPr="004F111A">
        <w:rPr>
          <w:rFonts w:ascii="Tw Cen MT" w:hAnsi="Tw Cen MT"/>
          <w:sz w:val="20"/>
          <w:szCs w:val="20"/>
        </w:rPr>
        <w:br/>
        <w:t>8PZ</w:t>
      </w:r>
      <w:r w:rsidRPr="004F111A">
        <w:rPr>
          <w:rFonts w:ascii="Tw Cen MT" w:hAnsi="Tw Cen MT"/>
          <w:sz w:val="20"/>
          <w:szCs w:val="20"/>
        </w:rPr>
        <w:br/>
      </w:r>
    </w:p>
    <w:p w14:paraId="0CB005B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Krishna Roy</w:t>
      </w:r>
      <w:r w:rsidRPr="004F111A">
        <w:rPr>
          <w:rFonts w:ascii="Tw Cen MT" w:hAnsi="Tw Cen MT"/>
          <w:sz w:val="20"/>
          <w:szCs w:val="20"/>
        </w:rPr>
        <w:br/>
        <w:t>Student ID: 1496</w:t>
      </w:r>
      <w:r w:rsidRPr="004F111A">
        <w:rPr>
          <w:rFonts w:ascii="Tw Cen MT" w:hAnsi="Tw Cen MT"/>
          <w:sz w:val="20"/>
          <w:szCs w:val="20"/>
        </w:rPr>
        <w:br/>
        <w:t>263c east india dock</w:t>
      </w:r>
      <w:r w:rsidRPr="004F111A">
        <w:rPr>
          <w:rFonts w:ascii="Tw Cen MT" w:hAnsi="Tw Cen MT"/>
          <w:sz w:val="20"/>
          <w:szCs w:val="20"/>
        </w:rPr>
        <w:br/>
        <w:t>road E14 0EG</w:t>
      </w:r>
      <w:r w:rsidRPr="004F111A">
        <w:rPr>
          <w:rFonts w:ascii="Tw Cen MT" w:hAnsi="Tw Cen MT"/>
          <w:sz w:val="20"/>
          <w:szCs w:val="20"/>
        </w:rPr>
        <w:br/>
      </w:r>
    </w:p>
    <w:p w14:paraId="57D92FD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Sheikh Sulaiman Chowdhury</w:t>
      </w:r>
      <w:r w:rsidRPr="004F111A">
        <w:rPr>
          <w:rFonts w:ascii="Tw Cen MT" w:hAnsi="Tw Cen MT"/>
          <w:sz w:val="20"/>
          <w:szCs w:val="20"/>
        </w:rPr>
        <w:br/>
        <w:t>Student ID: 1505</w:t>
      </w:r>
      <w:r w:rsidRPr="004F111A">
        <w:rPr>
          <w:rFonts w:ascii="Tw Cen MT" w:hAnsi="Tw Cen MT"/>
          <w:sz w:val="20"/>
          <w:szCs w:val="20"/>
        </w:rPr>
        <w:br/>
        <w:t>35 Saltwell Street</w:t>
      </w:r>
      <w:r w:rsidRPr="004F111A">
        <w:rPr>
          <w:rFonts w:ascii="Tw Cen MT" w:hAnsi="Tw Cen MT"/>
          <w:sz w:val="20"/>
          <w:szCs w:val="20"/>
        </w:rPr>
        <w:br/>
        <w:t>London E14 0DY</w:t>
      </w:r>
      <w:r w:rsidRPr="004F111A">
        <w:rPr>
          <w:rFonts w:ascii="Tw Cen MT" w:hAnsi="Tw Cen MT"/>
          <w:sz w:val="20"/>
          <w:szCs w:val="20"/>
        </w:rPr>
        <w:br/>
      </w:r>
    </w:p>
    <w:p w14:paraId="420D924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Mohammad Abdullah Yeaman</w:t>
      </w:r>
      <w:r w:rsidRPr="004F111A">
        <w:rPr>
          <w:rFonts w:ascii="Tw Cen MT" w:hAnsi="Tw Cen MT"/>
          <w:sz w:val="20"/>
          <w:szCs w:val="20"/>
        </w:rPr>
        <w:br/>
        <w:t>Student ID: 1507</w:t>
      </w:r>
      <w:r w:rsidRPr="004F111A">
        <w:rPr>
          <w:rFonts w:ascii="Tw Cen MT" w:hAnsi="Tw Cen MT"/>
          <w:sz w:val="20"/>
          <w:szCs w:val="20"/>
        </w:rPr>
        <w:br/>
        <w:t>2A Keppel Road E6 2BD</w:t>
      </w:r>
      <w:r w:rsidRPr="004F111A">
        <w:rPr>
          <w:rFonts w:ascii="Tw Cen MT" w:hAnsi="Tw Cen MT"/>
          <w:sz w:val="20"/>
          <w:szCs w:val="20"/>
        </w:rPr>
        <w:br/>
      </w:r>
    </w:p>
    <w:p w14:paraId="1DB10CE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Maahjabeen Ahmed</w:t>
      </w:r>
      <w:r w:rsidRPr="004F111A">
        <w:rPr>
          <w:rFonts w:ascii="Tw Cen MT" w:hAnsi="Tw Cen MT"/>
          <w:sz w:val="20"/>
          <w:szCs w:val="20"/>
        </w:rPr>
        <w:br/>
        <w:t>Student ID: 1509</w:t>
      </w:r>
      <w:r w:rsidRPr="004F111A">
        <w:rPr>
          <w:rFonts w:ascii="Tw Cen MT" w:hAnsi="Tw Cen MT"/>
          <w:sz w:val="20"/>
          <w:szCs w:val="20"/>
        </w:rPr>
        <w:br/>
        <w:t>49 Cook Square, Erith</w:t>
      </w:r>
      <w:r w:rsidRPr="004F111A">
        <w:rPr>
          <w:rFonts w:ascii="Tw Cen MT" w:hAnsi="Tw Cen MT"/>
          <w:sz w:val="20"/>
          <w:szCs w:val="20"/>
        </w:rPr>
        <w:br/>
        <w:t>DA8 2PL</w:t>
      </w:r>
      <w:r w:rsidRPr="004F111A">
        <w:rPr>
          <w:rFonts w:ascii="Tw Cen MT" w:hAnsi="Tw Cen MT"/>
          <w:sz w:val="20"/>
          <w:szCs w:val="20"/>
        </w:rPr>
        <w:br/>
      </w:r>
    </w:p>
    <w:p w14:paraId="2C48B75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ISTIYAK CHOWDHURY</w:t>
      </w:r>
      <w:r w:rsidRPr="004F111A">
        <w:rPr>
          <w:rFonts w:ascii="Tw Cen MT" w:hAnsi="Tw Cen MT"/>
          <w:sz w:val="20"/>
          <w:szCs w:val="20"/>
        </w:rPr>
        <w:br/>
        <w:t>Student ID: 1517</w:t>
      </w:r>
      <w:r w:rsidRPr="004F111A">
        <w:rPr>
          <w:rFonts w:ascii="Tw Cen MT" w:hAnsi="Tw Cen MT"/>
          <w:sz w:val="20"/>
          <w:szCs w:val="20"/>
        </w:rPr>
        <w:br/>
        <w:t>Flat 31, Gosling House</w:t>
      </w:r>
      <w:r w:rsidRPr="004F111A">
        <w:rPr>
          <w:rFonts w:ascii="Tw Cen MT" w:hAnsi="Tw Cen MT"/>
          <w:sz w:val="20"/>
          <w:szCs w:val="20"/>
        </w:rPr>
        <w:br/>
        <w:t>Sutton Street London E1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0AU</w:t>
      </w:r>
      <w:r w:rsidRPr="004F111A">
        <w:rPr>
          <w:rFonts w:ascii="Tw Cen MT" w:hAnsi="Tw Cen MT"/>
          <w:sz w:val="20"/>
          <w:szCs w:val="20"/>
        </w:rPr>
        <w:br/>
      </w:r>
    </w:p>
    <w:p w14:paraId="7CAF1C2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Zahin Zyma Sarwar</w:t>
      </w:r>
      <w:r w:rsidRPr="004F111A">
        <w:rPr>
          <w:rFonts w:ascii="Tw Cen MT" w:hAnsi="Tw Cen MT"/>
          <w:sz w:val="20"/>
          <w:szCs w:val="20"/>
        </w:rPr>
        <w:br/>
        <w:t>Student ID: 1529</w:t>
      </w:r>
      <w:r w:rsidRPr="004F111A">
        <w:rPr>
          <w:rFonts w:ascii="Tw Cen MT" w:hAnsi="Tw Cen MT"/>
          <w:sz w:val="20"/>
          <w:szCs w:val="20"/>
        </w:rPr>
        <w:br/>
        <w:t>Flat 11, Shalimar House</w:t>
      </w:r>
      <w:r w:rsidRPr="004F111A">
        <w:rPr>
          <w:rFonts w:ascii="Tw Cen MT" w:hAnsi="Tw Cen MT"/>
          <w:sz w:val="20"/>
          <w:szCs w:val="20"/>
        </w:rPr>
        <w:br/>
        <w:t>1 Harold Road E13 0SQ</w:t>
      </w:r>
      <w:r w:rsidRPr="004F111A">
        <w:rPr>
          <w:rFonts w:ascii="Tw Cen MT" w:hAnsi="Tw Cen MT"/>
          <w:sz w:val="20"/>
          <w:szCs w:val="20"/>
        </w:rPr>
        <w:br/>
      </w:r>
    </w:p>
    <w:p w14:paraId="64D845A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Tahsin Rahman</w:t>
      </w:r>
      <w:r w:rsidRPr="004F111A">
        <w:rPr>
          <w:rFonts w:ascii="Tw Cen MT" w:hAnsi="Tw Cen MT"/>
          <w:sz w:val="20"/>
          <w:szCs w:val="20"/>
        </w:rPr>
        <w:br/>
        <w:t>Student ID: 1538</w:t>
      </w:r>
      <w:r w:rsidRPr="004F111A">
        <w:rPr>
          <w:rFonts w:ascii="Tw Cen MT" w:hAnsi="Tw Cen MT"/>
          <w:sz w:val="20"/>
          <w:szCs w:val="20"/>
        </w:rPr>
        <w:br/>
        <w:t>145 South Esk Road E7</w:t>
      </w:r>
      <w:r w:rsidRPr="004F111A">
        <w:rPr>
          <w:rFonts w:ascii="Tw Cen MT" w:hAnsi="Tw Cen MT"/>
          <w:sz w:val="20"/>
          <w:szCs w:val="20"/>
        </w:rPr>
        <w:br/>
        <w:t>8HE</w:t>
      </w:r>
      <w:r w:rsidRPr="004F111A">
        <w:rPr>
          <w:rFonts w:ascii="Tw Cen MT" w:hAnsi="Tw Cen MT"/>
          <w:sz w:val="20"/>
          <w:szCs w:val="20"/>
        </w:rPr>
        <w:br/>
      </w:r>
    </w:p>
    <w:p w14:paraId="57F4318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Tahmid Islam</w:t>
      </w:r>
      <w:r w:rsidRPr="004F111A">
        <w:rPr>
          <w:rFonts w:ascii="Tw Cen MT" w:hAnsi="Tw Cen MT"/>
          <w:sz w:val="20"/>
          <w:szCs w:val="20"/>
        </w:rPr>
        <w:br/>
        <w:t>Student ID: 1545</w:t>
      </w:r>
      <w:r w:rsidRPr="004F111A">
        <w:rPr>
          <w:rFonts w:ascii="Tw Cen MT" w:hAnsi="Tw Cen MT"/>
          <w:sz w:val="20"/>
          <w:szCs w:val="20"/>
        </w:rPr>
        <w:br/>
        <w:t>13 Queen Margaret Flats</w:t>
      </w:r>
      <w:r w:rsidRPr="004F111A">
        <w:rPr>
          <w:rFonts w:ascii="Tw Cen MT" w:hAnsi="Tw Cen MT"/>
          <w:sz w:val="20"/>
          <w:szCs w:val="20"/>
        </w:rPr>
        <w:br/>
        <w:t>St. Judes Road E2 9RN</w:t>
      </w:r>
      <w:r w:rsidRPr="004F111A">
        <w:rPr>
          <w:rFonts w:ascii="Tw Cen MT" w:hAnsi="Tw Cen MT"/>
          <w:sz w:val="20"/>
          <w:szCs w:val="20"/>
        </w:rPr>
        <w:br/>
      </w:r>
    </w:p>
    <w:p w14:paraId="4E1D653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Md Tanvir Ahmed</w:t>
      </w:r>
      <w:r w:rsidRPr="004F111A">
        <w:rPr>
          <w:rFonts w:ascii="Tw Cen MT" w:hAnsi="Tw Cen MT"/>
          <w:sz w:val="20"/>
          <w:szCs w:val="20"/>
        </w:rPr>
        <w:br/>
        <w:t>Student ID: 1546</w:t>
      </w:r>
      <w:r w:rsidRPr="004F111A">
        <w:rPr>
          <w:rFonts w:ascii="Tw Cen MT" w:hAnsi="Tw Cen MT"/>
          <w:sz w:val="20"/>
          <w:szCs w:val="20"/>
        </w:rPr>
        <w:br/>
        <w:t>Flat 70, Alice Shepherd</w:t>
      </w:r>
      <w:r w:rsidRPr="004F111A">
        <w:rPr>
          <w:rFonts w:ascii="Tw Cen MT" w:hAnsi="Tw Cen MT"/>
          <w:sz w:val="20"/>
          <w:szCs w:val="20"/>
        </w:rPr>
        <w:br/>
        <w:t>House Manchester Road</w:t>
      </w:r>
      <w:r w:rsidRPr="004F111A">
        <w:rPr>
          <w:rFonts w:ascii="Tw Cen MT" w:hAnsi="Tw Cen MT"/>
          <w:sz w:val="20"/>
          <w:szCs w:val="20"/>
        </w:rPr>
        <w:br/>
        <w:t>London E14 3ET</w:t>
      </w:r>
      <w:r w:rsidRPr="004F111A">
        <w:rPr>
          <w:rFonts w:ascii="Tw Cen MT" w:hAnsi="Tw Cen MT"/>
          <w:sz w:val="20"/>
          <w:szCs w:val="20"/>
        </w:rPr>
        <w:br/>
      </w:r>
    </w:p>
    <w:p w14:paraId="58C16A1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Samia Islam</w:t>
      </w:r>
      <w:r w:rsidRPr="004F111A">
        <w:rPr>
          <w:rFonts w:ascii="Tw Cen MT" w:hAnsi="Tw Cen MT"/>
          <w:sz w:val="20"/>
          <w:szCs w:val="20"/>
        </w:rPr>
        <w:br/>
        <w:t>Student ID: 1547</w:t>
      </w:r>
      <w:r w:rsidRPr="004F111A">
        <w:rPr>
          <w:rFonts w:ascii="Tw Cen MT" w:hAnsi="Tw Cen MT"/>
          <w:sz w:val="20"/>
          <w:szCs w:val="20"/>
        </w:rPr>
        <w:br/>
        <w:t>90 Park Mead Sidcup DA15</w:t>
      </w:r>
      <w:r w:rsidRPr="004F111A">
        <w:rPr>
          <w:rFonts w:ascii="Tw Cen MT" w:hAnsi="Tw Cen MT"/>
          <w:sz w:val="20"/>
          <w:szCs w:val="20"/>
        </w:rPr>
        <w:br/>
        <w:t>9PF</w:t>
      </w:r>
      <w:r w:rsidRPr="004F111A">
        <w:rPr>
          <w:rFonts w:ascii="Tw Cen MT" w:hAnsi="Tw Cen MT"/>
          <w:sz w:val="20"/>
          <w:szCs w:val="20"/>
        </w:rPr>
        <w:br/>
      </w:r>
    </w:p>
    <w:p w14:paraId="0F0EDBA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Shimanto Daiyan Islam</w:t>
      </w:r>
      <w:r w:rsidRPr="004F111A">
        <w:rPr>
          <w:rFonts w:ascii="Tw Cen MT" w:hAnsi="Tw Cen MT"/>
          <w:sz w:val="20"/>
          <w:szCs w:val="20"/>
        </w:rPr>
        <w:br/>
        <w:t>Student ID: 1563</w:t>
      </w:r>
      <w:r w:rsidRPr="004F111A">
        <w:rPr>
          <w:rFonts w:ascii="Tw Cen MT" w:hAnsi="Tw Cen MT"/>
          <w:sz w:val="20"/>
          <w:szCs w:val="20"/>
        </w:rPr>
        <w:br/>
        <w:t>Flat 11, Colborne House</w:t>
      </w:r>
      <w:r w:rsidRPr="004F111A">
        <w:rPr>
          <w:rFonts w:ascii="Tw Cen MT" w:hAnsi="Tw Cen MT"/>
          <w:sz w:val="20"/>
          <w:szCs w:val="20"/>
        </w:rPr>
        <w:br/>
        <w:t>Upper North Street E14</w:t>
      </w:r>
      <w:r w:rsidRPr="004F111A">
        <w:rPr>
          <w:rFonts w:ascii="Tw Cen MT" w:hAnsi="Tw Cen MT"/>
          <w:sz w:val="20"/>
          <w:szCs w:val="20"/>
        </w:rPr>
        <w:br/>
        <w:t>6EU</w:t>
      </w:r>
      <w:r w:rsidRPr="004F111A">
        <w:rPr>
          <w:rFonts w:ascii="Tw Cen MT" w:hAnsi="Tw Cen MT"/>
          <w:sz w:val="20"/>
          <w:szCs w:val="20"/>
        </w:rPr>
        <w:br/>
      </w:r>
    </w:p>
    <w:p w14:paraId="480D687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Maisha Promi Milton</w:t>
      </w:r>
      <w:r w:rsidRPr="004F111A">
        <w:rPr>
          <w:rFonts w:ascii="Tw Cen MT" w:hAnsi="Tw Cen MT"/>
          <w:sz w:val="20"/>
          <w:szCs w:val="20"/>
        </w:rPr>
        <w:br/>
        <w:t>Student ID: 1568</w:t>
      </w:r>
      <w:r w:rsidRPr="004F111A">
        <w:rPr>
          <w:rFonts w:ascii="Tw Cen MT" w:hAnsi="Tw Cen MT"/>
          <w:sz w:val="20"/>
          <w:szCs w:val="20"/>
        </w:rPr>
        <w:br/>
        <w:t>Flat 32, Bevin House</w:t>
      </w:r>
      <w:r w:rsidRPr="004F111A">
        <w:rPr>
          <w:rFonts w:ascii="Tw Cen MT" w:hAnsi="Tw Cen MT"/>
          <w:sz w:val="20"/>
          <w:szCs w:val="20"/>
        </w:rPr>
        <w:br/>
        <w:t>Butler Street London E2</w:t>
      </w:r>
      <w:r w:rsidRPr="004F111A">
        <w:rPr>
          <w:rFonts w:ascii="Tw Cen MT" w:hAnsi="Tw Cen MT"/>
          <w:sz w:val="20"/>
          <w:szCs w:val="20"/>
        </w:rPr>
        <w:br/>
        <w:t>0RW</w:t>
      </w:r>
      <w:r w:rsidRPr="004F111A">
        <w:rPr>
          <w:rFonts w:ascii="Tw Cen MT" w:hAnsi="Tw Cen MT"/>
          <w:sz w:val="20"/>
          <w:szCs w:val="20"/>
        </w:rPr>
        <w:br/>
      </w:r>
    </w:p>
    <w:p w14:paraId="456D6C0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Sadia Hoque</w:t>
      </w:r>
      <w:r w:rsidRPr="004F111A">
        <w:rPr>
          <w:rFonts w:ascii="Tw Cen MT" w:hAnsi="Tw Cen MT"/>
          <w:sz w:val="20"/>
          <w:szCs w:val="20"/>
        </w:rPr>
        <w:br/>
        <w:t>Student ID: 1577</w:t>
      </w:r>
      <w:r w:rsidRPr="004F111A">
        <w:rPr>
          <w:rFonts w:ascii="Tw Cen MT" w:hAnsi="Tw Cen MT"/>
          <w:sz w:val="20"/>
          <w:szCs w:val="20"/>
        </w:rPr>
        <w:br/>
        <w:t>Flat 54, Mayfield House</w:t>
      </w:r>
      <w:r w:rsidRPr="004F111A">
        <w:rPr>
          <w:rFonts w:ascii="Tw Cen MT" w:hAnsi="Tw Cen MT"/>
          <w:sz w:val="20"/>
          <w:szCs w:val="20"/>
        </w:rPr>
        <w:br/>
        <w:t>202 Cambridge Heath Road</w:t>
      </w:r>
      <w:r w:rsidRPr="004F111A">
        <w:rPr>
          <w:rFonts w:ascii="Tw Cen MT" w:hAnsi="Tw Cen MT"/>
          <w:sz w:val="20"/>
          <w:szCs w:val="20"/>
        </w:rPr>
        <w:br/>
        <w:t>E2 9LJ</w:t>
      </w:r>
      <w:r w:rsidRPr="004F111A">
        <w:rPr>
          <w:rFonts w:ascii="Tw Cen MT" w:hAnsi="Tw Cen MT"/>
          <w:sz w:val="20"/>
          <w:szCs w:val="20"/>
        </w:rPr>
        <w:br/>
      </w:r>
    </w:p>
    <w:p w14:paraId="11D7323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Omar Razzak</w:t>
      </w:r>
      <w:r w:rsidRPr="004F111A">
        <w:rPr>
          <w:rFonts w:ascii="Tw Cen MT" w:hAnsi="Tw Cen MT"/>
          <w:sz w:val="20"/>
          <w:szCs w:val="20"/>
        </w:rPr>
        <w:br/>
        <w:t>Student ID: 1578</w:t>
      </w:r>
      <w:r w:rsidRPr="004F111A">
        <w:rPr>
          <w:rFonts w:ascii="Tw Cen MT" w:hAnsi="Tw Cen MT"/>
          <w:sz w:val="20"/>
          <w:szCs w:val="20"/>
        </w:rPr>
        <w:br/>
        <w:t>31 Joshua Street London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E14 0RD</w:t>
      </w:r>
      <w:r w:rsidRPr="004F111A">
        <w:rPr>
          <w:rFonts w:ascii="Tw Cen MT" w:hAnsi="Tw Cen MT"/>
          <w:sz w:val="20"/>
          <w:szCs w:val="20"/>
        </w:rPr>
        <w:br/>
      </w:r>
    </w:p>
    <w:p w14:paraId="07AE861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Momita Hossain</w:t>
      </w:r>
      <w:r w:rsidRPr="004F111A">
        <w:rPr>
          <w:rFonts w:ascii="Tw Cen MT" w:hAnsi="Tw Cen MT"/>
          <w:sz w:val="20"/>
          <w:szCs w:val="20"/>
        </w:rPr>
        <w:br/>
        <w:t>Student ID: 1586</w:t>
      </w:r>
      <w:r w:rsidRPr="004F111A">
        <w:rPr>
          <w:rFonts w:ascii="Tw Cen MT" w:hAnsi="Tw Cen MT"/>
          <w:sz w:val="20"/>
          <w:szCs w:val="20"/>
        </w:rPr>
        <w:br/>
        <w:t>Flat 82 Lewy House</w:t>
      </w:r>
      <w:r w:rsidRPr="004F111A">
        <w:rPr>
          <w:rFonts w:ascii="Tw Cen MT" w:hAnsi="Tw Cen MT"/>
          <w:sz w:val="20"/>
          <w:szCs w:val="20"/>
        </w:rPr>
        <w:br/>
        <w:t>Joseph Street e3 4hw</w:t>
      </w:r>
      <w:r w:rsidRPr="004F111A">
        <w:rPr>
          <w:rFonts w:ascii="Tw Cen MT" w:hAnsi="Tw Cen MT"/>
          <w:sz w:val="20"/>
          <w:szCs w:val="20"/>
        </w:rPr>
        <w:br/>
      </w:r>
    </w:p>
    <w:p w14:paraId="4D5A912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Nuha Md Zohirul</w:t>
      </w:r>
      <w:r w:rsidRPr="004F111A">
        <w:rPr>
          <w:rFonts w:ascii="Tw Cen MT" w:hAnsi="Tw Cen MT"/>
          <w:sz w:val="20"/>
          <w:szCs w:val="20"/>
        </w:rPr>
        <w:br/>
        <w:t>Student ID: 1594</w:t>
      </w:r>
      <w:r w:rsidRPr="004F111A">
        <w:rPr>
          <w:rFonts w:ascii="Tw Cen MT" w:hAnsi="Tw Cen MT"/>
          <w:sz w:val="20"/>
          <w:szCs w:val="20"/>
        </w:rPr>
        <w:br/>
        <w:t>Flat 14, Halliday House</w:t>
      </w:r>
      <w:r w:rsidRPr="004F111A">
        <w:rPr>
          <w:rFonts w:ascii="Tw Cen MT" w:hAnsi="Tw Cen MT"/>
          <w:sz w:val="20"/>
          <w:szCs w:val="20"/>
        </w:rPr>
        <w:br/>
        <w:t>Christian Street London</w:t>
      </w:r>
      <w:r w:rsidRPr="004F111A">
        <w:rPr>
          <w:rFonts w:ascii="Tw Cen MT" w:hAnsi="Tw Cen MT"/>
          <w:sz w:val="20"/>
          <w:szCs w:val="20"/>
        </w:rPr>
        <w:br/>
        <w:t>E1 1PA</w:t>
      </w:r>
      <w:r w:rsidRPr="004F111A">
        <w:rPr>
          <w:rFonts w:ascii="Tw Cen MT" w:hAnsi="Tw Cen MT"/>
          <w:sz w:val="20"/>
          <w:szCs w:val="20"/>
        </w:rPr>
        <w:br/>
      </w:r>
    </w:p>
    <w:p w14:paraId="267F172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Mustafa Nur Adan</w:t>
      </w:r>
      <w:r w:rsidRPr="004F111A">
        <w:rPr>
          <w:rFonts w:ascii="Tw Cen MT" w:hAnsi="Tw Cen MT"/>
          <w:sz w:val="20"/>
          <w:szCs w:val="20"/>
        </w:rPr>
        <w:br/>
        <w:t>Student ID: 1614</w:t>
      </w:r>
      <w:r w:rsidRPr="004F111A">
        <w:rPr>
          <w:rFonts w:ascii="Tw Cen MT" w:hAnsi="Tw Cen MT"/>
          <w:sz w:val="20"/>
          <w:szCs w:val="20"/>
        </w:rPr>
        <w:br/>
        <w:t>Flat 34, Alzette House</w:t>
      </w:r>
      <w:r w:rsidRPr="004F111A">
        <w:rPr>
          <w:rFonts w:ascii="Tw Cen MT" w:hAnsi="Tw Cen MT"/>
          <w:sz w:val="20"/>
          <w:szCs w:val="20"/>
        </w:rPr>
        <w:br/>
        <w:t>Mace Street E2 0QU</w:t>
      </w:r>
      <w:r w:rsidRPr="004F111A">
        <w:rPr>
          <w:rFonts w:ascii="Tw Cen MT" w:hAnsi="Tw Cen MT"/>
          <w:sz w:val="20"/>
          <w:szCs w:val="20"/>
        </w:rPr>
        <w:br/>
      </w:r>
    </w:p>
    <w:p w14:paraId="74A7FD6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Sharlot mohmmad</w:t>
      </w:r>
      <w:r w:rsidRPr="004F111A">
        <w:rPr>
          <w:rFonts w:ascii="Tw Cen MT" w:hAnsi="Tw Cen MT"/>
          <w:sz w:val="20"/>
          <w:szCs w:val="20"/>
        </w:rPr>
        <w:br/>
        <w:t>Student ID: 1615</w:t>
      </w:r>
      <w:r w:rsidRPr="004F111A">
        <w:rPr>
          <w:rFonts w:ascii="Tw Cen MT" w:hAnsi="Tw Cen MT"/>
          <w:sz w:val="20"/>
          <w:szCs w:val="20"/>
        </w:rPr>
        <w:br/>
        <w:t>109A Green Street london</w:t>
      </w:r>
      <w:r w:rsidRPr="004F111A">
        <w:rPr>
          <w:rFonts w:ascii="Tw Cen MT" w:hAnsi="Tw Cen MT"/>
          <w:sz w:val="20"/>
          <w:szCs w:val="20"/>
        </w:rPr>
        <w:br/>
        <w:t>E7 8JF</w:t>
      </w:r>
      <w:r w:rsidRPr="004F111A">
        <w:rPr>
          <w:rFonts w:ascii="Tw Cen MT" w:hAnsi="Tw Cen MT"/>
          <w:sz w:val="20"/>
          <w:szCs w:val="20"/>
        </w:rPr>
        <w:br/>
      </w:r>
    </w:p>
    <w:p w14:paraId="6BB1F24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Fateha Chodhury</w:t>
      </w:r>
      <w:r w:rsidRPr="004F111A">
        <w:rPr>
          <w:rFonts w:ascii="Tw Cen MT" w:hAnsi="Tw Cen MT"/>
          <w:sz w:val="20"/>
          <w:szCs w:val="20"/>
        </w:rPr>
        <w:br/>
        <w:t>Student ID: 1619</w:t>
      </w:r>
      <w:r w:rsidRPr="004F111A">
        <w:rPr>
          <w:rFonts w:ascii="Tw Cen MT" w:hAnsi="Tw Cen MT"/>
          <w:sz w:val="20"/>
          <w:szCs w:val="20"/>
        </w:rPr>
        <w:br/>
        <w:t>34 Ellen Street E1 1PE</w:t>
      </w:r>
      <w:r w:rsidRPr="004F111A">
        <w:rPr>
          <w:rFonts w:ascii="Tw Cen MT" w:hAnsi="Tw Cen MT"/>
          <w:sz w:val="20"/>
          <w:szCs w:val="20"/>
        </w:rPr>
        <w:br/>
      </w:r>
    </w:p>
    <w:p w14:paraId="24A9343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Tomi Adesanya</w:t>
      </w:r>
      <w:r w:rsidRPr="004F111A">
        <w:rPr>
          <w:rFonts w:ascii="Tw Cen MT" w:hAnsi="Tw Cen MT"/>
          <w:sz w:val="20"/>
          <w:szCs w:val="20"/>
        </w:rPr>
        <w:br/>
        <w:t>Student ID: 1626</w:t>
      </w:r>
      <w:r w:rsidRPr="004F111A">
        <w:rPr>
          <w:rFonts w:ascii="Tw Cen MT" w:hAnsi="Tw Cen MT"/>
          <w:sz w:val="20"/>
          <w:szCs w:val="20"/>
        </w:rPr>
        <w:br/>
        <w:t>7 Courtrai Road London</w:t>
      </w:r>
      <w:r w:rsidRPr="004F111A">
        <w:rPr>
          <w:rFonts w:ascii="Tw Cen MT" w:hAnsi="Tw Cen MT"/>
          <w:sz w:val="20"/>
          <w:szCs w:val="20"/>
        </w:rPr>
        <w:br/>
        <w:t>SE23 1PL</w:t>
      </w:r>
      <w:r w:rsidRPr="004F111A">
        <w:rPr>
          <w:rFonts w:ascii="Tw Cen MT" w:hAnsi="Tw Cen MT"/>
          <w:sz w:val="20"/>
          <w:szCs w:val="20"/>
        </w:rPr>
        <w:br/>
      </w:r>
    </w:p>
    <w:p w14:paraId="0A43E28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Nurhad Hossain</w:t>
      </w:r>
      <w:r w:rsidRPr="004F111A">
        <w:rPr>
          <w:rFonts w:ascii="Tw Cen MT" w:hAnsi="Tw Cen MT"/>
          <w:sz w:val="20"/>
          <w:szCs w:val="20"/>
        </w:rPr>
        <w:br/>
        <w:t>Student ID: 1635</w:t>
      </w:r>
      <w:r w:rsidRPr="004F111A">
        <w:rPr>
          <w:rFonts w:ascii="Tw Cen MT" w:hAnsi="Tw Cen MT"/>
          <w:sz w:val="20"/>
          <w:szCs w:val="20"/>
        </w:rPr>
        <w:br/>
        <w:t>Flat 18, Wren House 2</w:t>
      </w:r>
      <w:r w:rsidRPr="004F111A">
        <w:rPr>
          <w:rFonts w:ascii="Tw Cen MT" w:hAnsi="Tw Cen MT"/>
          <w:sz w:val="20"/>
          <w:szCs w:val="20"/>
        </w:rPr>
        <w:br/>
        <w:t>Gernon Road E3 5DJ</w:t>
      </w:r>
      <w:r w:rsidRPr="004F111A">
        <w:rPr>
          <w:rFonts w:ascii="Tw Cen MT" w:hAnsi="Tw Cen MT"/>
          <w:sz w:val="20"/>
          <w:szCs w:val="20"/>
        </w:rPr>
        <w:br/>
      </w:r>
    </w:p>
    <w:p w14:paraId="69569E7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Soltana Miah</w:t>
      </w:r>
      <w:r w:rsidRPr="004F111A">
        <w:rPr>
          <w:rFonts w:ascii="Tw Cen MT" w:hAnsi="Tw Cen MT"/>
          <w:sz w:val="20"/>
          <w:szCs w:val="20"/>
        </w:rPr>
        <w:br/>
        <w:t>Student ID: 1646</w:t>
      </w:r>
      <w:r w:rsidRPr="004F111A">
        <w:rPr>
          <w:rFonts w:ascii="Tw Cen MT" w:hAnsi="Tw Cen MT"/>
          <w:sz w:val="20"/>
          <w:szCs w:val="20"/>
        </w:rPr>
        <w:br/>
        <w:t>2A Cavell Street E1 2HP</w:t>
      </w:r>
      <w:r w:rsidRPr="004F111A">
        <w:rPr>
          <w:rFonts w:ascii="Tw Cen MT" w:hAnsi="Tw Cen MT"/>
          <w:sz w:val="20"/>
          <w:szCs w:val="20"/>
        </w:rPr>
        <w:br/>
      </w:r>
    </w:p>
    <w:p w14:paraId="3B09853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Salwan Razmie</w:t>
      </w:r>
      <w:r w:rsidRPr="004F111A">
        <w:rPr>
          <w:rFonts w:ascii="Tw Cen MT" w:hAnsi="Tw Cen MT"/>
          <w:sz w:val="20"/>
          <w:szCs w:val="20"/>
        </w:rPr>
        <w:br/>
        <w:t>Student ID: 1655</w:t>
      </w:r>
      <w:r w:rsidRPr="004F111A">
        <w:rPr>
          <w:rFonts w:ascii="Tw Cen MT" w:hAnsi="Tw Cen MT"/>
          <w:sz w:val="20"/>
          <w:szCs w:val="20"/>
        </w:rPr>
        <w:br/>
        <w:t>Flat 1010, Houblon</w:t>
      </w:r>
      <w:r w:rsidRPr="004F111A">
        <w:rPr>
          <w:rFonts w:ascii="Tw Cen MT" w:hAnsi="Tw Cen MT"/>
          <w:sz w:val="20"/>
          <w:szCs w:val="20"/>
        </w:rPr>
        <w:br/>
        <w:t>Apartments 6 Tyne Street</w:t>
      </w:r>
      <w:r w:rsidRPr="004F111A">
        <w:rPr>
          <w:rFonts w:ascii="Tw Cen MT" w:hAnsi="Tw Cen MT"/>
          <w:sz w:val="20"/>
          <w:szCs w:val="20"/>
        </w:rPr>
        <w:br/>
        <w:t>E1 7AN</w:t>
      </w:r>
      <w:r w:rsidRPr="004F111A">
        <w:rPr>
          <w:rFonts w:ascii="Tw Cen MT" w:hAnsi="Tw Cen MT"/>
          <w:sz w:val="20"/>
          <w:szCs w:val="20"/>
        </w:rPr>
        <w:br/>
      </w:r>
    </w:p>
    <w:p w14:paraId="77481D8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Shaymoli Akter</w:t>
      </w:r>
      <w:r w:rsidRPr="004F111A">
        <w:rPr>
          <w:rFonts w:ascii="Tw Cen MT" w:hAnsi="Tw Cen MT"/>
          <w:sz w:val="20"/>
          <w:szCs w:val="20"/>
        </w:rPr>
        <w:br/>
        <w:t>Student ID: 1656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Flat 14, Leyland House</w:t>
      </w:r>
      <w:r w:rsidRPr="004F111A">
        <w:rPr>
          <w:rFonts w:ascii="Tw Cen MT" w:hAnsi="Tw Cen MT"/>
          <w:sz w:val="20"/>
          <w:szCs w:val="20"/>
        </w:rPr>
        <w:br/>
        <w:t>Hale Street E14 0BT</w:t>
      </w:r>
      <w:r w:rsidRPr="004F111A">
        <w:rPr>
          <w:rFonts w:ascii="Tw Cen MT" w:hAnsi="Tw Cen MT"/>
          <w:sz w:val="20"/>
          <w:szCs w:val="20"/>
        </w:rPr>
        <w:br/>
      </w:r>
    </w:p>
    <w:p w14:paraId="24A133E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Mohammad Jawad Ishmam</w:t>
      </w:r>
      <w:r w:rsidRPr="004F111A">
        <w:rPr>
          <w:rFonts w:ascii="Tw Cen MT" w:hAnsi="Tw Cen MT"/>
          <w:sz w:val="20"/>
          <w:szCs w:val="20"/>
        </w:rPr>
        <w:br/>
        <w:t>Student ID: 1659</w:t>
      </w:r>
      <w:r w:rsidRPr="004F111A">
        <w:rPr>
          <w:rFonts w:ascii="Tw Cen MT" w:hAnsi="Tw Cen MT"/>
          <w:sz w:val="20"/>
          <w:szCs w:val="20"/>
        </w:rPr>
        <w:br/>
        <w:t>53 Cleveland Way E1 4TZ</w:t>
      </w:r>
      <w:r w:rsidRPr="004F111A">
        <w:rPr>
          <w:rFonts w:ascii="Tw Cen MT" w:hAnsi="Tw Cen MT"/>
          <w:sz w:val="20"/>
          <w:szCs w:val="20"/>
        </w:rPr>
        <w:br/>
      </w:r>
    </w:p>
    <w:p w14:paraId="57522FB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Afrida Chowdhury</w:t>
      </w:r>
      <w:r w:rsidRPr="004F111A">
        <w:rPr>
          <w:rFonts w:ascii="Tw Cen MT" w:hAnsi="Tw Cen MT"/>
          <w:sz w:val="20"/>
          <w:szCs w:val="20"/>
        </w:rPr>
        <w:br/>
        <w:t>Student ID: 1665</w:t>
      </w:r>
      <w:r w:rsidRPr="004F111A">
        <w:rPr>
          <w:rFonts w:ascii="Tw Cen MT" w:hAnsi="Tw Cen MT"/>
          <w:sz w:val="20"/>
          <w:szCs w:val="20"/>
        </w:rPr>
        <w:br/>
        <w:t>312 Jessop Building</w:t>
      </w:r>
      <w:r w:rsidRPr="004F111A">
        <w:rPr>
          <w:rFonts w:ascii="Tw Cen MT" w:hAnsi="Tw Cen MT"/>
          <w:sz w:val="20"/>
          <w:szCs w:val="20"/>
        </w:rPr>
        <w:br/>
        <w:t>Dominion walk E14 9FX</w:t>
      </w:r>
      <w:r w:rsidRPr="004F111A">
        <w:rPr>
          <w:rFonts w:ascii="Tw Cen MT" w:hAnsi="Tw Cen MT"/>
          <w:sz w:val="20"/>
          <w:szCs w:val="20"/>
        </w:rPr>
        <w:br/>
      </w:r>
    </w:p>
    <w:p w14:paraId="06FD5BC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Ahnaf Ashad</w:t>
      </w:r>
      <w:r w:rsidRPr="004F111A">
        <w:rPr>
          <w:rFonts w:ascii="Tw Cen MT" w:hAnsi="Tw Cen MT"/>
          <w:sz w:val="20"/>
          <w:szCs w:val="20"/>
        </w:rPr>
        <w:br/>
        <w:t>Student ID: 1666</w:t>
      </w:r>
      <w:r w:rsidRPr="004F111A">
        <w:rPr>
          <w:rFonts w:ascii="Tw Cen MT" w:hAnsi="Tw Cen MT"/>
          <w:sz w:val="20"/>
          <w:szCs w:val="20"/>
        </w:rPr>
        <w:br/>
        <w:t>312 Jessop Building</w:t>
      </w:r>
      <w:r w:rsidRPr="004F111A">
        <w:rPr>
          <w:rFonts w:ascii="Tw Cen MT" w:hAnsi="Tw Cen MT"/>
          <w:sz w:val="20"/>
          <w:szCs w:val="20"/>
        </w:rPr>
        <w:br/>
        <w:t>Dominion walk E14 9FX</w:t>
      </w:r>
      <w:r w:rsidRPr="004F111A">
        <w:rPr>
          <w:rFonts w:ascii="Tw Cen MT" w:hAnsi="Tw Cen MT"/>
          <w:sz w:val="20"/>
          <w:szCs w:val="20"/>
        </w:rPr>
        <w:br/>
      </w:r>
    </w:p>
    <w:p w14:paraId="40B74C3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jubayda airien kabir</w:t>
      </w:r>
      <w:r w:rsidRPr="004F111A">
        <w:rPr>
          <w:rFonts w:ascii="Tw Cen MT" w:hAnsi="Tw Cen MT"/>
          <w:sz w:val="20"/>
          <w:szCs w:val="20"/>
        </w:rPr>
        <w:br/>
        <w:t>Student ID: 1675</w:t>
      </w:r>
      <w:r w:rsidRPr="004F111A">
        <w:rPr>
          <w:rFonts w:ascii="Tw Cen MT" w:hAnsi="Tw Cen MT"/>
          <w:sz w:val="20"/>
          <w:szCs w:val="20"/>
        </w:rPr>
        <w:br/>
        <w:t>Flat 10, Modling House</w:t>
      </w:r>
      <w:r w:rsidRPr="004F111A">
        <w:rPr>
          <w:rFonts w:ascii="Tw Cen MT" w:hAnsi="Tw Cen MT"/>
          <w:sz w:val="20"/>
          <w:szCs w:val="20"/>
        </w:rPr>
        <w:br/>
        <w:t>Mace Street E2 0RD</w:t>
      </w:r>
      <w:r w:rsidRPr="004F111A">
        <w:rPr>
          <w:rFonts w:ascii="Tw Cen MT" w:hAnsi="Tw Cen MT"/>
          <w:sz w:val="20"/>
          <w:szCs w:val="20"/>
        </w:rPr>
        <w:br/>
      </w:r>
    </w:p>
    <w:p w14:paraId="52F2DEA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zhe hang chen</w:t>
      </w:r>
      <w:r w:rsidRPr="004F111A">
        <w:rPr>
          <w:rFonts w:ascii="Tw Cen MT" w:hAnsi="Tw Cen MT"/>
          <w:sz w:val="20"/>
          <w:szCs w:val="20"/>
        </w:rPr>
        <w:br/>
        <w:t>Student ID: 1682</w:t>
      </w:r>
      <w:r w:rsidRPr="004F111A">
        <w:rPr>
          <w:rFonts w:ascii="Tw Cen MT" w:hAnsi="Tw Cen MT"/>
          <w:sz w:val="20"/>
          <w:szCs w:val="20"/>
        </w:rPr>
        <w:br/>
        <w:t>902 houblon apartments 6</w:t>
      </w:r>
      <w:r w:rsidRPr="004F111A">
        <w:rPr>
          <w:rFonts w:ascii="Tw Cen MT" w:hAnsi="Tw Cen MT"/>
          <w:sz w:val="20"/>
          <w:szCs w:val="20"/>
        </w:rPr>
        <w:br/>
        <w:t>tyne st london e1 7an</w:t>
      </w:r>
      <w:r w:rsidRPr="004F111A">
        <w:rPr>
          <w:rFonts w:ascii="Tw Cen MT" w:hAnsi="Tw Cen MT"/>
          <w:sz w:val="20"/>
          <w:szCs w:val="20"/>
        </w:rPr>
        <w:br/>
      </w:r>
    </w:p>
    <w:p w14:paraId="4A5460E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Muntaha Rashid</w:t>
      </w:r>
      <w:r w:rsidRPr="004F111A">
        <w:rPr>
          <w:rFonts w:ascii="Tw Cen MT" w:hAnsi="Tw Cen MT"/>
          <w:sz w:val="20"/>
          <w:szCs w:val="20"/>
        </w:rPr>
        <w:br/>
        <w:t>Student ID: 1688</w:t>
      </w:r>
      <w:r w:rsidRPr="004F111A">
        <w:rPr>
          <w:rFonts w:ascii="Tw Cen MT" w:hAnsi="Tw Cen MT"/>
          <w:sz w:val="20"/>
          <w:szCs w:val="20"/>
        </w:rPr>
        <w:br/>
        <w:t>Flat 8, Burrard House</w:t>
      </w:r>
      <w:r w:rsidRPr="004F111A">
        <w:rPr>
          <w:rFonts w:ascii="Tw Cen MT" w:hAnsi="Tw Cen MT"/>
          <w:sz w:val="20"/>
          <w:szCs w:val="20"/>
        </w:rPr>
        <w:br/>
        <w:t>Bishops Way London E2</w:t>
      </w:r>
      <w:r w:rsidRPr="004F111A">
        <w:rPr>
          <w:rFonts w:ascii="Tw Cen MT" w:hAnsi="Tw Cen MT"/>
          <w:sz w:val="20"/>
          <w:szCs w:val="20"/>
        </w:rPr>
        <w:br/>
        <w:t>9HG</w:t>
      </w:r>
      <w:r w:rsidRPr="004F111A">
        <w:rPr>
          <w:rFonts w:ascii="Tw Cen MT" w:hAnsi="Tw Cen MT"/>
          <w:sz w:val="20"/>
          <w:szCs w:val="20"/>
        </w:rPr>
        <w:br/>
      </w:r>
    </w:p>
    <w:p w14:paraId="2215FBD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Rivan Alam</w:t>
      </w:r>
      <w:r w:rsidRPr="004F111A">
        <w:rPr>
          <w:rFonts w:ascii="Tw Cen MT" w:hAnsi="Tw Cen MT"/>
          <w:sz w:val="20"/>
          <w:szCs w:val="20"/>
        </w:rPr>
        <w:br/>
        <w:t>Student ID: 1690</w:t>
      </w:r>
      <w:r w:rsidRPr="004F111A">
        <w:rPr>
          <w:rFonts w:ascii="Tw Cen MT" w:hAnsi="Tw Cen MT"/>
          <w:sz w:val="20"/>
          <w:szCs w:val="20"/>
        </w:rPr>
        <w:br/>
        <w:t>20 redbridge court</w:t>
      </w:r>
      <w:r w:rsidRPr="004F111A">
        <w:rPr>
          <w:rFonts w:ascii="Tw Cen MT" w:hAnsi="Tw Cen MT"/>
          <w:sz w:val="20"/>
          <w:szCs w:val="20"/>
        </w:rPr>
        <w:br/>
        <w:t>London ig4 5dg</w:t>
      </w:r>
      <w:r w:rsidRPr="004F111A">
        <w:rPr>
          <w:rFonts w:ascii="Tw Cen MT" w:hAnsi="Tw Cen MT"/>
          <w:sz w:val="20"/>
          <w:szCs w:val="20"/>
        </w:rPr>
        <w:br/>
      </w:r>
    </w:p>
    <w:p w14:paraId="406A7DD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Suarto Mobarak</w:t>
      </w:r>
      <w:r w:rsidRPr="004F111A">
        <w:rPr>
          <w:rFonts w:ascii="Tw Cen MT" w:hAnsi="Tw Cen MT"/>
          <w:sz w:val="20"/>
          <w:szCs w:val="20"/>
        </w:rPr>
        <w:br/>
        <w:t>Student ID: 1700</w:t>
      </w:r>
      <w:r w:rsidRPr="004F111A">
        <w:rPr>
          <w:rFonts w:ascii="Tw Cen MT" w:hAnsi="Tw Cen MT"/>
          <w:sz w:val="20"/>
          <w:szCs w:val="20"/>
        </w:rPr>
        <w:br/>
        <w:t>14 SIEGE HOUSE SIDNEY</w:t>
      </w:r>
      <w:r w:rsidRPr="004F111A">
        <w:rPr>
          <w:rFonts w:ascii="Tw Cen MT" w:hAnsi="Tw Cen MT"/>
          <w:sz w:val="20"/>
          <w:szCs w:val="20"/>
        </w:rPr>
        <w:br/>
        <w:t>STREET London E1 2HQ</w:t>
      </w:r>
      <w:r w:rsidRPr="004F111A">
        <w:rPr>
          <w:rFonts w:ascii="Tw Cen MT" w:hAnsi="Tw Cen MT"/>
          <w:sz w:val="20"/>
          <w:szCs w:val="20"/>
        </w:rPr>
        <w:br/>
      </w:r>
    </w:p>
    <w:p w14:paraId="506A265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refat mohammed</w:t>
      </w:r>
      <w:r w:rsidRPr="004F111A">
        <w:rPr>
          <w:rFonts w:ascii="Tw Cen MT" w:hAnsi="Tw Cen MT"/>
          <w:sz w:val="20"/>
          <w:szCs w:val="20"/>
        </w:rPr>
        <w:br/>
        <w:t>Student ID: 1701</w:t>
      </w:r>
      <w:r w:rsidRPr="004F111A">
        <w:rPr>
          <w:rFonts w:ascii="Tw Cen MT" w:hAnsi="Tw Cen MT"/>
          <w:sz w:val="20"/>
          <w:szCs w:val="20"/>
        </w:rPr>
        <w:br/>
        <w:t>Flat 5, Philson Mansions</w:t>
      </w:r>
      <w:r w:rsidRPr="004F111A">
        <w:rPr>
          <w:rFonts w:ascii="Tw Cen MT" w:hAnsi="Tw Cen MT"/>
          <w:sz w:val="20"/>
          <w:szCs w:val="20"/>
        </w:rPr>
        <w:br/>
        <w:t>Philpot Street E1 2DS</w:t>
      </w:r>
      <w:r w:rsidRPr="004F111A">
        <w:rPr>
          <w:rFonts w:ascii="Tw Cen MT" w:hAnsi="Tw Cen MT"/>
          <w:sz w:val="20"/>
          <w:szCs w:val="20"/>
        </w:rPr>
        <w:br/>
      </w:r>
    </w:p>
    <w:p w14:paraId="134E199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Maisha Uddin</w:t>
      </w:r>
      <w:r w:rsidRPr="004F111A">
        <w:rPr>
          <w:rFonts w:ascii="Tw Cen MT" w:hAnsi="Tw Cen MT"/>
          <w:sz w:val="20"/>
          <w:szCs w:val="20"/>
        </w:rPr>
        <w:br/>
        <w:t>Student ID: 1703</w:t>
      </w:r>
      <w:r w:rsidRPr="004F111A">
        <w:rPr>
          <w:rFonts w:ascii="Tw Cen MT" w:hAnsi="Tw Cen MT"/>
          <w:sz w:val="20"/>
          <w:szCs w:val="20"/>
        </w:rPr>
        <w:br/>
        <w:t>7 Oswell House Farthing</w:t>
      </w:r>
      <w:r w:rsidRPr="004F111A">
        <w:rPr>
          <w:rFonts w:ascii="Tw Cen MT" w:hAnsi="Tw Cen MT"/>
          <w:sz w:val="20"/>
          <w:szCs w:val="20"/>
        </w:rPr>
        <w:br/>
        <w:t>Fields E1W 3RU</w:t>
      </w:r>
      <w:r w:rsidRPr="004F111A">
        <w:rPr>
          <w:rFonts w:ascii="Tw Cen MT" w:hAnsi="Tw Cen MT"/>
          <w:sz w:val="20"/>
          <w:szCs w:val="20"/>
        </w:rPr>
        <w:br/>
      </w:r>
    </w:p>
    <w:p w14:paraId="3638C05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Nun Rahman</w:t>
      </w:r>
      <w:r w:rsidRPr="004F111A">
        <w:rPr>
          <w:rFonts w:ascii="Tw Cen MT" w:hAnsi="Tw Cen MT"/>
          <w:sz w:val="20"/>
          <w:szCs w:val="20"/>
        </w:rPr>
        <w:br/>
        <w:t>Student ID: 1707</w:t>
      </w:r>
      <w:r w:rsidRPr="004F111A">
        <w:rPr>
          <w:rFonts w:ascii="Tw Cen MT" w:hAnsi="Tw Cen MT"/>
          <w:sz w:val="20"/>
          <w:szCs w:val="20"/>
        </w:rPr>
        <w:br/>
        <w:t>Flat 80, Hughes Mansions</w:t>
      </w:r>
      <w:r w:rsidRPr="004F111A">
        <w:rPr>
          <w:rFonts w:ascii="Tw Cen MT" w:hAnsi="Tw Cen MT"/>
          <w:sz w:val="20"/>
          <w:szCs w:val="20"/>
        </w:rPr>
        <w:br/>
        <w:t>Vallance Road London E1</w:t>
      </w:r>
      <w:r w:rsidRPr="004F111A">
        <w:rPr>
          <w:rFonts w:ascii="Tw Cen MT" w:hAnsi="Tw Cen MT"/>
          <w:sz w:val="20"/>
          <w:szCs w:val="20"/>
        </w:rPr>
        <w:br/>
        <w:t>5BJ</w:t>
      </w:r>
      <w:r w:rsidRPr="004F111A">
        <w:rPr>
          <w:rFonts w:ascii="Tw Cen MT" w:hAnsi="Tw Cen MT"/>
          <w:sz w:val="20"/>
          <w:szCs w:val="20"/>
        </w:rPr>
        <w:br/>
      </w:r>
    </w:p>
    <w:p w14:paraId="3A36FD6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Jasia Fatima</w:t>
      </w:r>
      <w:r w:rsidRPr="004F111A">
        <w:rPr>
          <w:rFonts w:ascii="Tw Cen MT" w:hAnsi="Tw Cen MT"/>
          <w:sz w:val="20"/>
          <w:szCs w:val="20"/>
        </w:rPr>
        <w:br/>
        <w:t>Student ID: 1713</w:t>
      </w:r>
      <w:r w:rsidRPr="004F111A">
        <w:rPr>
          <w:rFonts w:ascii="Tw Cen MT" w:hAnsi="Tw Cen MT"/>
          <w:sz w:val="20"/>
          <w:szCs w:val="20"/>
        </w:rPr>
        <w:br/>
        <w:t>19 SIEGE HOUSE Sydney</w:t>
      </w:r>
      <w:r w:rsidRPr="004F111A">
        <w:rPr>
          <w:rFonts w:ascii="Tw Cen MT" w:hAnsi="Tw Cen MT"/>
          <w:sz w:val="20"/>
          <w:szCs w:val="20"/>
        </w:rPr>
        <w:br/>
        <w:t>street london E1 2HQ</w:t>
      </w:r>
      <w:r w:rsidRPr="004F111A">
        <w:rPr>
          <w:rFonts w:ascii="Tw Cen MT" w:hAnsi="Tw Cen MT"/>
          <w:sz w:val="20"/>
          <w:szCs w:val="20"/>
        </w:rPr>
        <w:br/>
      </w:r>
    </w:p>
    <w:p w14:paraId="6AA43CA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jasmine dewan</w:t>
      </w:r>
      <w:r w:rsidRPr="004F111A">
        <w:rPr>
          <w:rFonts w:ascii="Tw Cen MT" w:hAnsi="Tw Cen MT"/>
          <w:sz w:val="20"/>
          <w:szCs w:val="20"/>
        </w:rPr>
        <w:br/>
        <w:t>Student ID: 1714</w:t>
      </w:r>
      <w:r w:rsidRPr="004F111A">
        <w:rPr>
          <w:rFonts w:ascii="Tw Cen MT" w:hAnsi="Tw Cen MT"/>
          <w:sz w:val="20"/>
          <w:szCs w:val="20"/>
        </w:rPr>
        <w:br/>
        <w:t>408b Bethnal Green Road</w:t>
      </w:r>
      <w:r w:rsidRPr="004F111A">
        <w:rPr>
          <w:rFonts w:ascii="Tw Cen MT" w:hAnsi="Tw Cen MT"/>
          <w:sz w:val="20"/>
          <w:szCs w:val="20"/>
        </w:rPr>
        <w:br/>
        <w:t>E2 0DJ</w:t>
      </w:r>
      <w:r w:rsidRPr="004F111A">
        <w:rPr>
          <w:rFonts w:ascii="Tw Cen MT" w:hAnsi="Tw Cen MT"/>
          <w:sz w:val="20"/>
          <w:szCs w:val="20"/>
        </w:rPr>
        <w:br/>
      </w:r>
    </w:p>
    <w:p w14:paraId="39B86DA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Naveed Ishtiaque</w:t>
      </w:r>
      <w:r w:rsidRPr="004F111A">
        <w:rPr>
          <w:rFonts w:ascii="Tw Cen MT" w:hAnsi="Tw Cen MT"/>
          <w:sz w:val="20"/>
          <w:szCs w:val="20"/>
        </w:rPr>
        <w:br/>
        <w:t>Student ID: 1715</w:t>
      </w:r>
      <w:r w:rsidRPr="004F111A">
        <w:rPr>
          <w:rFonts w:ascii="Tw Cen MT" w:hAnsi="Tw Cen MT"/>
          <w:sz w:val="20"/>
          <w:szCs w:val="20"/>
        </w:rPr>
        <w:br/>
        <w:t>Flat 2, Fabian House</w:t>
      </w:r>
      <w:r w:rsidRPr="004F111A">
        <w:rPr>
          <w:rFonts w:ascii="Tw Cen MT" w:hAnsi="Tw Cen MT"/>
          <w:sz w:val="20"/>
          <w:szCs w:val="20"/>
        </w:rPr>
        <w:br/>
        <w:t>143A Cannon Street Road</w:t>
      </w:r>
      <w:r w:rsidRPr="004F111A">
        <w:rPr>
          <w:rFonts w:ascii="Tw Cen MT" w:hAnsi="Tw Cen MT"/>
          <w:sz w:val="20"/>
          <w:szCs w:val="20"/>
        </w:rPr>
        <w:br/>
        <w:t>London E1 2EZ</w:t>
      </w:r>
      <w:r w:rsidRPr="004F111A">
        <w:rPr>
          <w:rFonts w:ascii="Tw Cen MT" w:hAnsi="Tw Cen MT"/>
          <w:sz w:val="20"/>
          <w:szCs w:val="20"/>
        </w:rPr>
        <w:br/>
      </w:r>
    </w:p>
    <w:p w14:paraId="73543B7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Rizwan Kalam Azad</w:t>
      </w:r>
      <w:r w:rsidRPr="004F111A">
        <w:rPr>
          <w:rFonts w:ascii="Tw Cen MT" w:hAnsi="Tw Cen MT"/>
          <w:sz w:val="20"/>
          <w:szCs w:val="20"/>
        </w:rPr>
        <w:br/>
        <w:t>Student ID: 1716</w:t>
      </w:r>
      <w:r w:rsidRPr="004F111A">
        <w:rPr>
          <w:rFonts w:ascii="Tw Cen MT" w:hAnsi="Tw Cen MT"/>
          <w:sz w:val="20"/>
          <w:szCs w:val="20"/>
        </w:rPr>
        <w:br/>
        <w:t>30 Shadwell Gardens</w:t>
      </w:r>
      <w:r w:rsidRPr="004F111A">
        <w:rPr>
          <w:rFonts w:ascii="Tw Cen MT" w:hAnsi="Tw Cen MT"/>
          <w:sz w:val="20"/>
          <w:szCs w:val="20"/>
        </w:rPr>
        <w:br/>
        <w:t>London E1 2QQ</w:t>
      </w:r>
      <w:r w:rsidRPr="004F111A">
        <w:rPr>
          <w:rFonts w:ascii="Tw Cen MT" w:hAnsi="Tw Cen MT"/>
          <w:sz w:val="20"/>
          <w:szCs w:val="20"/>
        </w:rPr>
        <w:br/>
      </w:r>
    </w:p>
    <w:p w14:paraId="017B531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Najiza Raya Iqbal</w:t>
      </w:r>
      <w:r w:rsidRPr="004F111A">
        <w:rPr>
          <w:rFonts w:ascii="Tw Cen MT" w:hAnsi="Tw Cen MT"/>
          <w:sz w:val="20"/>
          <w:szCs w:val="20"/>
        </w:rPr>
        <w:br/>
        <w:t>Student ID: 1717</w:t>
      </w:r>
      <w:r w:rsidRPr="004F111A">
        <w:rPr>
          <w:rFonts w:ascii="Tw Cen MT" w:hAnsi="Tw Cen MT"/>
          <w:sz w:val="20"/>
          <w:szCs w:val="20"/>
        </w:rPr>
        <w:br/>
        <w:t>12 Carillon Court 41</w:t>
      </w:r>
      <w:r w:rsidRPr="004F111A">
        <w:rPr>
          <w:rFonts w:ascii="Tw Cen MT" w:hAnsi="Tw Cen MT"/>
          <w:sz w:val="20"/>
          <w:szCs w:val="20"/>
        </w:rPr>
        <w:br/>
        <w:t>Greatorex Street E1 5EN</w:t>
      </w:r>
      <w:r w:rsidRPr="004F111A">
        <w:rPr>
          <w:rFonts w:ascii="Tw Cen MT" w:hAnsi="Tw Cen MT"/>
          <w:sz w:val="20"/>
          <w:szCs w:val="20"/>
        </w:rPr>
        <w:br/>
      </w:r>
    </w:p>
    <w:p w14:paraId="732ED4F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Showmik Hasan</w:t>
      </w:r>
      <w:r w:rsidRPr="004F111A">
        <w:rPr>
          <w:rFonts w:ascii="Tw Cen MT" w:hAnsi="Tw Cen MT"/>
          <w:sz w:val="20"/>
          <w:szCs w:val="20"/>
        </w:rPr>
        <w:br/>
        <w:t>Student ID: 1730</w:t>
      </w:r>
      <w:r w:rsidRPr="004F111A">
        <w:rPr>
          <w:rFonts w:ascii="Tw Cen MT" w:hAnsi="Tw Cen MT"/>
          <w:sz w:val="20"/>
          <w:szCs w:val="20"/>
        </w:rPr>
        <w:br/>
        <w:t>Flat 45 120 Gowers Walk</w:t>
      </w:r>
      <w:r w:rsidRPr="004F111A">
        <w:rPr>
          <w:rFonts w:ascii="Tw Cen MT" w:hAnsi="Tw Cen MT"/>
          <w:sz w:val="20"/>
          <w:szCs w:val="20"/>
        </w:rPr>
        <w:br/>
        <w:t>E1 8GG</w:t>
      </w:r>
      <w:r w:rsidRPr="004F111A">
        <w:rPr>
          <w:rFonts w:ascii="Tw Cen MT" w:hAnsi="Tw Cen MT"/>
          <w:sz w:val="20"/>
          <w:szCs w:val="20"/>
        </w:rPr>
        <w:br/>
      </w:r>
    </w:p>
    <w:p w14:paraId="66AC27F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SEJUTI DHAR</w:t>
      </w:r>
      <w:r w:rsidRPr="004F111A">
        <w:rPr>
          <w:rFonts w:ascii="Tw Cen MT" w:hAnsi="Tw Cen MT"/>
          <w:sz w:val="20"/>
          <w:szCs w:val="20"/>
        </w:rPr>
        <w:br/>
        <w:t>Student ID: 1749</w:t>
      </w:r>
      <w:r w:rsidRPr="004F111A">
        <w:rPr>
          <w:rFonts w:ascii="Tw Cen MT" w:hAnsi="Tw Cen MT"/>
          <w:sz w:val="20"/>
          <w:szCs w:val="20"/>
        </w:rPr>
        <w:br/>
        <w:t>47 Denning Point 33</w:t>
      </w:r>
      <w:r w:rsidRPr="004F111A">
        <w:rPr>
          <w:rFonts w:ascii="Tw Cen MT" w:hAnsi="Tw Cen MT"/>
          <w:sz w:val="20"/>
          <w:szCs w:val="20"/>
        </w:rPr>
        <w:br/>
        <w:t>Commercial St LONDON E1</w:t>
      </w:r>
      <w:r w:rsidRPr="004F111A">
        <w:rPr>
          <w:rFonts w:ascii="Tw Cen MT" w:hAnsi="Tw Cen MT"/>
          <w:sz w:val="20"/>
          <w:szCs w:val="20"/>
        </w:rPr>
        <w:br/>
        <w:t>6DJ</w:t>
      </w:r>
      <w:r w:rsidRPr="004F111A">
        <w:rPr>
          <w:rFonts w:ascii="Tw Cen MT" w:hAnsi="Tw Cen MT"/>
          <w:sz w:val="20"/>
          <w:szCs w:val="20"/>
        </w:rPr>
        <w:br/>
      </w:r>
    </w:p>
    <w:p w14:paraId="75865B9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Maruf Khan</w:t>
      </w:r>
      <w:r w:rsidRPr="004F111A">
        <w:rPr>
          <w:rFonts w:ascii="Tw Cen MT" w:hAnsi="Tw Cen MT"/>
          <w:sz w:val="20"/>
          <w:szCs w:val="20"/>
        </w:rPr>
        <w:br/>
        <w:t>Student ID: 1760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19B Whitechurch Lane e1</w:t>
      </w:r>
      <w:r w:rsidRPr="004F111A">
        <w:rPr>
          <w:rFonts w:ascii="Tw Cen MT" w:hAnsi="Tw Cen MT"/>
          <w:sz w:val="20"/>
          <w:szCs w:val="20"/>
        </w:rPr>
        <w:br/>
        <w:t>7qr</w:t>
      </w:r>
      <w:r w:rsidRPr="004F111A">
        <w:rPr>
          <w:rFonts w:ascii="Tw Cen MT" w:hAnsi="Tw Cen MT"/>
          <w:sz w:val="20"/>
          <w:szCs w:val="20"/>
        </w:rPr>
        <w:br/>
      </w:r>
    </w:p>
    <w:p w14:paraId="3E748B6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Anonto Miah</w:t>
      </w:r>
      <w:r w:rsidRPr="004F111A">
        <w:rPr>
          <w:rFonts w:ascii="Tw Cen MT" w:hAnsi="Tw Cen MT"/>
          <w:sz w:val="20"/>
          <w:szCs w:val="20"/>
        </w:rPr>
        <w:br/>
        <w:t>Student ID: 1766</w:t>
      </w:r>
      <w:r w:rsidRPr="004F111A">
        <w:rPr>
          <w:rFonts w:ascii="Tw Cen MT" w:hAnsi="Tw Cen MT"/>
          <w:sz w:val="20"/>
          <w:szCs w:val="20"/>
        </w:rPr>
        <w:br/>
        <w:t>19 Chapman Street E1 2NN</w:t>
      </w:r>
      <w:r w:rsidRPr="004F111A">
        <w:rPr>
          <w:rFonts w:ascii="Tw Cen MT" w:hAnsi="Tw Cen MT"/>
          <w:sz w:val="20"/>
          <w:szCs w:val="20"/>
        </w:rPr>
        <w:br/>
      </w:r>
    </w:p>
    <w:p w14:paraId="1815605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 ABDUL Muizz</w:t>
      </w:r>
      <w:r w:rsidRPr="004F111A">
        <w:rPr>
          <w:rFonts w:ascii="Tw Cen MT" w:hAnsi="Tw Cen MT"/>
          <w:sz w:val="20"/>
          <w:szCs w:val="20"/>
        </w:rPr>
        <w:br/>
        <w:t>Student ID: 1767</w:t>
      </w:r>
      <w:r w:rsidRPr="004F111A">
        <w:rPr>
          <w:rFonts w:ascii="Tw Cen MT" w:hAnsi="Tw Cen MT"/>
          <w:sz w:val="20"/>
          <w:szCs w:val="20"/>
        </w:rPr>
        <w:br/>
        <w:t>Flat 10 Ellen Julia</w:t>
      </w:r>
      <w:r w:rsidRPr="004F111A">
        <w:rPr>
          <w:rFonts w:ascii="Tw Cen MT" w:hAnsi="Tw Cen MT"/>
          <w:sz w:val="20"/>
          <w:szCs w:val="20"/>
        </w:rPr>
        <w:br/>
        <w:t>Court london E1 2PF</w:t>
      </w:r>
      <w:r w:rsidRPr="004F111A">
        <w:rPr>
          <w:rFonts w:ascii="Tw Cen MT" w:hAnsi="Tw Cen MT"/>
          <w:sz w:val="20"/>
          <w:szCs w:val="20"/>
        </w:rPr>
        <w:br/>
      </w:r>
    </w:p>
    <w:p w14:paraId="071E971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umaiyah alam</w:t>
      </w:r>
      <w:r w:rsidRPr="004F111A">
        <w:rPr>
          <w:rFonts w:ascii="Tw Cen MT" w:hAnsi="Tw Cen MT"/>
          <w:sz w:val="20"/>
          <w:szCs w:val="20"/>
        </w:rPr>
        <w:br/>
        <w:t>Student ID: 1770</w:t>
      </w:r>
      <w:r w:rsidRPr="004F111A">
        <w:rPr>
          <w:rFonts w:ascii="Tw Cen MT" w:hAnsi="Tw Cen MT"/>
          <w:sz w:val="20"/>
          <w:szCs w:val="20"/>
        </w:rPr>
        <w:br/>
        <w:t>7 Newbold Cottages E1</w:t>
      </w:r>
      <w:r w:rsidRPr="004F111A">
        <w:rPr>
          <w:rFonts w:ascii="Tw Cen MT" w:hAnsi="Tw Cen MT"/>
          <w:sz w:val="20"/>
          <w:szCs w:val="20"/>
        </w:rPr>
        <w:br/>
        <w:t>3EW</w:t>
      </w:r>
      <w:r w:rsidRPr="004F111A">
        <w:rPr>
          <w:rFonts w:ascii="Tw Cen MT" w:hAnsi="Tw Cen MT"/>
          <w:sz w:val="20"/>
          <w:szCs w:val="20"/>
        </w:rPr>
        <w:br/>
      </w:r>
    </w:p>
    <w:p w14:paraId="3B9830B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Hamzah Alam Sarker</w:t>
      </w:r>
      <w:r w:rsidRPr="004F111A">
        <w:rPr>
          <w:rFonts w:ascii="Tw Cen MT" w:hAnsi="Tw Cen MT"/>
          <w:sz w:val="20"/>
          <w:szCs w:val="20"/>
        </w:rPr>
        <w:br/>
        <w:t>Student ID: 1771</w:t>
      </w:r>
      <w:r w:rsidRPr="004F111A">
        <w:rPr>
          <w:rFonts w:ascii="Tw Cen MT" w:hAnsi="Tw Cen MT"/>
          <w:sz w:val="20"/>
          <w:szCs w:val="20"/>
        </w:rPr>
        <w:br/>
        <w:t>7 Newbold Cottages E1</w:t>
      </w:r>
      <w:r w:rsidRPr="004F111A">
        <w:rPr>
          <w:rFonts w:ascii="Tw Cen MT" w:hAnsi="Tw Cen MT"/>
          <w:sz w:val="20"/>
          <w:szCs w:val="20"/>
        </w:rPr>
        <w:br/>
        <w:t>3EW</w:t>
      </w:r>
      <w:r w:rsidRPr="004F111A">
        <w:rPr>
          <w:rFonts w:ascii="Tw Cen MT" w:hAnsi="Tw Cen MT"/>
          <w:sz w:val="20"/>
          <w:szCs w:val="20"/>
        </w:rPr>
        <w:br/>
      </w:r>
    </w:p>
    <w:p w14:paraId="5892B08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Tufa Zaman</w:t>
      </w:r>
      <w:r w:rsidRPr="004F111A">
        <w:rPr>
          <w:rFonts w:ascii="Tw Cen MT" w:hAnsi="Tw Cen MT"/>
          <w:sz w:val="20"/>
          <w:szCs w:val="20"/>
        </w:rPr>
        <w:br/>
        <w:t>Student ID: 1776</w:t>
      </w:r>
      <w:r w:rsidRPr="004F111A">
        <w:rPr>
          <w:rFonts w:ascii="Tw Cen MT" w:hAnsi="Tw Cen MT"/>
          <w:sz w:val="20"/>
          <w:szCs w:val="20"/>
        </w:rPr>
        <w:br/>
        <w:t>Flat 17 Troon House E1</w:t>
      </w:r>
      <w:r w:rsidRPr="004F111A">
        <w:rPr>
          <w:rFonts w:ascii="Tw Cen MT" w:hAnsi="Tw Cen MT"/>
          <w:sz w:val="20"/>
          <w:szCs w:val="20"/>
        </w:rPr>
        <w:br/>
        <w:t>0NF</w:t>
      </w:r>
      <w:r w:rsidRPr="004F111A">
        <w:rPr>
          <w:rFonts w:ascii="Tw Cen MT" w:hAnsi="Tw Cen MT"/>
          <w:sz w:val="20"/>
          <w:szCs w:val="20"/>
        </w:rPr>
        <w:br/>
      </w:r>
    </w:p>
    <w:p w14:paraId="0E8A29A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zi wang</w:t>
      </w:r>
      <w:r w:rsidRPr="004F111A">
        <w:rPr>
          <w:rFonts w:ascii="Tw Cen MT" w:hAnsi="Tw Cen MT"/>
          <w:sz w:val="20"/>
          <w:szCs w:val="20"/>
        </w:rPr>
        <w:br/>
        <w:t>Student ID: 1779</w:t>
      </w:r>
      <w:r w:rsidRPr="004F111A">
        <w:rPr>
          <w:rFonts w:ascii="Tw Cen MT" w:hAnsi="Tw Cen MT"/>
          <w:sz w:val="20"/>
          <w:szCs w:val="20"/>
        </w:rPr>
        <w:br/>
        <w:t>Flat 7 63 Gowers Walk</w:t>
      </w:r>
      <w:r w:rsidRPr="004F111A">
        <w:rPr>
          <w:rFonts w:ascii="Tw Cen MT" w:hAnsi="Tw Cen MT"/>
          <w:sz w:val="20"/>
          <w:szCs w:val="20"/>
        </w:rPr>
        <w:br/>
        <w:t>London E1 8GL</w:t>
      </w:r>
      <w:r w:rsidRPr="004F111A">
        <w:rPr>
          <w:rFonts w:ascii="Tw Cen MT" w:hAnsi="Tw Cen MT"/>
          <w:sz w:val="20"/>
          <w:szCs w:val="20"/>
        </w:rPr>
        <w:br/>
      </w:r>
    </w:p>
    <w:p w14:paraId="656C5E2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Ruhama Hailu</w:t>
      </w:r>
      <w:r w:rsidRPr="004F111A">
        <w:rPr>
          <w:rFonts w:ascii="Tw Cen MT" w:hAnsi="Tw Cen MT"/>
          <w:sz w:val="20"/>
          <w:szCs w:val="20"/>
        </w:rPr>
        <w:br/>
        <w:t>Student ID: 1780</w:t>
      </w:r>
      <w:r w:rsidRPr="004F111A">
        <w:rPr>
          <w:rFonts w:ascii="Tw Cen MT" w:hAnsi="Tw Cen MT"/>
          <w:sz w:val="20"/>
          <w:szCs w:val="20"/>
        </w:rPr>
        <w:br/>
        <w:t>Flat 11, Goodwill House</w:t>
      </w:r>
      <w:r w:rsidRPr="004F111A">
        <w:rPr>
          <w:rFonts w:ascii="Tw Cen MT" w:hAnsi="Tw Cen MT"/>
          <w:sz w:val="20"/>
          <w:szCs w:val="20"/>
        </w:rPr>
        <w:br/>
        <w:t>Simpsons Road London E14</w:t>
      </w:r>
      <w:r w:rsidRPr="004F111A">
        <w:rPr>
          <w:rFonts w:ascii="Tw Cen MT" w:hAnsi="Tw Cen MT"/>
          <w:sz w:val="20"/>
          <w:szCs w:val="20"/>
        </w:rPr>
        <w:br/>
        <w:t>0AN</w:t>
      </w:r>
      <w:r w:rsidRPr="004F111A">
        <w:rPr>
          <w:rFonts w:ascii="Tw Cen MT" w:hAnsi="Tw Cen MT"/>
          <w:sz w:val="20"/>
          <w:szCs w:val="20"/>
        </w:rPr>
        <w:br/>
      </w:r>
    </w:p>
    <w:p w14:paraId="0965F03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Arman Rahman</w:t>
      </w:r>
      <w:r w:rsidRPr="004F111A">
        <w:rPr>
          <w:rFonts w:ascii="Tw Cen MT" w:hAnsi="Tw Cen MT"/>
          <w:sz w:val="20"/>
          <w:szCs w:val="20"/>
        </w:rPr>
        <w:br/>
        <w:t>Student ID: 1781</w:t>
      </w:r>
      <w:r w:rsidRPr="004F111A">
        <w:rPr>
          <w:rFonts w:ascii="Tw Cen MT" w:hAnsi="Tw Cen MT"/>
          <w:sz w:val="20"/>
          <w:szCs w:val="20"/>
        </w:rPr>
        <w:br/>
        <w:t>Flat 104 Ring House E1</w:t>
      </w:r>
      <w:r w:rsidRPr="004F111A">
        <w:rPr>
          <w:rFonts w:ascii="Tw Cen MT" w:hAnsi="Tw Cen MT"/>
          <w:sz w:val="20"/>
          <w:szCs w:val="20"/>
        </w:rPr>
        <w:br/>
        <w:t>0BY</w:t>
      </w:r>
      <w:r w:rsidRPr="004F111A">
        <w:rPr>
          <w:rFonts w:ascii="Tw Cen MT" w:hAnsi="Tw Cen MT"/>
          <w:sz w:val="20"/>
          <w:szCs w:val="20"/>
        </w:rPr>
        <w:br/>
      </w:r>
    </w:p>
    <w:p w14:paraId="26BE32B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Ariefa Rahman</w:t>
      </w:r>
      <w:r w:rsidRPr="004F111A">
        <w:rPr>
          <w:rFonts w:ascii="Tw Cen MT" w:hAnsi="Tw Cen MT"/>
          <w:sz w:val="20"/>
          <w:szCs w:val="20"/>
        </w:rPr>
        <w:br/>
        <w:t>Student ID: 1782</w:t>
      </w:r>
      <w:r w:rsidRPr="004F111A">
        <w:rPr>
          <w:rFonts w:ascii="Tw Cen MT" w:hAnsi="Tw Cen MT"/>
          <w:sz w:val="20"/>
          <w:szCs w:val="20"/>
        </w:rPr>
        <w:br/>
        <w:t>Flat 104 Ring House E1</w:t>
      </w:r>
      <w:r w:rsidRPr="004F111A">
        <w:rPr>
          <w:rFonts w:ascii="Tw Cen MT" w:hAnsi="Tw Cen MT"/>
          <w:sz w:val="20"/>
          <w:szCs w:val="20"/>
        </w:rPr>
        <w:br/>
        <w:t>0BY</w:t>
      </w:r>
      <w:r w:rsidRPr="004F111A">
        <w:rPr>
          <w:rFonts w:ascii="Tw Cen MT" w:hAnsi="Tw Cen MT"/>
          <w:sz w:val="20"/>
          <w:szCs w:val="20"/>
        </w:rPr>
        <w:br/>
      </w:r>
    </w:p>
    <w:p w14:paraId="69AC9F8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Mustafa Yasin</w:t>
      </w:r>
      <w:r w:rsidRPr="004F111A">
        <w:rPr>
          <w:rFonts w:ascii="Tw Cen MT" w:hAnsi="Tw Cen MT"/>
          <w:sz w:val="20"/>
          <w:szCs w:val="20"/>
        </w:rPr>
        <w:br/>
        <w:t>Student ID: 1787</w:t>
      </w:r>
      <w:r w:rsidRPr="004F111A">
        <w:rPr>
          <w:rFonts w:ascii="Tw Cen MT" w:hAnsi="Tw Cen MT"/>
          <w:sz w:val="20"/>
          <w:szCs w:val="20"/>
        </w:rPr>
        <w:br/>
        <w:t>19 Wyke Road E3</w:t>
      </w:r>
      <w:r w:rsidRPr="004F111A">
        <w:rPr>
          <w:rFonts w:ascii="Tw Cen MT" w:hAnsi="Tw Cen MT"/>
          <w:sz w:val="20"/>
          <w:szCs w:val="20"/>
        </w:rPr>
        <w:br/>
      </w:r>
    </w:p>
    <w:p w14:paraId="1E70B9F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Umayyah Iqra</w:t>
      </w:r>
      <w:r w:rsidRPr="004F111A">
        <w:rPr>
          <w:rFonts w:ascii="Tw Cen MT" w:hAnsi="Tw Cen MT"/>
          <w:sz w:val="20"/>
          <w:szCs w:val="20"/>
        </w:rPr>
        <w:br/>
        <w:t>Student ID: 1788</w:t>
      </w:r>
      <w:r w:rsidRPr="004F111A">
        <w:rPr>
          <w:rFonts w:ascii="Tw Cen MT" w:hAnsi="Tw Cen MT"/>
          <w:sz w:val="20"/>
          <w:szCs w:val="20"/>
        </w:rPr>
        <w:br/>
        <w:t>19 Wyke Road E3</w:t>
      </w:r>
      <w:r w:rsidRPr="004F111A">
        <w:rPr>
          <w:rFonts w:ascii="Tw Cen MT" w:hAnsi="Tw Cen MT"/>
          <w:sz w:val="20"/>
          <w:szCs w:val="20"/>
        </w:rPr>
        <w:br/>
      </w:r>
    </w:p>
    <w:p w14:paraId="659BDE5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Abdullah Abraham Bhuiyan</w:t>
      </w:r>
      <w:r w:rsidRPr="004F111A">
        <w:rPr>
          <w:rFonts w:ascii="Tw Cen MT" w:hAnsi="Tw Cen MT"/>
          <w:sz w:val="20"/>
          <w:szCs w:val="20"/>
        </w:rPr>
        <w:br/>
        <w:t>Student ID: 1795</w:t>
      </w:r>
      <w:r w:rsidRPr="004F111A">
        <w:rPr>
          <w:rFonts w:ascii="Tw Cen MT" w:hAnsi="Tw Cen MT"/>
          <w:sz w:val="20"/>
          <w:szCs w:val="20"/>
        </w:rPr>
        <w:br/>
        <w:t>89 Swaton Road E3 4ES</w:t>
      </w:r>
      <w:r w:rsidRPr="004F111A">
        <w:rPr>
          <w:rFonts w:ascii="Tw Cen MT" w:hAnsi="Tw Cen MT"/>
          <w:sz w:val="20"/>
          <w:szCs w:val="20"/>
        </w:rPr>
        <w:br/>
      </w:r>
    </w:p>
    <w:p w14:paraId="27AEDCF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Parmita Majumder</w:t>
      </w:r>
      <w:r w:rsidRPr="004F111A">
        <w:rPr>
          <w:rFonts w:ascii="Tw Cen MT" w:hAnsi="Tw Cen MT"/>
          <w:sz w:val="20"/>
          <w:szCs w:val="20"/>
        </w:rPr>
        <w:br/>
        <w:t>Student ID: 1799</w:t>
      </w:r>
      <w:r w:rsidRPr="004F111A">
        <w:rPr>
          <w:rFonts w:ascii="Tw Cen MT" w:hAnsi="Tw Cen MT"/>
          <w:sz w:val="20"/>
          <w:szCs w:val="20"/>
        </w:rPr>
        <w:br/>
        <w:t>Flat 3, Ada House Ada</w:t>
      </w:r>
      <w:r w:rsidRPr="004F111A">
        <w:rPr>
          <w:rFonts w:ascii="Tw Cen MT" w:hAnsi="Tw Cen MT"/>
          <w:sz w:val="20"/>
          <w:szCs w:val="20"/>
        </w:rPr>
        <w:br/>
        <w:t>Place, Bethnal Green</w:t>
      </w:r>
      <w:r w:rsidRPr="004F111A">
        <w:rPr>
          <w:rFonts w:ascii="Tw Cen MT" w:hAnsi="Tw Cen MT"/>
          <w:sz w:val="20"/>
          <w:szCs w:val="20"/>
        </w:rPr>
        <w:br/>
        <w:t>London e2 9bb</w:t>
      </w:r>
      <w:r w:rsidRPr="004F111A">
        <w:rPr>
          <w:rFonts w:ascii="Tw Cen MT" w:hAnsi="Tw Cen MT"/>
          <w:sz w:val="20"/>
          <w:szCs w:val="20"/>
        </w:rPr>
        <w:br/>
      </w:r>
    </w:p>
    <w:p w14:paraId="7A5F021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musfikur faroque</w:t>
      </w:r>
      <w:r w:rsidRPr="004F111A">
        <w:rPr>
          <w:rFonts w:ascii="Tw Cen MT" w:hAnsi="Tw Cen MT"/>
          <w:sz w:val="20"/>
          <w:szCs w:val="20"/>
        </w:rPr>
        <w:br/>
        <w:t>Student ID: 1805</w:t>
      </w:r>
      <w:r w:rsidRPr="004F111A">
        <w:rPr>
          <w:rFonts w:ascii="Tw Cen MT" w:hAnsi="Tw Cen MT"/>
          <w:sz w:val="20"/>
          <w:szCs w:val="20"/>
        </w:rPr>
        <w:br/>
        <w:t>E14 7 AX</w:t>
      </w:r>
      <w:r w:rsidRPr="004F111A">
        <w:rPr>
          <w:rFonts w:ascii="Tw Cen MT" w:hAnsi="Tw Cen MT"/>
          <w:sz w:val="20"/>
          <w:szCs w:val="20"/>
        </w:rPr>
        <w:br/>
      </w:r>
    </w:p>
    <w:p w14:paraId="29E0CFF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Yacquub Mohamed</w:t>
      </w:r>
      <w:r w:rsidRPr="004F111A">
        <w:rPr>
          <w:rFonts w:ascii="Tw Cen MT" w:hAnsi="Tw Cen MT"/>
          <w:sz w:val="20"/>
          <w:szCs w:val="20"/>
        </w:rPr>
        <w:br/>
        <w:t>Student ID: 1828</w:t>
      </w:r>
      <w:r w:rsidRPr="004F111A">
        <w:rPr>
          <w:rFonts w:ascii="Tw Cen MT" w:hAnsi="Tw Cen MT"/>
          <w:sz w:val="20"/>
          <w:szCs w:val="20"/>
        </w:rPr>
        <w:br/>
        <w:t>Flat 190, Levita House</w:t>
      </w:r>
      <w:r w:rsidRPr="004F111A">
        <w:rPr>
          <w:rFonts w:ascii="Tw Cen MT" w:hAnsi="Tw Cen MT"/>
          <w:sz w:val="20"/>
          <w:szCs w:val="20"/>
        </w:rPr>
        <w:br/>
        <w:t>Ossulston Street London</w:t>
      </w:r>
      <w:r w:rsidRPr="004F111A">
        <w:rPr>
          <w:rFonts w:ascii="Tw Cen MT" w:hAnsi="Tw Cen MT"/>
          <w:sz w:val="20"/>
          <w:szCs w:val="20"/>
        </w:rPr>
        <w:br/>
        <w:t>NW1 1EZ</w:t>
      </w:r>
      <w:r w:rsidRPr="004F111A">
        <w:rPr>
          <w:rFonts w:ascii="Tw Cen MT" w:hAnsi="Tw Cen MT"/>
          <w:sz w:val="20"/>
          <w:szCs w:val="20"/>
        </w:rPr>
        <w:br/>
      </w:r>
    </w:p>
    <w:p w14:paraId="3097819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Ahsan Babu</w:t>
      </w:r>
      <w:r w:rsidRPr="004F111A">
        <w:rPr>
          <w:rFonts w:ascii="Tw Cen MT" w:hAnsi="Tw Cen MT"/>
          <w:sz w:val="20"/>
          <w:szCs w:val="20"/>
        </w:rPr>
        <w:br/>
        <w:t>Student ID: 1831</w:t>
      </w:r>
      <w:r w:rsidRPr="004F111A">
        <w:rPr>
          <w:rFonts w:ascii="Tw Cen MT" w:hAnsi="Tw Cen MT"/>
          <w:sz w:val="20"/>
          <w:szCs w:val="20"/>
        </w:rPr>
        <w:br/>
        <w:t>E1 1PA</w:t>
      </w:r>
      <w:r w:rsidRPr="004F111A">
        <w:rPr>
          <w:rFonts w:ascii="Tw Cen MT" w:hAnsi="Tw Cen MT"/>
          <w:sz w:val="20"/>
          <w:szCs w:val="20"/>
        </w:rPr>
        <w:br/>
      </w:r>
    </w:p>
    <w:p w14:paraId="3F523FB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Tasnia Mohammed</w:t>
      </w:r>
      <w:r w:rsidRPr="004F111A">
        <w:rPr>
          <w:rFonts w:ascii="Tw Cen MT" w:hAnsi="Tw Cen MT"/>
          <w:sz w:val="20"/>
          <w:szCs w:val="20"/>
        </w:rPr>
        <w:br/>
        <w:t>Student ID: 1836</w:t>
      </w:r>
      <w:r w:rsidRPr="004F111A">
        <w:rPr>
          <w:rFonts w:ascii="Tw Cen MT" w:hAnsi="Tw Cen MT"/>
          <w:sz w:val="20"/>
          <w:szCs w:val="20"/>
        </w:rPr>
        <w:br/>
        <w:t>Flat 4 Cheltenham House</w:t>
      </w:r>
      <w:r w:rsidRPr="004F111A">
        <w:rPr>
          <w:rFonts w:ascii="Tw Cen MT" w:hAnsi="Tw Cen MT"/>
          <w:sz w:val="20"/>
          <w:szCs w:val="20"/>
        </w:rPr>
        <w:br/>
        <w:t>253 Commercial Road E1</w:t>
      </w:r>
      <w:r w:rsidRPr="004F111A">
        <w:rPr>
          <w:rFonts w:ascii="Tw Cen MT" w:hAnsi="Tw Cen MT"/>
          <w:sz w:val="20"/>
          <w:szCs w:val="20"/>
        </w:rPr>
        <w:br/>
        <w:t>2BT</w:t>
      </w:r>
      <w:r w:rsidRPr="004F111A">
        <w:rPr>
          <w:rFonts w:ascii="Tw Cen MT" w:hAnsi="Tw Cen MT"/>
          <w:sz w:val="20"/>
          <w:szCs w:val="20"/>
        </w:rPr>
        <w:br/>
      </w:r>
    </w:p>
    <w:p w14:paraId="51621CA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tasmiha</w:t>
      </w:r>
      <w:r w:rsidRPr="004F111A">
        <w:rPr>
          <w:rFonts w:ascii="Tw Cen MT" w:hAnsi="Tw Cen MT"/>
          <w:sz w:val="20"/>
          <w:szCs w:val="20"/>
        </w:rPr>
        <w:br/>
        <w:t>Student ID: 1837</w:t>
      </w:r>
      <w:r w:rsidRPr="004F111A">
        <w:rPr>
          <w:rFonts w:ascii="Tw Cen MT" w:hAnsi="Tw Cen MT"/>
          <w:sz w:val="20"/>
          <w:szCs w:val="20"/>
        </w:rPr>
        <w:br/>
        <w:t>Flat 4 Cheltenham House</w:t>
      </w:r>
      <w:r w:rsidRPr="004F111A">
        <w:rPr>
          <w:rFonts w:ascii="Tw Cen MT" w:hAnsi="Tw Cen MT"/>
          <w:sz w:val="20"/>
          <w:szCs w:val="20"/>
        </w:rPr>
        <w:br/>
        <w:t>253 Commercial Road E1</w:t>
      </w:r>
      <w:r w:rsidRPr="004F111A">
        <w:rPr>
          <w:rFonts w:ascii="Tw Cen MT" w:hAnsi="Tw Cen MT"/>
          <w:sz w:val="20"/>
          <w:szCs w:val="20"/>
        </w:rPr>
        <w:br/>
        <w:t>2BT</w:t>
      </w:r>
      <w:r w:rsidRPr="004F111A">
        <w:rPr>
          <w:rFonts w:ascii="Tw Cen MT" w:hAnsi="Tw Cen MT"/>
          <w:sz w:val="20"/>
          <w:szCs w:val="20"/>
        </w:rPr>
        <w:br/>
      </w:r>
    </w:p>
    <w:p w14:paraId="3BF1103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Aighnan Kazi</w:t>
      </w:r>
      <w:r w:rsidRPr="004F111A">
        <w:rPr>
          <w:rFonts w:ascii="Tw Cen MT" w:hAnsi="Tw Cen MT"/>
          <w:sz w:val="20"/>
          <w:szCs w:val="20"/>
        </w:rPr>
        <w:br/>
        <w:t>Student ID: 1838</w:t>
      </w:r>
      <w:r w:rsidRPr="004F111A">
        <w:rPr>
          <w:rFonts w:ascii="Tw Cen MT" w:hAnsi="Tw Cen MT"/>
          <w:sz w:val="20"/>
          <w:szCs w:val="20"/>
        </w:rPr>
        <w:br/>
        <w:t>Flat 7, Welstead House</w:t>
      </w:r>
      <w:r w:rsidRPr="004F111A">
        <w:rPr>
          <w:rFonts w:ascii="Tw Cen MT" w:hAnsi="Tw Cen MT"/>
          <w:sz w:val="20"/>
          <w:szCs w:val="20"/>
        </w:rPr>
        <w:br/>
        <w:t>Cannon Street Road E1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2LJ</w:t>
      </w:r>
      <w:r w:rsidRPr="004F111A">
        <w:rPr>
          <w:rFonts w:ascii="Tw Cen MT" w:hAnsi="Tw Cen MT"/>
          <w:sz w:val="20"/>
          <w:szCs w:val="20"/>
        </w:rPr>
        <w:br/>
      </w:r>
    </w:p>
    <w:p w14:paraId="2A083C5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Ahnaf Eham</w:t>
      </w:r>
      <w:r w:rsidRPr="004F111A">
        <w:rPr>
          <w:rFonts w:ascii="Tw Cen MT" w:hAnsi="Tw Cen MT"/>
          <w:sz w:val="20"/>
          <w:szCs w:val="20"/>
        </w:rPr>
        <w:br/>
        <w:t>Student ID: 1839</w:t>
      </w:r>
      <w:r w:rsidRPr="004F111A">
        <w:rPr>
          <w:rFonts w:ascii="Tw Cen MT" w:hAnsi="Tw Cen MT"/>
          <w:sz w:val="20"/>
          <w:szCs w:val="20"/>
        </w:rPr>
        <w:br/>
        <w:t>24 Brinxley House E1 2PD</w:t>
      </w:r>
      <w:r w:rsidRPr="004F111A">
        <w:rPr>
          <w:rFonts w:ascii="Tw Cen MT" w:hAnsi="Tw Cen MT"/>
          <w:sz w:val="20"/>
          <w:szCs w:val="20"/>
        </w:rPr>
        <w:br/>
      </w:r>
    </w:p>
    <w:p w14:paraId="18FFA31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Arham Etihad</w:t>
      </w:r>
      <w:r w:rsidRPr="004F111A">
        <w:rPr>
          <w:rFonts w:ascii="Tw Cen MT" w:hAnsi="Tw Cen MT"/>
          <w:sz w:val="20"/>
          <w:szCs w:val="20"/>
        </w:rPr>
        <w:br/>
        <w:t>Student ID: 1840</w:t>
      </w:r>
      <w:r w:rsidRPr="004F111A">
        <w:rPr>
          <w:rFonts w:ascii="Tw Cen MT" w:hAnsi="Tw Cen MT"/>
          <w:sz w:val="20"/>
          <w:szCs w:val="20"/>
        </w:rPr>
        <w:br/>
        <w:t>24 Brinxley House E1 2PD</w:t>
      </w:r>
      <w:r w:rsidRPr="004F111A">
        <w:rPr>
          <w:rFonts w:ascii="Tw Cen MT" w:hAnsi="Tw Cen MT"/>
          <w:sz w:val="20"/>
          <w:szCs w:val="20"/>
        </w:rPr>
        <w:br/>
      </w:r>
    </w:p>
    <w:p w14:paraId="22202F6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Abdirahman igal</w:t>
      </w:r>
      <w:r w:rsidRPr="004F111A">
        <w:rPr>
          <w:rFonts w:ascii="Tw Cen MT" w:hAnsi="Tw Cen MT"/>
          <w:sz w:val="20"/>
          <w:szCs w:val="20"/>
        </w:rPr>
        <w:br/>
        <w:t>Student ID: 1841</w:t>
      </w:r>
      <w:r w:rsidRPr="004F111A">
        <w:rPr>
          <w:rFonts w:ascii="Tw Cen MT" w:hAnsi="Tw Cen MT"/>
          <w:sz w:val="20"/>
          <w:szCs w:val="20"/>
        </w:rPr>
        <w:br/>
        <w:t>44 Statford cripps house</w:t>
      </w:r>
      <w:r w:rsidRPr="004F111A">
        <w:rPr>
          <w:rFonts w:ascii="Tw Cen MT" w:hAnsi="Tw Cen MT"/>
          <w:sz w:val="20"/>
          <w:szCs w:val="20"/>
        </w:rPr>
        <w:br/>
        <w:t>E2 0LM</w:t>
      </w:r>
      <w:r w:rsidRPr="004F111A">
        <w:rPr>
          <w:rFonts w:ascii="Tw Cen MT" w:hAnsi="Tw Cen MT"/>
          <w:sz w:val="20"/>
          <w:szCs w:val="20"/>
        </w:rPr>
        <w:br/>
      </w:r>
    </w:p>
    <w:p w14:paraId="47C8376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Ahmed Igal</w:t>
      </w:r>
      <w:r w:rsidRPr="004F111A">
        <w:rPr>
          <w:rFonts w:ascii="Tw Cen MT" w:hAnsi="Tw Cen MT"/>
          <w:sz w:val="20"/>
          <w:szCs w:val="20"/>
        </w:rPr>
        <w:br/>
        <w:t>Student ID: 1842</w:t>
      </w:r>
      <w:r w:rsidRPr="004F111A">
        <w:rPr>
          <w:rFonts w:ascii="Tw Cen MT" w:hAnsi="Tw Cen MT"/>
          <w:sz w:val="20"/>
          <w:szCs w:val="20"/>
        </w:rPr>
        <w:br/>
        <w:t>44 Statford cripps house</w:t>
      </w:r>
      <w:r w:rsidRPr="004F111A">
        <w:rPr>
          <w:rFonts w:ascii="Tw Cen MT" w:hAnsi="Tw Cen MT"/>
          <w:sz w:val="20"/>
          <w:szCs w:val="20"/>
        </w:rPr>
        <w:br/>
        <w:t>E2 0LM</w:t>
      </w:r>
      <w:r w:rsidRPr="004F111A">
        <w:rPr>
          <w:rFonts w:ascii="Tw Cen MT" w:hAnsi="Tw Cen MT"/>
          <w:sz w:val="20"/>
          <w:szCs w:val="20"/>
        </w:rPr>
        <w:br/>
      </w:r>
    </w:p>
    <w:p w14:paraId="6703075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Waheda Khan</w:t>
      </w:r>
      <w:r w:rsidRPr="004F111A">
        <w:rPr>
          <w:rFonts w:ascii="Tw Cen MT" w:hAnsi="Tw Cen MT"/>
          <w:sz w:val="20"/>
          <w:szCs w:val="20"/>
        </w:rPr>
        <w:br/>
        <w:t>Student ID: 1844</w:t>
      </w:r>
      <w:r w:rsidRPr="004F111A">
        <w:rPr>
          <w:rFonts w:ascii="Tw Cen MT" w:hAnsi="Tw Cen MT"/>
          <w:sz w:val="20"/>
          <w:szCs w:val="20"/>
        </w:rPr>
        <w:br/>
        <w:t>Flat 12, Sceptre House</w:t>
      </w:r>
      <w:r w:rsidRPr="004F111A">
        <w:rPr>
          <w:rFonts w:ascii="Tw Cen MT" w:hAnsi="Tw Cen MT"/>
          <w:sz w:val="20"/>
          <w:szCs w:val="20"/>
        </w:rPr>
        <w:br/>
        <w:t>Malcolm Road london E1</w:t>
      </w:r>
      <w:r w:rsidRPr="004F111A">
        <w:rPr>
          <w:rFonts w:ascii="Tw Cen MT" w:hAnsi="Tw Cen MT"/>
          <w:sz w:val="20"/>
          <w:szCs w:val="20"/>
        </w:rPr>
        <w:br/>
        <w:t>4HP</w:t>
      </w:r>
      <w:r w:rsidRPr="004F111A">
        <w:rPr>
          <w:rFonts w:ascii="Tw Cen MT" w:hAnsi="Tw Cen MT"/>
          <w:sz w:val="20"/>
          <w:szCs w:val="20"/>
        </w:rPr>
        <w:br/>
      </w:r>
    </w:p>
    <w:p w14:paraId="7A3E98E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Adan Rahman Nargis</w:t>
      </w:r>
      <w:r w:rsidRPr="004F111A">
        <w:rPr>
          <w:rFonts w:ascii="Tw Cen MT" w:hAnsi="Tw Cen MT"/>
          <w:sz w:val="20"/>
          <w:szCs w:val="20"/>
        </w:rPr>
        <w:br/>
        <w:t>Student ID: 1845</w:t>
      </w:r>
      <w:r w:rsidRPr="004F111A">
        <w:rPr>
          <w:rFonts w:ascii="Tw Cen MT" w:hAnsi="Tw Cen MT"/>
          <w:sz w:val="20"/>
          <w:szCs w:val="20"/>
        </w:rPr>
        <w:br/>
        <w:t>Flat 54, Gouldman House</w:t>
      </w:r>
      <w:r w:rsidRPr="004F111A">
        <w:rPr>
          <w:rFonts w:ascii="Tw Cen MT" w:hAnsi="Tw Cen MT"/>
          <w:sz w:val="20"/>
          <w:szCs w:val="20"/>
        </w:rPr>
        <w:br/>
        <w:t>Wyllen Close E1 4HJ</w:t>
      </w:r>
      <w:r w:rsidRPr="004F111A">
        <w:rPr>
          <w:rFonts w:ascii="Tw Cen MT" w:hAnsi="Tw Cen MT"/>
          <w:sz w:val="20"/>
          <w:szCs w:val="20"/>
        </w:rPr>
        <w:br/>
      </w:r>
    </w:p>
    <w:p w14:paraId="4E7BF9F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Sahik Sadab</w:t>
      </w:r>
      <w:r w:rsidRPr="004F111A">
        <w:rPr>
          <w:rFonts w:ascii="Tw Cen MT" w:hAnsi="Tw Cen MT"/>
          <w:sz w:val="20"/>
          <w:szCs w:val="20"/>
        </w:rPr>
        <w:br/>
        <w:t>Student ID: 1846</w:t>
      </w:r>
      <w:r w:rsidRPr="004F111A">
        <w:rPr>
          <w:rFonts w:ascii="Tw Cen MT" w:hAnsi="Tw Cen MT"/>
          <w:sz w:val="20"/>
          <w:szCs w:val="20"/>
        </w:rPr>
        <w:br/>
        <w:t>17 Chapman House Bigland</w:t>
      </w:r>
      <w:r w:rsidRPr="004F111A">
        <w:rPr>
          <w:rFonts w:ascii="Tw Cen MT" w:hAnsi="Tw Cen MT"/>
          <w:sz w:val="20"/>
          <w:szCs w:val="20"/>
        </w:rPr>
        <w:br/>
        <w:t>Street E1 2NG</w:t>
      </w:r>
      <w:r w:rsidRPr="004F111A">
        <w:rPr>
          <w:rFonts w:ascii="Tw Cen MT" w:hAnsi="Tw Cen MT"/>
          <w:sz w:val="20"/>
          <w:szCs w:val="20"/>
        </w:rPr>
        <w:br/>
      </w:r>
    </w:p>
    <w:p w14:paraId="0531F0F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Shayan Bhuiyan</w:t>
      </w:r>
      <w:r w:rsidRPr="004F111A">
        <w:rPr>
          <w:rFonts w:ascii="Tw Cen MT" w:hAnsi="Tw Cen MT"/>
          <w:sz w:val="20"/>
          <w:szCs w:val="20"/>
        </w:rPr>
        <w:br/>
        <w:t>Student ID: 1848</w:t>
      </w:r>
      <w:r w:rsidRPr="004F111A">
        <w:rPr>
          <w:rFonts w:ascii="Tw Cen MT" w:hAnsi="Tw Cen MT"/>
          <w:sz w:val="20"/>
          <w:szCs w:val="20"/>
        </w:rPr>
        <w:br/>
        <w:t>Flat 2 9 Leslie Road</w:t>
      </w:r>
      <w:r w:rsidRPr="004F111A">
        <w:rPr>
          <w:rFonts w:ascii="Tw Cen MT" w:hAnsi="Tw Cen MT"/>
          <w:sz w:val="20"/>
          <w:szCs w:val="20"/>
        </w:rPr>
        <w:br/>
        <w:t>London E11 4HF</w:t>
      </w:r>
      <w:r w:rsidRPr="004F111A">
        <w:rPr>
          <w:rFonts w:ascii="Tw Cen MT" w:hAnsi="Tw Cen MT"/>
          <w:sz w:val="20"/>
          <w:szCs w:val="20"/>
        </w:rPr>
        <w:br/>
      </w:r>
    </w:p>
    <w:p w14:paraId="67F62B5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Idrita Mannan</w:t>
      </w:r>
      <w:r w:rsidRPr="004F111A">
        <w:rPr>
          <w:rFonts w:ascii="Tw Cen MT" w:hAnsi="Tw Cen MT"/>
          <w:sz w:val="20"/>
          <w:szCs w:val="20"/>
        </w:rPr>
        <w:br/>
        <w:t>Student ID: 1850</w:t>
      </w:r>
      <w:r w:rsidRPr="004F111A">
        <w:rPr>
          <w:rFonts w:ascii="Tw Cen MT" w:hAnsi="Tw Cen MT"/>
          <w:sz w:val="20"/>
          <w:szCs w:val="20"/>
        </w:rPr>
        <w:br/>
        <w:t>7 Delafield House</w:t>
      </w:r>
      <w:r w:rsidRPr="004F111A">
        <w:rPr>
          <w:rFonts w:ascii="Tw Cen MT" w:hAnsi="Tw Cen MT"/>
          <w:sz w:val="20"/>
          <w:szCs w:val="20"/>
        </w:rPr>
        <w:br/>
        <w:t>Christian Street E1 1QB</w:t>
      </w:r>
      <w:r w:rsidRPr="004F111A">
        <w:rPr>
          <w:rFonts w:ascii="Tw Cen MT" w:hAnsi="Tw Cen MT"/>
          <w:sz w:val="20"/>
          <w:szCs w:val="20"/>
        </w:rPr>
        <w:br/>
      </w:r>
    </w:p>
    <w:p w14:paraId="69E8985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Ibrahim MD Khalil</w:t>
      </w:r>
      <w:r w:rsidRPr="004F111A">
        <w:rPr>
          <w:rFonts w:ascii="Tw Cen MT" w:hAnsi="Tw Cen MT"/>
          <w:sz w:val="20"/>
          <w:szCs w:val="20"/>
        </w:rPr>
        <w:br/>
        <w:t>Student ID: 1860</w:t>
      </w:r>
      <w:r w:rsidRPr="004F111A">
        <w:rPr>
          <w:rFonts w:ascii="Tw Cen MT" w:hAnsi="Tw Cen MT"/>
          <w:sz w:val="20"/>
          <w:szCs w:val="20"/>
        </w:rPr>
        <w:br/>
        <w:t>70 Rosefield Gardens E14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8ER</w:t>
      </w:r>
      <w:r w:rsidRPr="004F111A">
        <w:rPr>
          <w:rFonts w:ascii="Tw Cen MT" w:hAnsi="Tw Cen MT"/>
          <w:sz w:val="20"/>
          <w:szCs w:val="20"/>
        </w:rPr>
        <w:br/>
      </w:r>
    </w:p>
    <w:p w14:paraId="1B2A351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Ishtyaq Ahmed</w:t>
      </w:r>
      <w:r w:rsidRPr="004F111A">
        <w:rPr>
          <w:rFonts w:ascii="Tw Cen MT" w:hAnsi="Tw Cen MT"/>
          <w:sz w:val="20"/>
          <w:szCs w:val="20"/>
        </w:rPr>
        <w:br/>
        <w:t>Student ID: 1861</w:t>
      </w:r>
      <w:r w:rsidRPr="004F111A">
        <w:rPr>
          <w:rFonts w:ascii="Tw Cen MT" w:hAnsi="Tw Cen MT"/>
          <w:sz w:val="20"/>
          <w:szCs w:val="20"/>
        </w:rPr>
        <w:br/>
        <w:t>70 Rosefield Gardens E14</w:t>
      </w:r>
      <w:r w:rsidRPr="004F111A">
        <w:rPr>
          <w:rFonts w:ascii="Tw Cen MT" w:hAnsi="Tw Cen MT"/>
          <w:sz w:val="20"/>
          <w:szCs w:val="20"/>
        </w:rPr>
        <w:br/>
        <w:t>8ER</w:t>
      </w:r>
      <w:r w:rsidRPr="004F111A">
        <w:rPr>
          <w:rFonts w:ascii="Tw Cen MT" w:hAnsi="Tw Cen MT"/>
          <w:sz w:val="20"/>
          <w:szCs w:val="20"/>
        </w:rPr>
        <w:br/>
      </w:r>
    </w:p>
    <w:p w14:paraId="3D43EFF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Suraya Hossain</w:t>
      </w:r>
      <w:r w:rsidRPr="004F111A">
        <w:rPr>
          <w:rFonts w:ascii="Tw Cen MT" w:hAnsi="Tw Cen MT"/>
          <w:sz w:val="20"/>
          <w:szCs w:val="20"/>
        </w:rPr>
        <w:br/>
        <w:t>Student ID: 1863</w:t>
      </w:r>
      <w:r w:rsidRPr="004F111A">
        <w:rPr>
          <w:rFonts w:ascii="Tw Cen MT" w:hAnsi="Tw Cen MT"/>
          <w:sz w:val="20"/>
          <w:szCs w:val="20"/>
        </w:rPr>
        <w:br/>
        <w:t>17 Causton Cottages</w:t>
      </w:r>
      <w:r w:rsidRPr="004F111A">
        <w:rPr>
          <w:rFonts w:ascii="Tw Cen MT" w:hAnsi="Tw Cen MT"/>
          <w:sz w:val="20"/>
          <w:szCs w:val="20"/>
        </w:rPr>
        <w:br/>
        <w:t>Galsworthy Avenue E14</w:t>
      </w:r>
      <w:r w:rsidRPr="004F111A">
        <w:rPr>
          <w:rFonts w:ascii="Tw Cen MT" w:hAnsi="Tw Cen MT"/>
          <w:sz w:val="20"/>
          <w:szCs w:val="20"/>
        </w:rPr>
        <w:br/>
        <w:t>7QN</w:t>
      </w:r>
      <w:r w:rsidRPr="004F111A">
        <w:rPr>
          <w:rFonts w:ascii="Tw Cen MT" w:hAnsi="Tw Cen MT"/>
          <w:sz w:val="20"/>
          <w:szCs w:val="20"/>
        </w:rPr>
        <w:br/>
      </w:r>
    </w:p>
    <w:p w14:paraId="72591E6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Rafi Rahman</w:t>
      </w:r>
      <w:r w:rsidRPr="004F111A">
        <w:rPr>
          <w:rFonts w:ascii="Tw Cen MT" w:hAnsi="Tw Cen MT"/>
          <w:sz w:val="20"/>
          <w:szCs w:val="20"/>
        </w:rPr>
        <w:br/>
        <w:t>Student ID: 1868</w:t>
      </w:r>
      <w:r w:rsidRPr="004F111A">
        <w:rPr>
          <w:rFonts w:ascii="Tw Cen MT" w:hAnsi="Tw Cen MT"/>
          <w:sz w:val="20"/>
          <w:szCs w:val="20"/>
        </w:rPr>
        <w:br/>
        <w:t>Flat 45 Summer House E3</w:t>
      </w:r>
      <w:r w:rsidRPr="004F111A">
        <w:rPr>
          <w:rFonts w:ascii="Tw Cen MT" w:hAnsi="Tw Cen MT"/>
          <w:sz w:val="20"/>
          <w:szCs w:val="20"/>
        </w:rPr>
        <w:br/>
        <w:t>3RB</w:t>
      </w:r>
      <w:r w:rsidRPr="004F111A">
        <w:rPr>
          <w:rFonts w:ascii="Tw Cen MT" w:hAnsi="Tw Cen MT"/>
          <w:sz w:val="20"/>
          <w:szCs w:val="20"/>
        </w:rPr>
        <w:br/>
      </w:r>
    </w:p>
    <w:p w14:paraId="5FEF7F0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Maysha Rahman</w:t>
      </w:r>
      <w:r w:rsidRPr="004F111A">
        <w:rPr>
          <w:rFonts w:ascii="Tw Cen MT" w:hAnsi="Tw Cen MT"/>
          <w:sz w:val="20"/>
          <w:szCs w:val="20"/>
        </w:rPr>
        <w:br/>
        <w:t>Student ID: 1869</w:t>
      </w:r>
      <w:r w:rsidRPr="004F111A">
        <w:rPr>
          <w:rFonts w:ascii="Tw Cen MT" w:hAnsi="Tw Cen MT"/>
          <w:sz w:val="20"/>
          <w:szCs w:val="20"/>
        </w:rPr>
        <w:br/>
        <w:t>Flat 45 Summer House E3</w:t>
      </w:r>
      <w:r w:rsidRPr="004F111A">
        <w:rPr>
          <w:rFonts w:ascii="Tw Cen MT" w:hAnsi="Tw Cen MT"/>
          <w:sz w:val="20"/>
          <w:szCs w:val="20"/>
        </w:rPr>
        <w:br/>
        <w:t>3RB</w:t>
      </w:r>
      <w:r w:rsidRPr="004F111A">
        <w:rPr>
          <w:rFonts w:ascii="Tw Cen MT" w:hAnsi="Tw Cen MT"/>
          <w:sz w:val="20"/>
          <w:szCs w:val="20"/>
        </w:rPr>
        <w:br/>
      </w:r>
    </w:p>
    <w:p w14:paraId="01E8F8E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lamia rahman</w:t>
      </w:r>
      <w:r w:rsidRPr="004F111A">
        <w:rPr>
          <w:rFonts w:ascii="Tw Cen MT" w:hAnsi="Tw Cen MT"/>
          <w:sz w:val="20"/>
          <w:szCs w:val="20"/>
        </w:rPr>
        <w:br/>
        <w:t>Student ID: 1870</w:t>
      </w:r>
      <w:r w:rsidRPr="004F111A">
        <w:rPr>
          <w:rFonts w:ascii="Tw Cen MT" w:hAnsi="Tw Cen MT"/>
          <w:sz w:val="20"/>
          <w:szCs w:val="20"/>
        </w:rPr>
        <w:br/>
        <w:t>Flat 45 Summer House E3</w:t>
      </w:r>
      <w:r w:rsidRPr="004F111A">
        <w:rPr>
          <w:rFonts w:ascii="Tw Cen MT" w:hAnsi="Tw Cen MT"/>
          <w:sz w:val="20"/>
          <w:szCs w:val="20"/>
        </w:rPr>
        <w:br/>
        <w:t>3RB</w:t>
      </w:r>
      <w:r w:rsidRPr="004F111A">
        <w:rPr>
          <w:rFonts w:ascii="Tw Cen MT" w:hAnsi="Tw Cen MT"/>
          <w:sz w:val="20"/>
          <w:szCs w:val="20"/>
        </w:rPr>
        <w:br/>
      </w:r>
    </w:p>
    <w:p w14:paraId="61A162B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Jamilur Rahman Nader</w:t>
      </w:r>
      <w:r w:rsidRPr="004F111A">
        <w:rPr>
          <w:rFonts w:ascii="Tw Cen MT" w:hAnsi="Tw Cen MT"/>
          <w:sz w:val="20"/>
          <w:szCs w:val="20"/>
        </w:rPr>
        <w:br/>
        <w:t>Student ID: 1871</w:t>
      </w:r>
      <w:r w:rsidRPr="004F111A">
        <w:rPr>
          <w:rFonts w:ascii="Tw Cen MT" w:hAnsi="Tw Cen MT"/>
          <w:sz w:val="20"/>
          <w:szCs w:val="20"/>
        </w:rPr>
        <w:br/>
        <w:t>Flat 2, Morley House 63</w:t>
      </w:r>
      <w:r w:rsidRPr="004F111A">
        <w:rPr>
          <w:rFonts w:ascii="Tw Cen MT" w:hAnsi="Tw Cen MT"/>
          <w:sz w:val="20"/>
          <w:szCs w:val="20"/>
        </w:rPr>
        <w:br/>
        <w:t>Glasshouse Fields London</w:t>
      </w:r>
      <w:r w:rsidRPr="004F111A">
        <w:rPr>
          <w:rFonts w:ascii="Tw Cen MT" w:hAnsi="Tw Cen MT"/>
          <w:sz w:val="20"/>
          <w:szCs w:val="20"/>
        </w:rPr>
        <w:br/>
        <w:t>E1W 3AX</w:t>
      </w:r>
      <w:r w:rsidRPr="004F111A">
        <w:rPr>
          <w:rFonts w:ascii="Tw Cen MT" w:hAnsi="Tw Cen MT"/>
          <w:sz w:val="20"/>
          <w:szCs w:val="20"/>
        </w:rPr>
        <w:br/>
      </w:r>
    </w:p>
    <w:p w14:paraId="075544E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MD Sameer Ismail</w:t>
      </w:r>
      <w:r w:rsidRPr="004F111A">
        <w:rPr>
          <w:rFonts w:ascii="Tw Cen MT" w:hAnsi="Tw Cen MT"/>
          <w:sz w:val="20"/>
          <w:szCs w:val="20"/>
        </w:rPr>
        <w:br/>
        <w:t>Student ID: 1872</w:t>
      </w:r>
      <w:r w:rsidRPr="004F111A">
        <w:rPr>
          <w:rFonts w:ascii="Tw Cen MT" w:hAnsi="Tw Cen MT"/>
          <w:sz w:val="20"/>
          <w:szCs w:val="20"/>
        </w:rPr>
        <w:br/>
        <w:t>18 Broomfield Street</w:t>
      </w:r>
      <w:r w:rsidRPr="004F111A">
        <w:rPr>
          <w:rFonts w:ascii="Tw Cen MT" w:hAnsi="Tw Cen MT"/>
          <w:sz w:val="20"/>
          <w:szCs w:val="20"/>
        </w:rPr>
        <w:br/>
        <w:t>London E14 6BQ</w:t>
      </w:r>
      <w:r w:rsidRPr="004F111A">
        <w:rPr>
          <w:rFonts w:ascii="Tw Cen MT" w:hAnsi="Tw Cen MT"/>
          <w:sz w:val="20"/>
          <w:szCs w:val="20"/>
        </w:rPr>
        <w:br/>
      </w:r>
    </w:p>
    <w:p w14:paraId="6D4024E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Shah Alam MD Samad</w:t>
      </w:r>
      <w:r w:rsidRPr="004F111A">
        <w:rPr>
          <w:rFonts w:ascii="Tw Cen MT" w:hAnsi="Tw Cen MT"/>
          <w:sz w:val="20"/>
          <w:szCs w:val="20"/>
        </w:rPr>
        <w:br/>
        <w:t>Student ID: 1873</w:t>
      </w:r>
      <w:r w:rsidRPr="004F111A">
        <w:rPr>
          <w:rFonts w:ascii="Tw Cen MT" w:hAnsi="Tw Cen MT"/>
          <w:sz w:val="20"/>
          <w:szCs w:val="20"/>
        </w:rPr>
        <w:br/>
        <w:t>5 Edinburgh close Russia</w:t>
      </w:r>
      <w:r w:rsidRPr="004F111A">
        <w:rPr>
          <w:rFonts w:ascii="Tw Cen MT" w:hAnsi="Tw Cen MT"/>
          <w:sz w:val="20"/>
          <w:szCs w:val="20"/>
        </w:rPr>
        <w:br/>
        <w:t>lane E2 9NY</w:t>
      </w:r>
      <w:r w:rsidRPr="004F111A">
        <w:rPr>
          <w:rFonts w:ascii="Tw Cen MT" w:hAnsi="Tw Cen MT"/>
          <w:sz w:val="20"/>
          <w:szCs w:val="20"/>
        </w:rPr>
        <w:br/>
      </w:r>
    </w:p>
    <w:p w14:paraId="50D4C8D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Farhan Rahman</w:t>
      </w:r>
      <w:r w:rsidRPr="004F111A">
        <w:rPr>
          <w:rFonts w:ascii="Tw Cen MT" w:hAnsi="Tw Cen MT"/>
          <w:sz w:val="20"/>
          <w:szCs w:val="20"/>
        </w:rPr>
        <w:br/>
        <w:t>Student ID: 1874</w:t>
      </w:r>
      <w:r w:rsidRPr="004F111A">
        <w:rPr>
          <w:rFonts w:ascii="Tw Cen MT" w:hAnsi="Tw Cen MT"/>
          <w:sz w:val="20"/>
          <w:szCs w:val="20"/>
        </w:rPr>
        <w:br/>
        <w:t>62 Naval Row E14 9PS</w:t>
      </w:r>
      <w:r w:rsidRPr="004F111A">
        <w:rPr>
          <w:rFonts w:ascii="Tw Cen MT" w:hAnsi="Tw Cen MT"/>
          <w:sz w:val="20"/>
          <w:szCs w:val="20"/>
        </w:rPr>
        <w:br/>
      </w:r>
    </w:p>
    <w:p w14:paraId="0E2919C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Munkasir Chowdhury</w:t>
      </w:r>
      <w:r w:rsidRPr="004F111A">
        <w:rPr>
          <w:rFonts w:ascii="Tw Cen MT" w:hAnsi="Tw Cen MT"/>
          <w:sz w:val="20"/>
          <w:szCs w:val="20"/>
        </w:rPr>
        <w:br/>
        <w:t>Student ID: 1875</w:t>
      </w:r>
      <w:r w:rsidRPr="004F111A">
        <w:rPr>
          <w:rFonts w:ascii="Tw Cen MT" w:hAnsi="Tw Cen MT"/>
          <w:sz w:val="20"/>
          <w:szCs w:val="20"/>
        </w:rPr>
        <w:br/>
        <w:t>32 Whelspool Street E8</w:t>
      </w:r>
      <w:r w:rsidRPr="004F111A">
        <w:rPr>
          <w:rFonts w:ascii="Tw Cen MT" w:hAnsi="Tw Cen MT"/>
          <w:sz w:val="20"/>
          <w:szCs w:val="20"/>
        </w:rPr>
        <w:br/>
        <w:t>4PE</w:t>
      </w:r>
      <w:r w:rsidRPr="004F111A">
        <w:rPr>
          <w:rFonts w:ascii="Tw Cen MT" w:hAnsi="Tw Cen MT"/>
          <w:sz w:val="20"/>
          <w:szCs w:val="20"/>
        </w:rPr>
        <w:br/>
      </w:r>
    </w:p>
    <w:p w14:paraId="59CD9F1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Mayeeshah Ferdous</w:t>
      </w:r>
      <w:r w:rsidRPr="004F111A">
        <w:rPr>
          <w:rFonts w:ascii="Tw Cen MT" w:hAnsi="Tw Cen MT"/>
          <w:sz w:val="20"/>
          <w:szCs w:val="20"/>
        </w:rPr>
        <w:br/>
        <w:t>Student ID: 1877</w:t>
      </w:r>
      <w:r w:rsidRPr="004F111A">
        <w:rPr>
          <w:rFonts w:ascii="Tw Cen MT" w:hAnsi="Tw Cen MT"/>
          <w:sz w:val="20"/>
          <w:szCs w:val="20"/>
        </w:rPr>
        <w:br/>
        <w:t>11 Farrell House E1 0DU</w:t>
      </w:r>
      <w:r w:rsidRPr="004F111A">
        <w:rPr>
          <w:rFonts w:ascii="Tw Cen MT" w:hAnsi="Tw Cen MT"/>
          <w:sz w:val="20"/>
          <w:szCs w:val="20"/>
        </w:rPr>
        <w:br/>
      </w:r>
    </w:p>
    <w:p w14:paraId="405CDBA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Pushpita Hossain</w:t>
      </w:r>
      <w:r w:rsidRPr="004F111A">
        <w:rPr>
          <w:rFonts w:ascii="Tw Cen MT" w:hAnsi="Tw Cen MT"/>
          <w:sz w:val="20"/>
          <w:szCs w:val="20"/>
        </w:rPr>
        <w:br/>
        <w:t>Student ID: 1878</w:t>
      </w:r>
      <w:r w:rsidRPr="004F111A">
        <w:rPr>
          <w:rFonts w:ascii="Tw Cen MT" w:hAnsi="Tw Cen MT"/>
          <w:sz w:val="20"/>
          <w:szCs w:val="20"/>
        </w:rPr>
        <w:br/>
        <w:t>Flat 25, Hadfield House</w:t>
      </w:r>
      <w:r w:rsidRPr="004F111A">
        <w:rPr>
          <w:rFonts w:ascii="Tw Cen MT" w:hAnsi="Tw Cen MT"/>
          <w:sz w:val="20"/>
          <w:szCs w:val="20"/>
        </w:rPr>
        <w:br/>
        <w:t>Ellen Street London E1</w:t>
      </w:r>
      <w:r w:rsidRPr="004F111A">
        <w:rPr>
          <w:rFonts w:ascii="Tw Cen MT" w:hAnsi="Tw Cen MT"/>
          <w:sz w:val="20"/>
          <w:szCs w:val="20"/>
        </w:rPr>
        <w:br/>
        <w:t>1PB</w:t>
      </w:r>
      <w:r w:rsidRPr="004F111A">
        <w:rPr>
          <w:rFonts w:ascii="Tw Cen MT" w:hAnsi="Tw Cen MT"/>
          <w:sz w:val="20"/>
          <w:szCs w:val="20"/>
        </w:rPr>
        <w:br/>
      </w:r>
    </w:p>
    <w:p w14:paraId="45631BD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Shamon Hossain</w:t>
      </w:r>
      <w:r w:rsidRPr="004F111A">
        <w:rPr>
          <w:rFonts w:ascii="Tw Cen MT" w:hAnsi="Tw Cen MT"/>
          <w:sz w:val="20"/>
          <w:szCs w:val="20"/>
        </w:rPr>
        <w:br/>
        <w:t>Student ID: 1886</w:t>
      </w:r>
      <w:r w:rsidRPr="004F111A">
        <w:rPr>
          <w:rFonts w:ascii="Tw Cen MT" w:hAnsi="Tw Cen MT"/>
          <w:sz w:val="20"/>
          <w:szCs w:val="20"/>
        </w:rPr>
        <w:br/>
        <w:t>7 Callingham Close E14</w:t>
      </w:r>
      <w:r w:rsidRPr="004F111A">
        <w:rPr>
          <w:rFonts w:ascii="Tw Cen MT" w:hAnsi="Tw Cen MT"/>
          <w:sz w:val="20"/>
          <w:szCs w:val="20"/>
        </w:rPr>
        <w:br/>
        <w:t>7EW</w:t>
      </w:r>
      <w:r w:rsidRPr="004F111A">
        <w:rPr>
          <w:rFonts w:ascii="Tw Cen MT" w:hAnsi="Tw Cen MT"/>
          <w:sz w:val="20"/>
          <w:szCs w:val="20"/>
        </w:rPr>
        <w:br/>
      </w:r>
    </w:p>
    <w:p w14:paraId="062ED05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Tafsir Islam</w:t>
      </w:r>
      <w:r w:rsidRPr="004F111A">
        <w:rPr>
          <w:rFonts w:ascii="Tw Cen MT" w:hAnsi="Tw Cen MT"/>
          <w:sz w:val="20"/>
          <w:szCs w:val="20"/>
        </w:rPr>
        <w:br/>
        <w:t>Student ID: 1890</w:t>
      </w:r>
      <w:r w:rsidRPr="004F111A">
        <w:rPr>
          <w:rFonts w:ascii="Tw Cen MT" w:hAnsi="Tw Cen MT"/>
          <w:sz w:val="20"/>
          <w:szCs w:val="20"/>
        </w:rPr>
        <w:br/>
        <w:t>16 Fairmont house 60</w:t>
      </w:r>
      <w:r w:rsidRPr="004F111A">
        <w:rPr>
          <w:rFonts w:ascii="Tw Cen MT" w:hAnsi="Tw Cen MT"/>
          <w:sz w:val="20"/>
          <w:szCs w:val="20"/>
        </w:rPr>
        <w:br/>
        <w:t>Wellington Way E3 4XG</w:t>
      </w:r>
      <w:r w:rsidRPr="004F111A">
        <w:rPr>
          <w:rFonts w:ascii="Tw Cen MT" w:hAnsi="Tw Cen MT"/>
          <w:sz w:val="20"/>
          <w:szCs w:val="20"/>
        </w:rPr>
        <w:br/>
      </w:r>
    </w:p>
    <w:p w14:paraId="4CFC0C1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Maryam Aliza</w:t>
      </w:r>
      <w:r w:rsidRPr="004F111A">
        <w:rPr>
          <w:rFonts w:ascii="Tw Cen MT" w:hAnsi="Tw Cen MT"/>
          <w:sz w:val="20"/>
          <w:szCs w:val="20"/>
        </w:rPr>
        <w:br/>
        <w:t>Student ID: 1891</w:t>
      </w:r>
      <w:r w:rsidRPr="004F111A">
        <w:rPr>
          <w:rFonts w:ascii="Tw Cen MT" w:hAnsi="Tw Cen MT"/>
          <w:sz w:val="20"/>
          <w:szCs w:val="20"/>
        </w:rPr>
        <w:br/>
        <w:t>5 Wicker street E1 1QF</w:t>
      </w:r>
      <w:r w:rsidRPr="004F111A">
        <w:rPr>
          <w:rFonts w:ascii="Tw Cen MT" w:hAnsi="Tw Cen MT"/>
          <w:sz w:val="20"/>
          <w:szCs w:val="20"/>
        </w:rPr>
        <w:br/>
      </w:r>
    </w:p>
    <w:p w14:paraId="7C6806A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Mahin Mamun</w:t>
      </w:r>
      <w:r w:rsidRPr="004F111A">
        <w:rPr>
          <w:rFonts w:ascii="Tw Cen MT" w:hAnsi="Tw Cen MT"/>
          <w:sz w:val="20"/>
          <w:szCs w:val="20"/>
        </w:rPr>
        <w:br/>
        <w:t>Student ID: 1894</w:t>
      </w:r>
      <w:r w:rsidRPr="004F111A">
        <w:rPr>
          <w:rFonts w:ascii="Tw Cen MT" w:hAnsi="Tw Cen MT"/>
          <w:sz w:val="20"/>
          <w:szCs w:val="20"/>
        </w:rPr>
        <w:br/>
        <w:t>10 Donovan House Cable</w:t>
      </w:r>
      <w:r w:rsidRPr="004F111A">
        <w:rPr>
          <w:rFonts w:ascii="Tw Cen MT" w:hAnsi="Tw Cen MT"/>
          <w:sz w:val="20"/>
          <w:szCs w:val="20"/>
        </w:rPr>
        <w:br/>
        <w:t>Street E1 0AJ</w:t>
      </w:r>
      <w:r w:rsidRPr="004F111A">
        <w:rPr>
          <w:rFonts w:ascii="Tw Cen MT" w:hAnsi="Tw Cen MT"/>
          <w:sz w:val="20"/>
          <w:szCs w:val="20"/>
        </w:rPr>
        <w:br/>
      </w:r>
    </w:p>
    <w:p w14:paraId="3DD3EEA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Abid Hassan</w:t>
      </w:r>
      <w:r w:rsidRPr="004F111A">
        <w:rPr>
          <w:rFonts w:ascii="Tw Cen MT" w:hAnsi="Tw Cen MT"/>
          <w:sz w:val="20"/>
          <w:szCs w:val="20"/>
        </w:rPr>
        <w:br/>
        <w:t>Student ID: 1895</w:t>
      </w:r>
      <w:r w:rsidRPr="004F111A">
        <w:rPr>
          <w:rFonts w:ascii="Tw Cen MT" w:hAnsi="Tw Cen MT"/>
          <w:sz w:val="20"/>
          <w:szCs w:val="20"/>
        </w:rPr>
        <w:br/>
        <w:t>78 Flat 1 Florida Street</w:t>
      </w:r>
      <w:r w:rsidRPr="004F111A">
        <w:rPr>
          <w:rFonts w:ascii="Tw Cen MT" w:hAnsi="Tw Cen MT"/>
          <w:sz w:val="20"/>
          <w:szCs w:val="20"/>
        </w:rPr>
        <w:br/>
        <w:t>E2 6FS</w:t>
      </w:r>
      <w:r w:rsidRPr="004F111A">
        <w:rPr>
          <w:rFonts w:ascii="Tw Cen MT" w:hAnsi="Tw Cen MT"/>
          <w:sz w:val="20"/>
          <w:szCs w:val="20"/>
        </w:rPr>
        <w:br/>
      </w:r>
    </w:p>
    <w:p w14:paraId="0677B9D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Nadeera Ishat</w:t>
      </w:r>
      <w:r w:rsidRPr="004F111A">
        <w:rPr>
          <w:rFonts w:ascii="Tw Cen MT" w:hAnsi="Tw Cen MT"/>
          <w:sz w:val="20"/>
          <w:szCs w:val="20"/>
        </w:rPr>
        <w:br/>
        <w:t>Student ID: 1898</w:t>
      </w:r>
      <w:r w:rsidRPr="004F111A">
        <w:rPr>
          <w:rFonts w:ascii="Tw Cen MT" w:hAnsi="Tw Cen MT"/>
          <w:sz w:val="20"/>
          <w:szCs w:val="20"/>
        </w:rPr>
        <w:br/>
        <w:t>5 Wicker street E1 1QF</w:t>
      </w:r>
      <w:r w:rsidRPr="004F111A">
        <w:rPr>
          <w:rFonts w:ascii="Tw Cen MT" w:hAnsi="Tw Cen MT"/>
          <w:sz w:val="20"/>
          <w:szCs w:val="20"/>
        </w:rPr>
        <w:br/>
      </w:r>
    </w:p>
    <w:p w14:paraId="3A221F6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Salma Jama</w:t>
      </w:r>
      <w:r w:rsidRPr="004F111A">
        <w:rPr>
          <w:rFonts w:ascii="Tw Cen MT" w:hAnsi="Tw Cen MT"/>
          <w:sz w:val="20"/>
          <w:szCs w:val="20"/>
        </w:rPr>
        <w:br/>
        <w:t>Student ID: 1900</w:t>
      </w:r>
      <w:r w:rsidRPr="004F111A">
        <w:rPr>
          <w:rFonts w:ascii="Tw Cen MT" w:hAnsi="Tw Cen MT"/>
          <w:sz w:val="20"/>
          <w:szCs w:val="20"/>
        </w:rPr>
        <w:br/>
        <w:t>8 Brokeley Street E3 4QL</w:t>
      </w:r>
      <w:r w:rsidRPr="004F111A">
        <w:rPr>
          <w:rFonts w:ascii="Tw Cen MT" w:hAnsi="Tw Cen MT"/>
          <w:sz w:val="20"/>
          <w:szCs w:val="20"/>
        </w:rPr>
        <w:br/>
      </w:r>
    </w:p>
    <w:p w14:paraId="4A1BEDF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Khalid Jama</w:t>
      </w:r>
      <w:r w:rsidRPr="004F111A">
        <w:rPr>
          <w:rFonts w:ascii="Tw Cen MT" w:hAnsi="Tw Cen MT"/>
          <w:sz w:val="20"/>
          <w:szCs w:val="20"/>
        </w:rPr>
        <w:br/>
        <w:t>Student ID: 1901</w:t>
      </w:r>
      <w:r w:rsidRPr="004F111A">
        <w:rPr>
          <w:rFonts w:ascii="Tw Cen MT" w:hAnsi="Tw Cen MT"/>
          <w:sz w:val="20"/>
          <w:szCs w:val="20"/>
        </w:rPr>
        <w:br/>
        <w:t>8 Brokeley Street E3 4QL</w:t>
      </w:r>
      <w:r w:rsidRPr="004F111A">
        <w:rPr>
          <w:rFonts w:ascii="Tw Cen MT" w:hAnsi="Tw Cen MT"/>
          <w:sz w:val="20"/>
          <w:szCs w:val="20"/>
        </w:rPr>
        <w:br/>
      </w:r>
    </w:p>
    <w:p w14:paraId="2C84E90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Sabriin Jama</w:t>
      </w:r>
      <w:r w:rsidRPr="004F111A">
        <w:rPr>
          <w:rFonts w:ascii="Tw Cen MT" w:hAnsi="Tw Cen MT"/>
          <w:sz w:val="20"/>
          <w:szCs w:val="20"/>
        </w:rPr>
        <w:br/>
        <w:t>Student ID: 1902</w:t>
      </w:r>
      <w:r w:rsidRPr="004F111A">
        <w:rPr>
          <w:rFonts w:ascii="Tw Cen MT" w:hAnsi="Tw Cen MT"/>
          <w:sz w:val="20"/>
          <w:szCs w:val="20"/>
        </w:rPr>
        <w:br/>
        <w:t>8 Brokeley Street E3 4QL</w:t>
      </w:r>
      <w:r w:rsidRPr="004F111A">
        <w:rPr>
          <w:rFonts w:ascii="Tw Cen MT" w:hAnsi="Tw Cen MT"/>
          <w:sz w:val="20"/>
          <w:szCs w:val="20"/>
        </w:rPr>
        <w:br/>
      </w:r>
    </w:p>
    <w:p w14:paraId="01EBC81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Maliha Nousheen</w:t>
      </w:r>
      <w:r w:rsidRPr="004F111A">
        <w:rPr>
          <w:rFonts w:ascii="Tw Cen MT" w:hAnsi="Tw Cen MT"/>
          <w:sz w:val="20"/>
          <w:szCs w:val="20"/>
        </w:rPr>
        <w:br/>
        <w:t>Student ID: 1904</w:t>
      </w:r>
      <w:r w:rsidRPr="004F111A">
        <w:rPr>
          <w:rFonts w:ascii="Tw Cen MT" w:hAnsi="Tw Cen MT"/>
          <w:sz w:val="20"/>
          <w:szCs w:val="20"/>
        </w:rPr>
        <w:br/>
        <w:t>70 Wentworth Dwelling E1</w:t>
      </w:r>
      <w:r w:rsidRPr="004F111A">
        <w:rPr>
          <w:rFonts w:ascii="Tw Cen MT" w:hAnsi="Tw Cen MT"/>
          <w:sz w:val="20"/>
          <w:szCs w:val="20"/>
        </w:rPr>
        <w:br/>
        <w:t>7PN</w:t>
      </w:r>
      <w:r w:rsidRPr="004F111A">
        <w:rPr>
          <w:rFonts w:ascii="Tw Cen MT" w:hAnsi="Tw Cen MT"/>
          <w:sz w:val="20"/>
          <w:szCs w:val="20"/>
        </w:rPr>
        <w:br/>
      </w:r>
    </w:p>
    <w:p w14:paraId="4D69114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Nabil khan</w:t>
      </w:r>
      <w:r w:rsidRPr="004F111A">
        <w:rPr>
          <w:rFonts w:ascii="Tw Cen MT" w:hAnsi="Tw Cen MT"/>
          <w:sz w:val="20"/>
          <w:szCs w:val="20"/>
        </w:rPr>
        <w:br/>
        <w:t>Student ID: 1905</w:t>
      </w:r>
      <w:r w:rsidRPr="004F111A">
        <w:rPr>
          <w:rFonts w:ascii="Tw Cen MT" w:hAnsi="Tw Cen MT"/>
          <w:sz w:val="20"/>
          <w:szCs w:val="20"/>
        </w:rPr>
        <w:br/>
        <w:t>Flat 5 224 Stepney Way</w:t>
      </w:r>
      <w:r w:rsidRPr="004F111A">
        <w:rPr>
          <w:rFonts w:ascii="Tw Cen MT" w:hAnsi="Tw Cen MT"/>
          <w:sz w:val="20"/>
          <w:szCs w:val="20"/>
        </w:rPr>
        <w:br/>
        <w:t>London E1 3EZ</w:t>
      </w:r>
      <w:r w:rsidRPr="004F111A">
        <w:rPr>
          <w:rFonts w:ascii="Tw Cen MT" w:hAnsi="Tw Cen MT"/>
          <w:sz w:val="20"/>
          <w:szCs w:val="20"/>
        </w:rPr>
        <w:br/>
      </w:r>
    </w:p>
    <w:p w14:paraId="52C967C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AbdiRahman Nur</w:t>
      </w:r>
      <w:r w:rsidRPr="004F111A">
        <w:rPr>
          <w:rFonts w:ascii="Tw Cen MT" w:hAnsi="Tw Cen MT"/>
          <w:sz w:val="20"/>
          <w:szCs w:val="20"/>
        </w:rPr>
        <w:br/>
        <w:t>Student ID: 1910</w:t>
      </w:r>
      <w:r w:rsidRPr="004F111A">
        <w:rPr>
          <w:rFonts w:ascii="Tw Cen MT" w:hAnsi="Tw Cen MT"/>
          <w:sz w:val="20"/>
          <w:szCs w:val="20"/>
        </w:rPr>
        <w:br/>
        <w:t>13 Sturdee House E2 7SA</w:t>
      </w:r>
      <w:r w:rsidRPr="004F111A">
        <w:rPr>
          <w:rFonts w:ascii="Tw Cen MT" w:hAnsi="Tw Cen MT"/>
          <w:sz w:val="20"/>
          <w:szCs w:val="20"/>
        </w:rPr>
        <w:br/>
      </w:r>
    </w:p>
    <w:p w14:paraId="139E2B1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Naima Nur</w:t>
      </w:r>
      <w:r w:rsidRPr="004F111A">
        <w:rPr>
          <w:rFonts w:ascii="Tw Cen MT" w:hAnsi="Tw Cen MT"/>
          <w:sz w:val="20"/>
          <w:szCs w:val="20"/>
        </w:rPr>
        <w:br/>
        <w:t>Student ID: 1911</w:t>
      </w:r>
      <w:r w:rsidRPr="004F111A">
        <w:rPr>
          <w:rFonts w:ascii="Tw Cen MT" w:hAnsi="Tw Cen MT"/>
          <w:sz w:val="20"/>
          <w:szCs w:val="20"/>
        </w:rPr>
        <w:br/>
        <w:t>13 Sturdee House E2 7SA</w:t>
      </w:r>
      <w:r w:rsidRPr="004F111A">
        <w:rPr>
          <w:rFonts w:ascii="Tw Cen MT" w:hAnsi="Tw Cen MT"/>
          <w:sz w:val="20"/>
          <w:szCs w:val="20"/>
        </w:rPr>
        <w:br/>
      </w:r>
    </w:p>
    <w:p w14:paraId="35E89C6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Nasrin Hasan Bizli</w:t>
      </w:r>
      <w:r w:rsidRPr="004F111A">
        <w:rPr>
          <w:rFonts w:ascii="Tw Cen MT" w:hAnsi="Tw Cen MT"/>
          <w:sz w:val="20"/>
          <w:szCs w:val="20"/>
        </w:rPr>
        <w:br/>
        <w:t>Student ID: 1919</w:t>
      </w:r>
      <w:r w:rsidRPr="004F111A">
        <w:rPr>
          <w:rFonts w:ascii="Tw Cen MT" w:hAnsi="Tw Cen MT"/>
          <w:sz w:val="20"/>
          <w:szCs w:val="20"/>
        </w:rPr>
        <w:br/>
        <w:t>13 Wilton Court E1 2BN</w:t>
      </w:r>
      <w:r w:rsidRPr="004F111A">
        <w:rPr>
          <w:rFonts w:ascii="Tw Cen MT" w:hAnsi="Tw Cen MT"/>
          <w:sz w:val="20"/>
          <w:szCs w:val="20"/>
        </w:rPr>
        <w:br/>
      </w:r>
    </w:p>
    <w:p w14:paraId="37C4DCF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Shihab Ali</w:t>
      </w:r>
      <w:r w:rsidRPr="004F111A">
        <w:rPr>
          <w:rFonts w:ascii="Tw Cen MT" w:hAnsi="Tw Cen MT"/>
          <w:sz w:val="20"/>
          <w:szCs w:val="20"/>
        </w:rPr>
        <w:br/>
        <w:t>Student ID: 1920</w:t>
      </w:r>
      <w:r w:rsidRPr="004F111A">
        <w:rPr>
          <w:rFonts w:ascii="Tw Cen MT" w:hAnsi="Tw Cen MT"/>
          <w:sz w:val="20"/>
          <w:szCs w:val="20"/>
        </w:rPr>
        <w:br/>
        <w:t>6 Maitland House E2 9HT</w:t>
      </w:r>
      <w:r w:rsidRPr="004F111A">
        <w:rPr>
          <w:rFonts w:ascii="Tw Cen MT" w:hAnsi="Tw Cen MT"/>
          <w:sz w:val="20"/>
          <w:szCs w:val="20"/>
        </w:rPr>
        <w:br/>
      </w:r>
    </w:p>
    <w:p w14:paraId="165E608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Ayana Jahan Alam</w:t>
      </w:r>
      <w:r w:rsidRPr="004F111A">
        <w:rPr>
          <w:rFonts w:ascii="Tw Cen MT" w:hAnsi="Tw Cen MT"/>
          <w:sz w:val="20"/>
          <w:szCs w:val="20"/>
        </w:rPr>
        <w:br/>
        <w:t>Student ID: 1921</w:t>
      </w:r>
      <w:r w:rsidRPr="004F111A">
        <w:rPr>
          <w:rFonts w:ascii="Tw Cen MT" w:hAnsi="Tw Cen MT"/>
          <w:sz w:val="20"/>
          <w:szCs w:val="20"/>
        </w:rPr>
        <w:br/>
        <w:t>248 Devons Road E3 3PN</w:t>
      </w:r>
      <w:r w:rsidRPr="004F111A">
        <w:rPr>
          <w:rFonts w:ascii="Tw Cen MT" w:hAnsi="Tw Cen MT"/>
          <w:sz w:val="20"/>
          <w:szCs w:val="20"/>
        </w:rPr>
        <w:br/>
      </w:r>
    </w:p>
    <w:p w14:paraId="3DAAD31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Isra Jahan Alam</w:t>
      </w:r>
      <w:r w:rsidRPr="004F111A">
        <w:rPr>
          <w:rFonts w:ascii="Tw Cen MT" w:hAnsi="Tw Cen MT"/>
          <w:sz w:val="20"/>
          <w:szCs w:val="20"/>
        </w:rPr>
        <w:br/>
        <w:t>Student ID: 1922</w:t>
      </w:r>
      <w:r w:rsidRPr="004F111A">
        <w:rPr>
          <w:rFonts w:ascii="Tw Cen MT" w:hAnsi="Tw Cen MT"/>
          <w:sz w:val="20"/>
          <w:szCs w:val="20"/>
        </w:rPr>
        <w:br/>
        <w:t>248 Devons Road E3 3PN</w:t>
      </w:r>
      <w:r w:rsidRPr="004F111A">
        <w:rPr>
          <w:rFonts w:ascii="Tw Cen MT" w:hAnsi="Tw Cen MT"/>
          <w:sz w:val="20"/>
          <w:szCs w:val="20"/>
        </w:rPr>
        <w:br/>
      </w:r>
    </w:p>
    <w:p w14:paraId="5D72143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Hamud Ibrahim</w:t>
      </w:r>
      <w:r w:rsidRPr="004F111A">
        <w:rPr>
          <w:rFonts w:ascii="Tw Cen MT" w:hAnsi="Tw Cen MT"/>
          <w:sz w:val="20"/>
          <w:szCs w:val="20"/>
        </w:rPr>
        <w:br/>
        <w:t>Student ID: 1926</w:t>
      </w:r>
      <w:r w:rsidRPr="004F111A">
        <w:rPr>
          <w:rFonts w:ascii="Tw Cen MT" w:hAnsi="Tw Cen MT"/>
          <w:sz w:val="20"/>
          <w:szCs w:val="20"/>
        </w:rPr>
        <w:br/>
        <w:t>FLAT 34 1 FENTON STREET</w:t>
      </w:r>
      <w:r w:rsidRPr="004F111A">
        <w:rPr>
          <w:rFonts w:ascii="Tw Cen MT" w:hAnsi="Tw Cen MT"/>
          <w:sz w:val="20"/>
          <w:szCs w:val="20"/>
        </w:rPr>
        <w:br/>
        <w:t>E1 2NE</w:t>
      </w:r>
      <w:r w:rsidRPr="004F111A">
        <w:rPr>
          <w:rFonts w:ascii="Tw Cen MT" w:hAnsi="Tw Cen MT"/>
          <w:sz w:val="20"/>
          <w:szCs w:val="20"/>
        </w:rPr>
        <w:br/>
      </w:r>
    </w:p>
    <w:p w14:paraId="7C7D840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Manha Rahman</w:t>
      </w:r>
      <w:r w:rsidRPr="004F111A">
        <w:rPr>
          <w:rFonts w:ascii="Tw Cen MT" w:hAnsi="Tw Cen MT"/>
          <w:sz w:val="20"/>
          <w:szCs w:val="20"/>
        </w:rPr>
        <w:br/>
        <w:t>Student ID: 1927</w:t>
      </w:r>
      <w:r w:rsidRPr="004F111A">
        <w:rPr>
          <w:rFonts w:ascii="Tw Cen MT" w:hAnsi="Tw Cen MT"/>
          <w:sz w:val="20"/>
          <w:szCs w:val="20"/>
        </w:rPr>
        <w:br/>
        <w:t>Flat 19 Galway House E1</w:t>
      </w:r>
      <w:r w:rsidRPr="004F111A">
        <w:rPr>
          <w:rFonts w:ascii="Tw Cen MT" w:hAnsi="Tw Cen MT"/>
          <w:sz w:val="20"/>
          <w:szCs w:val="20"/>
        </w:rPr>
        <w:br/>
        <w:t>4LY</w:t>
      </w:r>
      <w:r w:rsidRPr="004F111A">
        <w:rPr>
          <w:rFonts w:ascii="Tw Cen MT" w:hAnsi="Tw Cen MT"/>
          <w:sz w:val="20"/>
          <w:szCs w:val="20"/>
        </w:rPr>
        <w:br/>
      </w:r>
    </w:p>
    <w:p w14:paraId="763ECD6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Onir Jalal</w:t>
      </w:r>
      <w:r w:rsidRPr="004F111A">
        <w:rPr>
          <w:rFonts w:ascii="Tw Cen MT" w:hAnsi="Tw Cen MT"/>
          <w:sz w:val="20"/>
          <w:szCs w:val="20"/>
        </w:rPr>
        <w:br/>
        <w:t>Student ID: 1928</w:t>
      </w:r>
      <w:r w:rsidRPr="004F111A">
        <w:rPr>
          <w:rFonts w:ascii="Tw Cen MT" w:hAnsi="Tw Cen MT"/>
          <w:sz w:val="20"/>
          <w:szCs w:val="20"/>
        </w:rPr>
        <w:br/>
        <w:t>91 Oban Street E14 0JA</w:t>
      </w:r>
      <w:r w:rsidRPr="004F111A">
        <w:rPr>
          <w:rFonts w:ascii="Tw Cen MT" w:hAnsi="Tw Cen MT"/>
          <w:sz w:val="20"/>
          <w:szCs w:val="20"/>
        </w:rPr>
        <w:br/>
      </w:r>
    </w:p>
    <w:p w14:paraId="625B69A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Ohon Jalal</w:t>
      </w:r>
      <w:r w:rsidRPr="004F111A">
        <w:rPr>
          <w:rFonts w:ascii="Tw Cen MT" w:hAnsi="Tw Cen MT"/>
          <w:sz w:val="20"/>
          <w:szCs w:val="20"/>
        </w:rPr>
        <w:br/>
        <w:t>Student ID: 1929</w:t>
      </w:r>
      <w:r w:rsidRPr="004F111A">
        <w:rPr>
          <w:rFonts w:ascii="Tw Cen MT" w:hAnsi="Tw Cen MT"/>
          <w:sz w:val="20"/>
          <w:szCs w:val="20"/>
        </w:rPr>
        <w:br/>
        <w:t>91 Oban Street E14 0JA</w:t>
      </w:r>
      <w:r w:rsidRPr="004F111A">
        <w:rPr>
          <w:rFonts w:ascii="Tw Cen MT" w:hAnsi="Tw Cen MT"/>
          <w:sz w:val="20"/>
          <w:szCs w:val="20"/>
        </w:rPr>
        <w:br/>
      </w:r>
    </w:p>
    <w:p w14:paraId="67F0CEC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Anamika Mazumder</w:t>
      </w:r>
      <w:r w:rsidRPr="004F111A">
        <w:rPr>
          <w:rFonts w:ascii="Tw Cen MT" w:hAnsi="Tw Cen MT"/>
          <w:sz w:val="20"/>
          <w:szCs w:val="20"/>
        </w:rPr>
        <w:br/>
        <w:t>Student ID: 1930</w:t>
      </w:r>
      <w:r w:rsidRPr="004F111A">
        <w:rPr>
          <w:rFonts w:ascii="Tw Cen MT" w:hAnsi="Tw Cen MT"/>
          <w:sz w:val="20"/>
          <w:szCs w:val="20"/>
        </w:rPr>
        <w:br/>
        <w:t>60 Rosefield Gardens E14</w:t>
      </w:r>
      <w:r w:rsidRPr="004F111A">
        <w:rPr>
          <w:rFonts w:ascii="Tw Cen MT" w:hAnsi="Tw Cen MT"/>
          <w:sz w:val="20"/>
          <w:szCs w:val="20"/>
        </w:rPr>
        <w:br/>
        <w:t>8ER</w:t>
      </w:r>
      <w:r w:rsidRPr="004F111A">
        <w:rPr>
          <w:rFonts w:ascii="Tw Cen MT" w:hAnsi="Tw Cen MT"/>
          <w:sz w:val="20"/>
          <w:szCs w:val="20"/>
        </w:rPr>
        <w:br/>
      </w:r>
    </w:p>
    <w:p w14:paraId="1C3ABC4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Nathvi Hossain</w:t>
      </w:r>
      <w:r w:rsidRPr="004F111A">
        <w:rPr>
          <w:rFonts w:ascii="Tw Cen MT" w:hAnsi="Tw Cen MT"/>
          <w:sz w:val="20"/>
          <w:szCs w:val="20"/>
        </w:rPr>
        <w:br/>
        <w:t>Student ID: 1935</w:t>
      </w:r>
      <w:r w:rsidRPr="004F111A">
        <w:rPr>
          <w:rFonts w:ascii="Tw Cen MT" w:hAnsi="Tw Cen MT"/>
          <w:sz w:val="20"/>
          <w:szCs w:val="20"/>
        </w:rPr>
        <w:br/>
        <w:t>Flat 104, Kelson House</w:t>
      </w:r>
      <w:r w:rsidRPr="004F111A">
        <w:rPr>
          <w:rFonts w:ascii="Tw Cen MT" w:hAnsi="Tw Cen MT"/>
          <w:sz w:val="20"/>
          <w:szCs w:val="20"/>
        </w:rPr>
        <w:br/>
        <w:t>Stewart Street London</w:t>
      </w:r>
      <w:r w:rsidRPr="004F111A">
        <w:rPr>
          <w:rFonts w:ascii="Tw Cen MT" w:hAnsi="Tw Cen MT"/>
          <w:sz w:val="20"/>
          <w:szCs w:val="20"/>
        </w:rPr>
        <w:br/>
        <w:t>E14 3JN</w:t>
      </w:r>
      <w:r w:rsidRPr="004F111A">
        <w:rPr>
          <w:rFonts w:ascii="Tw Cen MT" w:hAnsi="Tw Cen MT"/>
          <w:sz w:val="20"/>
          <w:szCs w:val="20"/>
        </w:rPr>
        <w:br/>
      </w:r>
    </w:p>
    <w:p w14:paraId="1456E5C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Inaya Akter</w:t>
      </w:r>
      <w:r w:rsidRPr="004F111A">
        <w:rPr>
          <w:rFonts w:ascii="Tw Cen MT" w:hAnsi="Tw Cen MT"/>
          <w:sz w:val="20"/>
          <w:szCs w:val="20"/>
        </w:rPr>
        <w:br/>
        <w:t>Student ID: 1947</w:t>
      </w:r>
      <w:r w:rsidRPr="004F111A">
        <w:rPr>
          <w:rFonts w:ascii="Tw Cen MT" w:hAnsi="Tw Cen MT"/>
          <w:sz w:val="20"/>
          <w:szCs w:val="20"/>
        </w:rPr>
        <w:br/>
        <w:t>9 Ronald Avenue E15 3AH</w:t>
      </w:r>
      <w:r w:rsidRPr="004F111A">
        <w:rPr>
          <w:rFonts w:ascii="Tw Cen MT" w:hAnsi="Tw Cen MT"/>
          <w:sz w:val="20"/>
          <w:szCs w:val="20"/>
        </w:rPr>
        <w:br/>
      </w:r>
    </w:p>
    <w:p w14:paraId="64B9331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Adnan Alam</w:t>
      </w:r>
      <w:r w:rsidRPr="004F111A">
        <w:rPr>
          <w:rFonts w:ascii="Tw Cen MT" w:hAnsi="Tw Cen MT"/>
          <w:sz w:val="20"/>
          <w:szCs w:val="20"/>
        </w:rPr>
        <w:br/>
        <w:t>Student ID: 1950</w:t>
      </w:r>
      <w:r w:rsidRPr="004F111A">
        <w:rPr>
          <w:rFonts w:ascii="Tw Cen MT" w:hAnsi="Tw Cen MT"/>
          <w:sz w:val="20"/>
          <w:szCs w:val="20"/>
        </w:rPr>
        <w:br/>
        <w:t>Flat 4, Adriatic House</w:t>
      </w:r>
      <w:r w:rsidRPr="004F111A">
        <w:rPr>
          <w:rFonts w:ascii="Tw Cen MT" w:hAnsi="Tw Cen MT"/>
          <w:sz w:val="20"/>
          <w:szCs w:val="20"/>
        </w:rPr>
        <w:br/>
        <w:t>Ernest Street London E1</w:t>
      </w:r>
      <w:r w:rsidRPr="004F111A">
        <w:rPr>
          <w:rFonts w:ascii="Tw Cen MT" w:hAnsi="Tw Cen MT"/>
          <w:sz w:val="20"/>
          <w:szCs w:val="20"/>
        </w:rPr>
        <w:br/>
        <w:t>4RA</w:t>
      </w:r>
      <w:r w:rsidRPr="004F111A">
        <w:rPr>
          <w:rFonts w:ascii="Tw Cen MT" w:hAnsi="Tw Cen MT"/>
          <w:sz w:val="20"/>
          <w:szCs w:val="20"/>
        </w:rPr>
        <w:br/>
      </w:r>
    </w:p>
    <w:p w14:paraId="2FEAF87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Areyan Kamrul Hassan</w:t>
      </w:r>
      <w:r w:rsidRPr="004F111A">
        <w:rPr>
          <w:rFonts w:ascii="Tw Cen MT" w:hAnsi="Tw Cen MT"/>
          <w:sz w:val="20"/>
          <w:szCs w:val="20"/>
        </w:rPr>
        <w:br/>
        <w:t>Student ID: 1951</w:t>
      </w:r>
      <w:r w:rsidRPr="004F111A">
        <w:rPr>
          <w:rFonts w:ascii="Tw Cen MT" w:hAnsi="Tw Cen MT"/>
          <w:sz w:val="20"/>
          <w:szCs w:val="20"/>
        </w:rPr>
        <w:br/>
        <w:t>743 Alibon Road RM10 8DE</w:t>
      </w:r>
      <w:r w:rsidRPr="004F111A">
        <w:rPr>
          <w:rFonts w:ascii="Tw Cen MT" w:hAnsi="Tw Cen MT"/>
          <w:sz w:val="20"/>
          <w:szCs w:val="20"/>
        </w:rPr>
        <w:br/>
      </w:r>
    </w:p>
    <w:p w14:paraId="644ABCA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Jabed Hossain</w:t>
      </w:r>
      <w:r w:rsidRPr="004F111A">
        <w:rPr>
          <w:rFonts w:ascii="Tw Cen MT" w:hAnsi="Tw Cen MT"/>
          <w:sz w:val="20"/>
          <w:szCs w:val="20"/>
        </w:rPr>
        <w:br/>
        <w:t>Student ID: 1954</w:t>
      </w:r>
      <w:r w:rsidRPr="004F111A">
        <w:rPr>
          <w:rFonts w:ascii="Tw Cen MT" w:hAnsi="Tw Cen MT"/>
          <w:sz w:val="20"/>
          <w:szCs w:val="20"/>
        </w:rPr>
        <w:br/>
        <w:t>102 Hollybush Street</w:t>
      </w:r>
      <w:r w:rsidRPr="004F111A">
        <w:rPr>
          <w:rFonts w:ascii="Tw Cen MT" w:hAnsi="Tw Cen MT"/>
          <w:sz w:val="20"/>
          <w:szCs w:val="20"/>
        </w:rPr>
        <w:br/>
        <w:t>London E13 9EB</w:t>
      </w:r>
      <w:r w:rsidRPr="004F111A">
        <w:rPr>
          <w:rFonts w:ascii="Tw Cen MT" w:hAnsi="Tw Cen MT"/>
          <w:sz w:val="20"/>
          <w:szCs w:val="20"/>
        </w:rPr>
        <w:br/>
      </w:r>
    </w:p>
    <w:p w14:paraId="2234413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Mona Lita</w:t>
      </w:r>
      <w:r w:rsidRPr="004F111A">
        <w:rPr>
          <w:rFonts w:ascii="Tw Cen MT" w:hAnsi="Tw Cen MT"/>
          <w:sz w:val="20"/>
          <w:szCs w:val="20"/>
        </w:rPr>
        <w:br/>
        <w:t>Student ID: 1956</w:t>
      </w:r>
      <w:r w:rsidRPr="004F111A">
        <w:rPr>
          <w:rFonts w:ascii="Tw Cen MT" w:hAnsi="Tw Cen MT"/>
          <w:sz w:val="20"/>
          <w:szCs w:val="20"/>
        </w:rPr>
        <w:br/>
        <w:t>102 Hollybush Street E13</w:t>
      </w:r>
      <w:r w:rsidRPr="004F111A">
        <w:rPr>
          <w:rFonts w:ascii="Tw Cen MT" w:hAnsi="Tw Cen MT"/>
          <w:sz w:val="20"/>
          <w:szCs w:val="20"/>
        </w:rPr>
        <w:br/>
        <w:t>9EB</w:t>
      </w:r>
      <w:r w:rsidRPr="004F111A">
        <w:rPr>
          <w:rFonts w:ascii="Tw Cen MT" w:hAnsi="Tw Cen MT"/>
          <w:sz w:val="20"/>
          <w:szCs w:val="20"/>
        </w:rPr>
        <w:br/>
      </w:r>
    </w:p>
    <w:p w14:paraId="49B5A53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Daiyan Mahir</w:t>
      </w:r>
      <w:r w:rsidRPr="004F111A">
        <w:rPr>
          <w:rFonts w:ascii="Tw Cen MT" w:hAnsi="Tw Cen MT"/>
          <w:sz w:val="20"/>
          <w:szCs w:val="20"/>
        </w:rPr>
        <w:br/>
        <w:t>Student ID: 1971</w:t>
      </w:r>
      <w:r w:rsidRPr="004F111A">
        <w:rPr>
          <w:rFonts w:ascii="Tw Cen MT" w:hAnsi="Tw Cen MT"/>
          <w:sz w:val="20"/>
          <w:szCs w:val="20"/>
        </w:rPr>
        <w:br/>
        <w:t>25 Halliday House</w:t>
      </w:r>
      <w:r w:rsidRPr="004F111A">
        <w:rPr>
          <w:rFonts w:ascii="Tw Cen MT" w:hAnsi="Tw Cen MT"/>
          <w:sz w:val="20"/>
          <w:szCs w:val="20"/>
        </w:rPr>
        <w:br/>
        <w:t>Christian Street E11PA</w:t>
      </w:r>
      <w:r w:rsidRPr="004F111A">
        <w:rPr>
          <w:rFonts w:ascii="Tw Cen MT" w:hAnsi="Tw Cen MT"/>
          <w:sz w:val="20"/>
          <w:szCs w:val="20"/>
        </w:rPr>
        <w:br/>
      </w:r>
    </w:p>
    <w:p w14:paraId="588FA2C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Andreas Salcedo</w:t>
      </w:r>
      <w:r w:rsidRPr="004F111A">
        <w:rPr>
          <w:rFonts w:ascii="Tw Cen MT" w:hAnsi="Tw Cen MT"/>
          <w:sz w:val="20"/>
          <w:szCs w:val="20"/>
        </w:rPr>
        <w:br/>
        <w:t>Student ID: 1972</w:t>
      </w:r>
      <w:r w:rsidRPr="004F111A">
        <w:rPr>
          <w:rFonts w:ascii="Tw Cen MT" w:hAnsi="Tw Cen MT"/>
          <w:sz w:val="20"/>
          <w:szCs w:val="20"/>
        </w:rPr>
        <w:br/>
        <w:t>12 Peabody Tower EC1Y</w:t>
      </w:r>
      <w:r w:rsidRPr="004F111A">
        <w:rPr>
          <w:rFonts w:ascii="Tw Cen MT" w:hAnsi="Tw Cen MT"/>
          <w:sz w:val="20"/>
          <w:szCs w:val="20"/>
        </w:rPr>
        <w:br/>
        <w:t>0RU</w:t>
      </w:r>
      <w:r w:rsidRPr="004F111A">
        <w:rPr>
          <w:rFonts w:ascii="Tw Cen MT" w:hAnsi="Tw Cen MT"/>
          <w:sz w:val="20"/>
          <w:szCs w:val="20"/>
        </w:rPr>
        <w:br/>
      </w:r>
    </w:p>
    <w:p w14:paraId="1964221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Laiba Prohor</w:t>
      </w:r>
      <w:r w:rsidRPr="004F111A">
        <w:rPr>
          <w:rFonts w:ascii="Tw Cen MT" w:hAnsi="Tw Cen MT"/>
          <w:sz w:val="20"/>
          <w:szCs w:val="20"/>
        </w:rPr>
        <w:br/>
        <w:t>Student ID: 1973</w:t>
      </w:r>
      <w:r w:rsidRPr="004F111A">
        <w:rPr>
          <w:rFonts w:ascii="Tw Cen MT" w:hAnsi="Tw Cen MT"/>
          <w:sz w:val="20"/>
          <w:szCs w:val="20"/>
        </w:rPr>
        <w:br/>
        <w:t>71 Chudleigh Street</w:t>
      </w:r>
      <w:r w:rsidRPr="004F111A">
        <w:rPr>
          <w:rFonts w:ascii="Tw Cen MT" w:hAnsi="Tw Cen MT"/>
          <w:sz w:val="20"/>
          <w:szCs w:val="20"/>
        </w:rPr>
        <w:br/>
        <w:t>E10RE</w:t>
      </w:r>
      <w:r w:rsidRPr="004F111A">
        <w:rPr>
          <w:rFonts w:ascii="Tw Cen MT" w:hAnsi="Tw Cen MT"/>
          <w:sz w:val="20"/>
          <w:szCs w:val="20"/>
        </w:rPr>
        <w:br/>
      </w:r>
    </w:p>
    <w:p w14:paraId="317D24A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Farhat Rafi Rahman</w:t>
      </w:r>
      <w:r w:rsidRPr="004F111A">
        <w:rPr>
          <w:rFonts w:ascii="Tw Cen MT" w:hAnsi="Tw Cen MT"/>
          <w:sz w:val="20"/>
          <w:szCs w:val="20"/>
        </w:rPr>
        <w:br/>
        <w:t>Student ID: 1974</w:t>
      </w:r>
      <w:r w:rsidRPr="004F111A">
        <w:rPr>
          <w:rFonts w:ascii="Tw Cen MT" w:hAnsi="Tw Cen MT"/>
          <w:sz w:val="20"/>
          <w:szCs w:val="20"/>
        </w:rPr>
        <w:br/>
        <w:t>65 Cephas Avenue E1 4AR</w:t>
      </w:r>
      <w:r w:rsidRPr="004F111A">
        <w:rPr>
          <w:rFonts w:ascii="Tw Cen MT" w:hAnsi="Tw Cen MT"/>
          <w:sz w:val="20"/>
          <w:szCs w:val="20"/>
        </w:rPr>
        <w:br/>
      </w:r>
    </w:p>
    <w:p w14:paraId="28F4C38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Niloy Minhaz Uddin</w:t>
      </w:r>
      <w:r w:rsidRPr="004F111A">
        <w:rPr>
          <w:rFonts w:ascii="Tw Cen MT" w:hAnsi="Tw Cen MT"/>
          <w:sz w:val="20"/>
          <w:szCs w:val="20"/>
        </w:rPr>
        <w:br/>
        <w:t>Student ID: 1975</w:t>
      </w:r>
      <w:r w:rsidRPr="004F111A">
        <w:rPr>
          <w:rFonts w:ascii="Tw Cen MT" w:hAnsi="Tw Cen MT"/>
          <w:sz w:val="20"/>
          <w:szCs w:val="20"/>
        </w:rPr>
        <w:br/>
        <w:t>Flat 4 Siege House</w:t>
      </w:r>
      <w:r w:rsidRPr="004F111A">
        <w:rPr>
          <w:rFonts w:ascii="Tw Cen MT" w:hAnsi="Tw Cen MT"/>
          <w:sz w:val="20"/>
          <w:szCs w:val="20"/>
        </w:rPr>
        <w:br/>
        <w:t>Sidney Street E12HQ</w:t>
      </w:r>
      <w:r w:rsidRPr="004F111A">
        <w:rPr>
          <w:rFonts w:ascii="Tw Cen MT" w:hAnsi="Tw Cen MT"/>
          <w:sz w:val="20"/>
          <w:szCs w:val="20"/>
        </w:rPr>
        <w:br/>
      </w:r>
    </w:p>
    <w:p w14:paraId="50FE2B9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Samia Mostafa</w:t>
      </w:r>
      <w:r w:rsidRPr="004F111A">
        <w:rPr>
          <w:rFonts w:ascii="Tw Cen MT" w:hAnsi="Tw Cen MT"/>
          <w:sz w:val="20"/>
          <w:szCs w:val="20"/>
        </w:rPr>
        <w:br/>
        <w:t>Student ID: 1977</w:t>
      </w:r>
      <w:r w:rsidRPr="004F111A">
        <w:rPr>
          <w:rFonts w:ascii="Tw Cen MT" w:hAnsi="Tw Cen MT"/>
          <w:sz w:val="20"/>
          <w:szCs w:val="20"/>
        </w:rPr>
        <w:br/>
        <w:t>Flat 45, Norton House</w:t>
      </w:r>
      <w:r w:rsidRPr="004F111A">
        <w:rPr>
          <w:rFonts w:ascii="Tw Cen MT" w:hAnsi="Tw Cen MT"/>
          <w:sz w:val="20"/>
          <w:szCs w:val="20"/>
        </w:rPr>
        <w:br/>
        <w:t>Bigland Street E1 2PL</w:t>
      </w:r>
      <w:r w:rsidRPr="004F111A">
        <w:rPr>
          <w:rFonts w:ascii="Tw Cen MT" w:hAnsi="Tw Cen MT"/>
          <w:sz w:val="20"/>
          <w:szCs w:val="20"/>
        </w:rPr>
        <w:br/>
      </w:r>
    </w:p>
    <w:p w14:paraId="41DA60D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Zishan Mostafa</w:t>
      </w:r>
      <w:r w:rsidRPr="004F111A">
        <w:rPr>
          <w:rFonts w:ascii="Tw Cen MT" w:hAnsi="Tw Cen MT"/>
          <w:sz w:val="20"/>
          <w:szCs w:val="20"/>
        </w:rPr>
        <w:br/>
        <w:t>Student ID: 1978</w:t>
      </w:r>
      <w:r w:rsidRPr="004F111A">
        <w:rPr>
          <w:rFonts w:ascii="Tw Cen MT" w:hAnsi="Tw Cen MT"/>
          <w:sz w:val="20"/>
          <w:szCs w:val="20"/>
        </w:rPr>
        <w:br/>
        <w:t>Flat 45, Norton House</w:t>
      </w:r>
      <w:r w:rsidRPr="004F111A">
        <w:rPr>
          <w:rFonts w:ascii="Tw Cen MT" w:hAnsi="Tw Cen MT"/>
          <w:sz w:val="20"/>
          <w:szCs w:val="20"/>
        </w:rPr>
        <w:br/>
        <w:t>Bigland Street E1 2PL</w:t>
      </w:r>
      <w:r w:rsidRPr="004F111A">
        <w:rPr>
          <w:rFonts w:ascii="Tw Cen MT" w:hAnsi="Tw Cen MT"/>
          <w:sz w:val="20"/>
          <w:szCs w:val="20"/>
        </w:rPr>
        <w:br/>
      </w:r>
    </w:p>
    <w:p w14:paraId="71C2326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Shakin Hawlader</w:t>
      </w:r>
      <w:r w:rsidRPr="004F111A">
        <w:rPr>
          <w:rFonts w:ascii="Tw Cen MT" w:hAnsi="Tw Cen MT"/>
          <w:sz w:val="20"/>
          <w:szCs w:val="20"/>
        </w:rPr>
        <w:br/>
        <w:t>Student ID: 1979</w:t>
      </w:r>
      <w:r w:rsidRPr="004F111A">
        <w:rPr>
          <w:rFonts w:ascii="Tw Cen MT" w:hAnsi="Tw Cen MT"/>
          <w:sz w:val="20"/>
          <w:szCs w:val="20"/>
        </w:rPr>
        <w:br/>
        <w:t>16 Hobsons Place E15HH</w:t>
      </w:r>
      <w:r w:rsidRPr="004F111A">
        <w:rPr>
          <w:rFonts w:ascii="Tw Cen MT" w:hAnsi="Tw Cen MT"/>
          <w:sz w:val="20"/>
          <w:szCs w:val="20"/>
        </w:rPr>
        <w:br/>
      </w:r>
    </w:p>
    <w:p w14:paraId="4213B35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Shaem Hawlader</w:t>
      </w:r>
      <w:r w:rsidRPr="004F111A">
        <w:rPr>
          <w:rFonts w:ascii="Tw Cen MT" w:hAnsi="Tw Cen MT"/>
          <w:sz w:val="20"/>
          <w:szCs w:val="20"/>
        </w:rPr>
        <w:br/>
        <w:t>Student ID: 1980</w:t>
      </w:r>
      <w:r w:rsidRPr="004F111A">
        <w:rPr>
          <w:rFonts w:ascii="Tw Cen MT" w:hAnsi="Tw Cen MT"/>
          <w:sz w:val="20"/>
          <w:szCs w:val="20"/>
        </w:rPr>
        <w:br/>
        <w:t>16 Hobsons Place E15HH</w:t>
      </w:r>
      <w:r w:rsidRPr="004F111A">
        <w:rPr>
          <w:rFonts w:ascii="Tw Cen MT" w:hAnsi="Tw Cen MT"/>
          <w:sz w:val="20"/>
          <w:szCs w:val="20"/>
        </w:rPr>
        <w:br/>
      </w:r>
    </w:p>
    <w:p w14:paraId="08D4E7D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El-Hadj Chammouma</w:t>
      </w:r>
      <w:r w:rsidRPr="004F111A">
        <w:rPr>
          <w:rFonts w:ascii="Tw Cen MT" w:hAnsi="Tw Cen MT"/>
          <w:sz w:val="20"/>
          <w:szCs w:val="20"/>
        </w:rPr>
        <w:br/>
        <w:t>Student ID: 1983</w:t>
      </w:r>
      <w:r w:rsidRPr="004F111A">
        <w:rPr>
          <w:rFonts w:ascii="Tw Cen MT" w:hAnsi="Tw Cen MT"/>
          <w:sz w:val="20"/>
          <w:szCs w:val="20"/>
        </w:rPr>
        <w:br/>
        <w:t>209 Ceylon House E18PZ</w:t>
      </w:r>
      <w:r w:rsidRPr="004F111A">
        <w:rPr>
          <w:rFonts w:ascii="Tw Cen MT" w:hAnsi="Tw Cen MT"/>
          <w:sz w:val="20"/>
          <w:szCs w:val="20"/>
        </w:rPr>
        <w:br/>
      </w:r>
    </w:p>
    <w:p w14:paraId="6ACF73B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Mahinur Jahan</w:t>
      </w:r>
      <w:r w:rsidRPr="004F111A">
        <w:rPr>
          <w:rFonts w:ascii="Tw Cen MT" w:hAnsi="Tw Cen MT"/>
          <w:sz w:val="20"/>
          <w:szCs w:val="20"/>
        </w:rPr>
        <w:br/>
        <w:t>Student ID: 1985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62 Petoria Road E16 4NP</w:t>
      </w:r>
      <w:r w:rsidRPr="004F111A">
        <w:rPr>
          <w:rFonts w:ascii="Tw Cen MT" w:hAnsi="Tw Cen MT"/>
          <w:sz w:val="20"/>
          <w:szCs w:val="20"/>
        </w:rPr>
        <w:br/>
      </w:r>
    </w:p>
    <w:p w14:paraId="3396B49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Ebada Chowdhury</w:t>
      </w:r>
      <w:r w:rsidRPr="004F111A">
        <w:rPr>
          <w:rFonts w:ascii="Tw Cen MT" w:hAnsi="Tw Cen MT"/>
          <w:sz w:val="20"/>
          <w:szCs w:val="20"/>
        </w:rPr>
        <w:br/>
        <w:t>Student ID: 1989</w:t>
      </w:r>
      <w:r w:rsidRPr="004F111A">
        <w:rPr>
          <w:rFonts w:ascii="Tw Cen MT" w:hAnsi="Tw Cen MT"/>
          <w:sz w:val="20"/>
          <w:szCs w:val="20"/>
        </w:rPr>
        <w:br/>
        <w:t>54 Brockmer House E1 0BJ</w:t>
      </w:r>
      <w:r w:rsidRPr="004F111A">
        <w:rPr>
          <w:rFonts w:ascii="Tw Cen MT" w:hAnsi="Tw Cen MT"/>
          <w:sz w:val="20"/>
          <w:szCs w:val="20"/>
        </w:rPr>
        <w:br/>
      </w:r>
    </w:p>
    <w:p w14:paraId="379B6DA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Safwan Hussain</w:t>
      </w:r>
      <w:r w:rsidRPr="004F111A">
        <w:rPr>
          <w:rFonts w:ascii="Tw Cen MT" w:hAnsi="Tw Cen MT"/>
          <w:sz w:val="20"/>
          <w:szCs w:val="20"/>
        </w:rPr>
        <w:br/>
        <w:t>Student ID: 1993</w:t>
      </w:r>
      <w:r w:rsidRPr="004F111A">
        <w:rPr>
          <w:rFonts w:ascii="Tw Cen MT" w:hAnsi="Tw Cen MT"/>
          <w:sz w:val="20"/>
          <w:szCs w:val="20"/>
        </w:rPr>
        <w:br/>
        <w:t>14 Charles Auffery House</w:t>
      </w:r>
      <w:r w:rsidRPr="004F111A">
        <w:rPr>
          <w:rFonts w:ascii="Tw Cen MT" w:hAnsi="Tw Cen MT"/>
          <w:sz w:val="20"/>
          <w:szCs w:val="20"/>
        </w:rPr>
        <w:br/>
        <w:t>E13HN</w:t>
      </w:r>
      <w:r w:rsidRPr="004F111A">
        <w:rPr>
          <w:rFonts w:ascii="Tw Cen MT" w:hAnsi="Tw Cen MT"/>
          <w:sz w:val="20"/>
          <w:szCs w:val="20"/>
        </w:rPr>
        <w:br/>
      </w:r>
    </w:p>
    <w:p w14:paraId="60CAAD9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Nafees Sadaqat</w:t>
      </w:r>
      <w:r w:rsidRPr="004F111A">
        <w:rPr>
          <w:rFonts w:ascii="Tw Cen MT" w:hAnsi="Tw Cen MT"/>
          <w:sz w:val="20"/>
          <w:szCs w:val="20"/>
        </w:rPr>
        <w:br/>
        <w:t>Student ID: 1995</w:t>
      </w:r>
      <w:r w:rsidRPr="004F111A">
        <w:rPr>
          <w:rFonts w:ascii="Tw Cen MT" w:hAnsi="Tw Cen MT"/>
          <w:sz w:val="20"/>
          <w:szCs w:val="20"/>
        </w:rPr>
        <w:br/>
        <w:t>1 BERRY CLOSE LONDON</w:t>
      </w:r>
      <w:r w:rsidRPr="004F111A">
        <w:rPr>
          <w:rFonts w:ascii="Tw Cen MT" w:hAnsi="Tw Cen MT"/>
          <w:sz w:val="20"/>
          <w:szCs w:val="20"/>
        </w:rPr>
        <w:br/>
        <w:t>RM10 8LN</w:t>
      </w:r>
      <w:r w:rsidRPr="004F111A">
        <w:rPr>
          <w:rFonts w:ascii="Tw Cen MT" w:hAnsi="Tw Cen MT"/>
          <w:sz w:val="20"/>
          <w:szCs w:val="20"/>
        </w:rPr>
        <w:br/>
      </w:r>
    </w:p>
    <w:p w14:paraId="5A72080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Yaseen Taha Mohammed</w:t>
      </w:r>
      <w:r w:rsidRPr="004F111A">
        <w:rPr>
          <w:rFonts w:ascii="Tw Cen MT" w:hAnsi="Tw Cen MT"/>
          <w:sz w:val="20"/>
          <w:szCs w:val="20"/>
        </w:rPr>
        <w:br/>
        <w:t>Student ID: 2010</w:t>
      </w:r>
      <w:r w:rsidRPr="004F111A">
        <w:rPr>
          <w:rFonts w:ascii="Tw Cen MT" w:hAnsi="Tw Cen MT"/>
          <w:sz w:val="20"/>
          <w:szCs w:val="20"/>
        </w:rPr>
        <w:br/>
        <w:t>129 Portia Way E34JQ</w:t>
      </w:r>
      <w:r w:rsidRPr="004F111A">
        <w:rPr>
          <w:rFonts w:ascii="Tw Cen MT" w:hAnsi="Tw Cen MT"/>
          <w:sz w:val="20"/>
          <w:szCs w:val="20"/>
        </w:rPr>
        <w:br/>
      </w:r>
    </w:p>
    <w:p w14:paraId="63AA67F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Yammen Rob</w:t>
      </w:r>
      <w:r w:rsidRPr="004F111A">
        <w:rPr>
          <w:rFonts w:ascii="Tw Cen MT" w:hAnsi="Tw Cen MT"/>
          <w:sz w:val="20"/>
          <w:szCs w:val="20"/>
        </w:rPr>
        <w:br/>
        <w:t>Student ID: 2011</w:t>
      </w:r>
      <w:r w:rsidRPr="004F111A">
        <w:rPr>
          <w:rFonts w:ascii="Tw Cen MT" w:hAnsi="Tw Cen MT"/>
          <w:sz w:val="20"/>
          <w:szCs w:val="20"/>
        </w:rPr>
        <w:br/>
        <w:t>129 Portia Way E34JQ</w:t>
      </w:r>
      <w:r w:rsidRPr="004F111A">
        <w:rPr>
          <w:rFonts w:ascii="Tw Cen MT" w:hAnsi="Tw Cen MT"/>
          <w:sz w:val="20"/>
          <w:szCs w:val="20"/>
        </w:rPr>
        <w:br/>
      </w:r>
    </w:p>
    <w:p w14:paraId="1B62E81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Nasifa Tabassum Abdul</w:t>
      </w:r>
      <w:r w:rsidRPr="004F111A">
        <w:rPr>
          <w:rFonts w:ascii="Tw Cen MT" w:hAnsi="Tw Cen MT"/>
          <w:sz w:val="20"/>
          <w:szCs w:val="20"/>
        </w:rPr>
        <w:br/>
        <w:t>Student ID: 2012</w:t>
      </w:r>
      <w:r w:rsidRPr="004F111A">
        <w:rPr>
          <w:rFonts w:ascii="Tw Cen MT" w:hAnsi="Tw Cen MT"/>
          <w:sz w:val="20"/>
          <w:szCs w:val="20"/>
        </w:rPr>
        <w:br/>
        <w:t>Flat 23, Perry Court 1</w:t>
      </w:r>
      <w:r w:rsidRPr="004F111A">
        <w:rPr>
          <w:rFonts w:ascii="Tw Cen MT" w:hAnsi="Tw Cen MT"/>
          <w:sz w:val="20"/>
          <w:szCs w:val="20"/>
        </w:rPr>
        <w:br/>
        <w:t>Maritime Quay London E14</w:t>
      </w:r>
      <w:r w:rsidRPr="004F111A">
        <w:rPr>
          <w:rFonts w:ascii="Tw Cen MT" w:hAnsi="Tw Cen MT"/>
          <w:sz w:val="20"/>
          <w:szCs w:val="20"/>
        </w:rPr>
        <w:br/>
        <w:t>3QE</w:t>
      </w:r>
      <w:r w:rsidRPr="004F111A">
        <w:rPr>
          <w:rFonts w:ascii="Tw Cen MT" w:hAnsi="Tw Cen MT"/>
          <w:sz w:val="20"/>
          <w:szCs w:val="20"/>
        </w:rPr>
        <w:br/>
      </w:r>
    </w:p>
    <w:p w14:paraId="3C6D814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Raina Rahman</w:t>
      </w:r>
      <w:r w:rsidRPr="004F111A">
        <w:rPr>
          <w:rFonts w:ascii="Tw Cen MT" w:hAnsi="Tw Cen MT"/>
          <w:sz w:val="20"/>
          <w:szCs w:val="20"/>
        </w:rPr>
        <w:br/>
        <w:t>Student ID: 2016</w:t>
      </w:r>
      <w:r w:rsidRPr="004F111A">
        <w:rPr>
          <w:rFonts w:ascii="Tw Cen MT" w:hAnsi="Tw Cen MT"/>
          <w:sz w:val="20"/>
          <w:szCs w:val="20"/>
        </w:rPr>
        <w:br/>
        <w:t>6 Roach Road E3 2PA</w:t>
      </w:r>
      <w:r w:rsidRPr="004F111A">
        <w:rPr>
          <w:rFonts w:ascii="Tw Cen MT" w:hAnsi="Tw Cen MT"/>
          <w:sz w:val="20"/>
          <w:szCs w:val="20"/>
        </w:rPr>
        <w:br/>
      </w:r>
    </w:p>
    <w:p w14:paraId="50058E5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Mahdi Hasan</w:t>
      </w:r>
      <w:r w:rsidRPr="004F111A">
        <w:rPr>
          <w:rFonts w:ascii="Tw Cen MT" w:hAnsi="Tw Cen MT"/>
          <w:sz w:val="20"/>
          <w:szCs w:val="20"/>
        </w:rPr>
        <w:br/>
        <w:t>Student ID: 2021</w:t>
      </w:r>
      <w:r w:rsidRPr="004F111A">
        <w:rPr>
          <w:rFonts w:ascii="Tw Cen MT" w:hAnsi="Tw Cen MT"/>
          <w:sz w:val="20"/>
          <w:szCs w:val="20"/>
        </w:rPr>
        <w:br/>
        <w:t>Flat 8 Onslow House</w:t>
      </w:r>
      <w:r w:rsidRPr="004F111A">
        <w:rPr>
          <w:rFonts w:ascii="Tw Cen MT" w:hAnsi="Tw Cen MT"/>
          <w:sz w:val="20"/>
          <w:szCs w:val="20"/>
        </w:rPr>
        <w:br/>
        <w:t>E26AZ</w:t>
      </w:r>
      <w:r w:rsidRPr="004F111A">
        <w:rPr>
          <w:rFonts w:ascii="Tw Cen MT" w:hAnsi="Tw Cen MT"/>
          <w:sz w:val="20"/>
          <w:szCs w:val="20"/>
        </w:rPr>
        <w:br/>
      </w:r>
    </w:p>
    <w:p w14:paraId="0032314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Mohammad Mahtab Hasan</w:t>
      </w:r>
      <w:r w:rsidRPr="004F111A">
        <w:rPr>
          <w:rFonts w:ascii="Tw Cen MT" w:hAnsi="Tw Cen MT"/>
          <w:sz w:val="20"/>
          <w:szCs w:val="20"/>
        </w:rPr>
        <w:br/>
        <w:t>Student ID: 2022</w:t>
      </w:r>
      <w:r w:rsidRPr="004F111A">
        <w:rPr>
          <w:rFonts w:ascii="Tw Cen MT" w:hAnsi="Tw Cen MT"/>
          <w:sz w:val="20"/>
          <w:szCs w:val="20"/>
        </w:rPr>
        <w:br/>
        <w:t>Flat 5 Onslow House E2</w:t>
      </w:r>
      <w:r w:rsidRPr="004F111A">
        <w:rPr>
          <w:rFonts w:ascii="Tw Cen MT" w:hAnsi="Tw Cen MT"/>
          <w:sz w:val="20"/>
          <w:szCs w:val="20"/>
        </w:rPr>
        <w:br/>
        <w:t>6AZ</w:t>
      </w:r>
      <w:r w:rsidRPr="004F111A">
        <w:rPr>
          <w:rFonts w:ascii="Tw Cen MT" w:hAnsi="Tw Cen MT"/>
          <w:sz w:val="20"/>
          <w:szCs w:val="20"/>
        </w:rPr>
        <w:br/>
      </w:r>
    </w:p>
    <w:p w14:paraId="2099B8A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David Adetoyi</w:t>
      </w:r>
      <w:r w:rsidRPr="004F111A">
        <w:rPr>
          <w:rFonts w:ascii="Tw Cen MT" w:hAnsi="Tw Cen MT"/>
          <w:sz w:val="20"/>
          <w:szCs w:val="20"/>
        </w:rPr>
        <w:br/>
        <w:t>Student ID: 2023</w:t>
      </w:r>
      <w:r w:rsidRPr="004F111A">
        <w:rPr>
          <w:rFonts w:ascii="Tw Cen MT" w:hAnsi="Tw Cen MT"/>
          <w:sz w:val="20"/>
          <w:szCs w:val="20"/>
        </w:rPr>
        <w:br/>
        <w:t>128 Oldfield Grove</w:t>
      </w:r>
      <w:r w:rsidRPr="004F111A">
        <w:rPr>
          <w:rFonts w:ascii="Tw Cen MT" w:hAnsi="Tw Cen MT"/>
          <w:sz w:val="20"/>
          <w:szCs w:val="20"/>
        </w:rPr>
        <w:br/>
        <w:t>SE162NE</w:t>
      </w:r>
      <w:r w:rsidRPr="004F111A">
        <w:rPr>
          <w:rFonts w:ascii="Tw Cen MT" w:hAnsi="Tw Cen MT"/>
          <w:sz w:val="20"/>
          <w:szCs w:val="20"/>
        </w:rPr>
        <w:br/>
      </w:r>
    </w:p>
    <w:p w14:paraId="444CBCA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Hossain Ahmed</w:t>
      </w:r>
      <w:r w:rsidRPr="004F111A">
        <w:rPr>
          <w:rFonts w:ascii="Tw Cen MT" w:hAnsi="Tw Cen MT"/>
          <w:sz w:val="20"/>
          <w:szCs w:val="20"/>
        </w:rPr>
        <w:br/>
        <w:t>Student ID: 2026</w:t>
      </w:r>
      <w:r w:rsidRPr="004F111A">
        <w:rPr>
          <w:rFonts w:ascii="Tw Cen MT" w:hAnsi="Tw Cen MT"/>
          <w:sz w:val="20"/>
          <w:szCs w:val="20"/>
        </w:rPr>
        <w:br/>
        <w:t>Flat 96, Mercer Court 6</w:t>
      </w:r>
      <w:r w:rsidRPr="004F111A">
        <w:rPr>
          <w:rFonts w:ascii="Tw Cen MT" w:hAnsi="Tw Cen MT"/>
          <w:sz w:val="20"/>
          <w:szCs w:val="20"/>
        </w:rPr>
        <w:br/>
        <w:t>Candle Street E1 4SG</w:t>
      </w:r>
      <w:r w:rsidRPr="004F111A">
        <w:rPr>
          <w:rFonts w:ascii="Tw Cen MT" w:hAnsi="Tw Cen MT"/>
          <w:sz w:val="20"/>
          <w:szCs w:val="20"/>
        </w:rPr>
        <w:br/>
      </w:r>
    </w:p>
    <w:p w14:paraId="4EEF05F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Nadia Ferdousi Ahmed</w:t>
      </w:r>
      <w:r w:rsidRPr="004F111A">
        <w:rPr>
          <w:rFonts w:ascii="Tw Cen MT" w:hAnsi="Tw Cen MT"/>
          <w:sz w:val="20"/>
          <w:szCs w:val="20"/>
        </w:rPr>
        <w:br/>
        <w:t>Student ID: 2028</w:t>
      </w:r>
      <w:r w:rsidRPr="004F111A">
        <w:rPr>
          <w:rFonts w:ascii="Tw Cen MT" w:hAnsi="Tw Cen MT"/>
          <w:sz w:val="20"/>
          <w:szCs w:val="20"/>
        </w:rPr>
        <w:br/>
        <w:t>Flat 25 Noble Court</w:t>
      </w:r>
      <w:r w:rsidRPr="004F111A">
        <w:rPr>
          <w:rFonts w:ascii="Tw Cen MT" w:hAnsi="Tw Cen MT"/>
          <w:sz w:val="20"/>
          <w:szCs w:val="20"/>
        </w:rPr>
        <w:br/>
        <w:t>Cable Street E18HS</w:t>
      </w:r>
      <w:r w:rsidRPr="004F111A">
        <w:rPr>
          <w:rFonts w:ascii="Tw Cen MT" w:hAnsi="Tw Cen MT"/>
          <w:sz w:val="20"/>
          <w:szCs w:val="20"/>
        </w:rPr>
        <w:br/>
      </w:r>
    </w:p>
    <w:p w14:paraId="42C4119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Quader</w:t>
      </w:r>
      <w:r w:rsidRPr="004F111A">
        <w:rPr>
          <w:rFonts w:ascii="Tw Cen MT" w:hAnsi="Tw Cen MT"/>
          <w:sz w:val="20"/>
          <w:szCs w:val="20"/>
        </w:rPr>
        <w:br/>
        <w:t>Student ID: 2031</w:t>
      </w:r>
      <w:r w:rsidRPr="004F111A">
        <w:rPr>
          <w:rFonts w:ascii="Tw Cen MT" w:hAnsi="Tw Cen MT"/>
          <w:sz w:val="20"/>
          <w:szCs w:val="20"/>
        </w:rPr>
        <w:br/>
        <w:t>17 Bow Common Lane E34AU</w:t>
      </w:r>
      <w:r w:rsidRPr="004F111A">
        <w:rPr>
          <w:rFonts w:ascii="Tw Cen MT" w:hAnsi="Tw Cen MT"/>
          <w:sz w:val="20"/>
          <w:szCs w:val="20"/>
        </w:rPr>
        <w:br/>
      </w:r>
    </w:p>
    <w:p w14:paraId="76E3D7A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Sabeeh Khan</w:t>
      </w:r>
      <w:r w:rsidRPr="004F111A">
        <w:rPr>
          <w:rFonts w:ascii="Tw Cen MT" w:hAnsi="Tw Cen MT"/>
          <w:sz w:val="20"/>
          <w:szCs w:val="20"/>
        </w:rPr>
        <w:br/>
        <w:t>Student ID: 2044</w:t>
      </w:r>
      <w:r w:rsidRPr="004F111A">
        <w:rPr>
          <w:rFonts w:ascii="Tw Cen MT" w:hAnsi="Tw Cen MT"/>
          <w:sz w:val="20"/>
          <w:szCs w:val="20"/>
        </w:rPr>
        <w:br/>
        <w:t>45 Randan House Poplar</w:t>
      </w:r>
      <w:r w:rsidRPr="004F111A">
        <w:rPr>
          <w:rFonts w:ascii="Tw Cen MT" w:hAnsi="Tw Cen MT"/>
          <w:sz w:val="20"/>
          <w:szCs w:val="20"/>
        </w:rPr>
        <w:br/>
        <w:t>High Street E14OQN</w:t>
      </w:r>
      <w:r w:rsidRPr="004F111A">
        <w:rPr>
          <w:rFonts w:ascii="Tw Cen MT" w:hAnsi="Tw Cen MT"/>
          <w:sz w:val="20"/>
          <w:szCs w:val="20"/>
        </w:rPr>
        <w:br/>
      </w:r>
    </w:p>
    <w:p w14:paraId="1DD4D69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Priya Dey</w:t>
      </w:r>
      <w:r w:rsidRPr="004F111A">
        <w:rPr>
          <w:rFonts w:ascii="Tw Cen MT" w:hAnsi="Tw Cen MT"/>
          <w:sz w:val="20"/>
          <w:szCs w:val="20"/>
        </w:rPr>
        <w:br/>
        <w:t>Student ID: 2045</w:t>
      </w:r>
      <w:r w:rsidRPr="004F111A">
        <w:rPr>
          <w:rFonts w:ascii="Tw Cen MT" w:hAnsi="Tw Cen MT"/>
          <w:sz w:val="20"/>
          <w:szCs w:val="20"/>
        </w:rPr>
        <w:br/>
        <w:t>Flat 508, Lighterman</w:t>
      </w:r>
      <w:r w:rsidRPr="004F111A">
        <w:rPr>
          <w:rFonts w:ascii="Tw Cen MT" w:hAnsi="Tw Cen MT"/>
          <w:sz w:val="20"/>
          <w:szCs w:val="20"/>
        </w:rPr>
        <w:br/>
        <w:t>Point 3 New Village</w:t>
      </w:r>
      <w:r w:rsidRPr="004F111A">
        <w:rPr>
          <w:rFonts w:ascii="Tw Cen MT" w:hAnsi="Tw Cen MT"/>
          <w:sz w:val="20"/>
          <w:szCs w:val="20"/>
        </w:rPr>
        <w:br/>
        <w:t>Avenue London E14 0NH</w:t>
      </w:r>
      <w:r w:rsidRPr="004F111A">
        <w:rPr>
          <w:rFonts w:ascii="Tw Cen MT" w:hAnsi="Tw Cen MT"/>
          <w:sz w:val="20"/>
          <w:szCs w:val="20"/>
        </w:rPr>
        <w:br/>
      </w:r>
    </w:p>
    <w:p w14:paraId="09385BA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Dipon Mozumder</w:t>
      </w:r>
      <w:r w:rsidRPr="004F111A">
        <w:rPr>
          <w:rFonts w:ascii="Tw Cen MT" w:hAnsi="Tw Cen MT"/>
          <w:sz w:val="20"/>
          <w:szCs w:val="20"/>
        </w:rPr>
        <w:br/>
        <w:t>Student ID: 2047</w:t>
      </w:r>
      <w:r w:rsidRPr="004F111A">
        <w:rPr>
          <w:rFonts w:ascii="Tw Cen MT" w:hAnsi="Tw Cen MT"/>
          <w:sz w:val="20"/>
          <w:szCs w:val="20"/>
        </w:rPr>
        <w:br/>
        <w:t>Flat 4, Luke House</w:t>
      </w:r>
      <w:r w:rsidRPr="004F111A">
        <w:rPr>
          <w:rFonts w:ascii="Tw Cen MT" w:hAnsi="Tw Cen MT"/>
          <w:sz w:val="20"/>
          <w:szCs w:val="20"/>
        </w:rPr>
        <w:br/>
        <w:t>Tillman Street london E1</w:t>
      </w:r>
      <w:r w:rsidRPr="004F111A">
        <w:rPr>
          <w:rFonts w:ascii="Tw Cen MT" w:hAnsi="Tw Cen MT"/>
          <w:sz w:val="20"/>
          <w:szCs w:val="20"/>
        </w:rPr>
        <w:br/>
        <w:t>2NQ</w:t>
      </w:r>
      <w:r w:rsidRPr="004F111A">
        <w:rPr>
          <w:rFonts w:ascii="Tw Cen MT" w:hAnsi="Tw Cen MT"/>
          <w:sz w:val="20"/>
          <w:szCs w:val="20"/>
        </w:rPr>
        <w:br/>
      </w:r>
    </w:p>
    <w:p w14:paraId="522113D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Yahiya Ahmed</w:t>
      </w:r>
      <w:r w:rsidRPr="004F111A">
        <w:rPr>
          <w:rFonts w:ascii="Tw Cen MT" w:hAnsi="Tw Cen MT"/>
          <w:sz w:val="20"/>
          <w:szCs w:val="20"/>
        </w:rPr>
        <w:br/>
        <w:t>Student ID: 2054</w:t>
      </w:r>
      <w:r w:rsidRPr="004F111A">
        <w:rPr>
          <w:rFonts w:ascii="Tw Cen MT" w:hAnsi="Tw Cen MT"/>
          <w:sz w:val="20"/>
          <w:szCs w:val="20"/>
        </w:rPr>
        <w:br/>
        <w:t>9 Brinsley House Tarling</w:t>
      </w:r>
      <w:r w:rsidRPr="004F111A">
        <w:rPr>
          <w:rFonts w:ascii="Tw Cen MT" w:hAnsi="Tw Cen MT"/>
          <w:sz w:val="20"/>
          <w:szCs w:val="20"/>
        </w:rPr>
        <w:br/>
        <w:t>Street E12PD</w:t>
      </w:r>
      <w:r w:rsidRPr="004F111A">
        <w:rPr>
          <w:rFonts w:ascii="Tw Cen MT" w:hAnsi="Tw Cen MT"/>
          <w:sz w:val="20"/>
          <w:szCs w:val="20"/>
        </w:rPr>
        <w:br/>
      </w:r>
    </w:p>
    <w:p w14:paraId="5A03412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Rachi Moni</w:t>
      </w:r>
      <w:r w:rsidRPr="004F111A">
        <w:rPr>
          <w:rFonts w:ascii="Tw Cen MT" w:hAnsi="Tw Cen MT"/>
          <w:sz w:val="20"/>
          <w:szCs w:val="20"/>
        </w:rPr>
        <w:br/>
        <w:t>Student ID: 2058</w:t>
      </w:r>
      <w:r w:rsidRPr="004F111A">
        <w:rPr>
          <w:rFonts w:ascii="Tw Cen MT" w:hAnsi="Tw Cen MT"/>
          <w:sz w:val="20"/>
          <w:szCs w:val="20"/>
        </w:rPr>
        <w:br/>
        <w:t>31 Joshua Street London</w:t>
      </w:r>
      <w:r w:rsidRPr="004F111A">
        <w:rPr>
          <w:rFonts w:ascii="Tw Cen MT" w:hAnsi="Tw Cen MT"/>
          <w:sz w:val="20"/>
          <w:szCs w:val="20"/>
        </w:rPr>
        <w:br/>
        <w:t>E14 0RD</w:t>
      </w:r>
      <w:r w:rsidRPr="004F111A">
        <w:rPr>
          <w:rFonts w:ascii="Tw Cen MT" w:hAnsi="Tw Cen MT"/>
          <w:sz w:val="20"/>
          <w:szCs w:val="20"/>
        </w:rPr>
        <w:br/>
      </w:r>
    </w:p>
    <w:p w14:paraId="49E830E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Mefta Cornea</w:t>
      </w:r>
      <w:r w:rsidRPr="004F111A">
        <w:rPr>
          <w:rFonts w:ascii="Tw Cen MT" w:hAnsi="Tw Cen MT"/>
          <w:sz w:val="20"/>
          <w:szCs w:val="20"/>
        </w:rPr>
        <w:br/>
        <w:t>Student ID: 2067</w:t>
      </w:r>
      <w:r w:rsidRPr="004F111A">
        <w:rPr>
          <w:rFonts w:ascii="Tw Cen MT" w:hAnsi="Tw Cen MT"/>
          <w:sz w:val="20"/>
          <w:szCs w:val="20"/>
        </w:rPr>
        <w:br/>
        <w:t>159A Plaistow Road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E153ET</w:t>
      </w:r>
      <w:r w:rsidRPr="004F111A">
        <w:rPr>
          <w:rFonts w:ascii="Tw Cen MT" w:hAnsi="Tw Cen MT"/>
          <w:sz w:val="20"/>
          <w:szCs w:val="20"/>
        </w:rPr>
        <w:br/>
      </w:r>
    </w:p>
    <w:p w14:paraId="6BA96B7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Tahsin Khan</w:t>
      </w:r>
      <w:r w:rsidRPr="004F111A">
        <w:rPr>
          <w:rFonts w:ascii="Tw Cen MT" w:hAnsi="Tw Cen MT"/>
          <w:sz w:val="20"/>
          <w:szCs w:val="20"/>
        </w:rPr>
        <w:br/>
        <w:t>Student ID: 2075</w:t>
      </w:r>
      <w:r w:rsidRPr="004F111A">
        <w:rPr>
          <w:rFonts w:ascii="Tw Cen MT" w:hAnsi="Tw Cen MT"/>
          <w:sz w:val="20"/>
          <w:szCs w:val="20"/>
        </w:rPr>
        <w:br/>
        <w:t>902 Phenit Heights West</w:t>
      </w:r>
      <w:r w:rsidRPr="004F111A">
        <w:rPr>
          <w:rFonts w:ascii="Tw Cen MT" w:hAnsi="Tw Cen MT"/>
          <w:sz w:val="20"/>
          <w:szCs w:val="20"/>
        </w:rPr>
        <w:br/>
        <w:t>E149AE</w:t>
      </w:r>
      <w:r w:rsidRPr="004F111A">
        <w:rPr>
          <w:rFonts w:ascii="Tw Cen MT" w:hAnsi="Tw Cen MT"/>
          <w:sz w:val="20"/>
          <w:szCs w:val="20"/>
        </w:rPr>
        <w:br/>
      </w:r>
    </w:p>
    <w:p w14:paraId="5D8D2BC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Dina Khan</w:t>
      </w:r>
      <w:r w:rsidRPr="004F111A">
        <w:rPr>
          <w:rFonts w:ascii="Tw Cen MT" w:hAnsi="Tw Cen MT"/>
          <w:sz w:val="20"/>
          <w:szCs w:val="20"/>
        </w:rPr>
        <w:br/>
        <w:t>Student ID: 2076</w:t>
      </w:r>
      <w:r w:rsidRPr="004F111A">
        <w:rPr>
          <w:rFonts w:ascii="Tw Cen MT" w:hAnsi="Tw Cen MT"/>
          <w:sz w:val="20"/>
          <w:szCs w:val="20"/>
        </w:rPr>
        <w:br/>
        <w:t>902 Phenit Heights West</w:t>
      </w:r>
      <w:r w:rsidRPr="004F111A">
        <w:rPr>
          <w:rFonts w:ascii="Tw Cen MT" w:hAnsi="Tw Cen MT"/>
          <w:sz w:val="20"/>
          <w:szCs w:val="20"/>
        </w:rPr>
        <w:br/>
        <w:t>E149AE</w:t>
      </w:r>
      <w:r w:rsidRPr="004F111A">
        <w:rPr>
          <w:rFonts w:ascii="Tw Cen MT" w:hAnsi="Tw Cen MT"/>
          <w:sz w:val="20"/>
          <w:szCs w:val="20"/>
        </w:rPr>
        <w:br/>
      </w:r>
    </w:p>
    <w:p w14:paraId="0BD5E9F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Israt Zahan Chowdhury</w:t>
      </w:r>
      <w:r w:rsidRPr="004F111A">
        <w:rPr>
          <w:rFonts w:ascii="Tw Cen MT" w:hAnsi="Tw Cen MT"/>
          <w:sz w:val="20"/>
          <w:szCs w:val="20"/>
        </w:rPr>
        <w:br/>
        <w:t>Student ID: 2082</w:t>
      </w:r>
      <w:r w:rsidRPr="004F111A">
        <w:rPr>
          <w:rFonts w:ascii="Tw Cen MT" w:hAnsi="Tw Cen MT"/>
          <w:sz w:val="20"/>
          <w:szCs w:val="20"/>
        </w:rPr>
        <w:br/>
        <w:t>11 Harpley Square E14EA</w:t>
      </w:r>
      <w:r w:rsidRPr="004F111A">
        <w:rPr>
          <w:rFonts w:ascii="Tw Cen MT" w:hAnsi="Tw Cen MT"/>
          <w:sz w:val="20"/>
          <w:szCs w:val="20"/>
        </w:rPr>
        <w:br/>
      </w:r>
    </w:p>
    <w:p w14:paraId="287E16D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Jihan Adan</w:t>
      </w:r>
      <w:r w:rsidRPr="004F111A">
        <w:rPr>
          <w:rFonts w:ascii="Tw Cen MT" w:hAnsi="Tw Cen MT"/>
          <w:sz w:val="20"/>
          <w:szCs w:val="20"/>
        </w:rPr>
        <w:br/>
        <w:t>Student ID: 2083</w:t>
      </w:r>
      <w:r w:rsidRPr="004F111A">
        <w:rPr>
          <w:rFonts w:ascii="Tw Cen MT" w:hAnsi="Tw Cen MT"/>
          <w:sz w:val="20"/>
          <w:szCs w:val="20"/>
        </w:rPr>
        <w:br/>
        <w:t>37 Boleyn Road N168HU</w:t>
      </w:r>
      <w:r w:rsidRPr="004F111A">
        <w:rPr>
          <w:rFonts w:ascii="Tw Cen MT" w:hAnsi="Tw Cen MT"/>
          <w:sz w:val="20"/>
          <w:szCs w:val="20"/>
        </w:rPr>
        <w:br/>
      </w:r>
    </w:p>
    <w:p w14:paraId="083F8CC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Fardid Sami Hassan</w:t>
      </w:r>
      <w:r w:rsidRPr="004F111A">
        <w:rPr>
          <w:rFonts w:ascii="Tw Cen MT" w:hAnsi="Tw Cen MT"/>
          <w:sz w:val="20"/>
          <w:szCs w:val="20"/>
        </w:rPr>
        <w:br/>
        <w:t>Student ID: 2087</w:t>
      </w:r>
      <w:r w:rsidRPr="004F111A">
        <w:rPr>
          <w:rFonts w:ascii="Tw Cen MT" w:hAnsi="Tw Cen MT"/>
          <w:sz w:val="20"/>
          <w:szCs w:val="20"/>
        </w:rPr>
        <w:br/>
        <w:t>Flat 40, Colstead House</w:t>
      </w:r>
      <w:r w:rsidRPr="004F111A">
        <w:rPr>
          <w:rFonts w:ascii="Tw Cen MT" w:hAnsi="Tw Cen MT"/>
          <w:sz w:val="20"/>
          <w:szCs w:val="20"/>
        </w:rPr>
        <w:br/>
        <w:t>14 Watney Market E1 2QY</w:t>
      </w:r>
      <w:r w:rsidRPr="004F111A">
        <w:rPr>
          <w:rFonts w:ascii="Tw Cen MT" w:hAnsi="Tw Cen MT"/>
          <w:sz w:val="20"/>
          <w:szCs w:val="20"/>
        </w:rPr>
        <w:br/>
      </w:r>
    </w:p>
    <w:p w14:paraId="0908712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Rawda Begum</w:t>
      </w:r>
      <w:r w:rsidRPr="004F111A">
        <w:rPr>
          <w:rFonts w:ascii="Tw Cen MT" w:hAnsi="Tw Cen MT"/>
          <w:sz w:val="20"/>
          <w:szCs w:val="20"/>
        </w:rPr>
        <w:br/>
        <w:t>Student ID: 2100</w:t>
      </w:r>
      <w:r w:rsidRPr="004F111A">
        <w:rPr>
          <w:rFonts w:ascii="Tw Cen MT" w:hAnsi="Tw Cen MT"/>
          <w:sz w:val="20"/>
          <w:szCs w:val="20"/>
        </w:rPr>
        <w:br/>
        <w:t>Flat 2 Heelley House</w:t>
      </w:r>
      <w:r w:rsidRPr="004F111A">
        <w:rPr>
          <w:rFonts w:ascii="Tw Cen MT" w:hAnsi="Tw Cen MT"/>
          <w:sz w:val="20"/>
          <w:szCs w:val="20"/>
        </w:rPr>
        <w:br/>
        <w:t>E143SE</w:t>
      </w:r>
      <w:r w:rsidRPr="004F111A">
        <w:rPr>
          <w:rFonts w:ascii="Tw Cen MT" w:hAnsi="Tw Cen MT"/>
          <w:sz w:val="20"/>
          <w:szCs w:val="20"/>
        </w:rPr>
        <w:br/>
      </w:r>
    </w:p>
    <w:p w14:paraId="23E8D9B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Riana Mahmud</w:t>
      </w:r>
      <w:r w:rsidRPr="004F111A">
        <w:rPr>
          <w:rFonts w:ascii="Tw Cen MT" w:hAnsi="Tw Cen MT"/>
          <w:sz w:val="20"/>
          <w:szCs w:val="20"/>
        </w:rPr>
        <w:br/>
        <w:t>Student ID: 2105</w:t>
      </w:r>
      <w:r w:rsidRPr="004F111A">
        <w:rPr>
          <w:rFonts w:ascii="Tw Cen MT" w:hAnsi="Tw Cen MT"/>
          <w:sz w:val="20"/>
          <w:szCs w:val="20"/>
        </w:rPr>
        <w:br/>
        <w:t>66 Clarkson Street E2</w:t>
      </w:r>
      <w:r w:rsidRPr="004F111A">
        <w:rPr>
          <w:rFonts w:ascii="Tw Cen MT" w:hAnsi="Tw Cen MT"/>
          <w:sz w:val="20"/>
          <w:szCs w:val="20"/>
        </w:rPr>
        <w:br/>
        <w:t>0BA</w:t>
      </w:r>
      <w:r w:rsidRPr="004F111A">
        <w:rPr>
          <w:rFonts w:ascii="Tw Cen MT" w:hAnsi="Tw Cen MT"/>
          <w:sz w:val="20"/>
          <w:szCs w:val="20"/>
        </w:rPr>
        <w:br/>
      </w:r>
    </w:p>
    <w:p w14:paraId="36F58D2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Muna Nur Adan</w:t>
      </w:r>
      <w:r w:rsidRPr="004F111A">
        <w:rPr>
          <w:rFonts w:ascii="Tw Cen MT" w:hAnsi="Tw Cen MT"/>
          <w:sz w:val="20"/>
          <w:szCs w:val="20"/>
        </w:rPr>
        <w:br/>
        <w:t>Student ID: 2118</w:t>
      </w:r>
      <w:r w:rsidRPr="004F111A">
        <w:rPr>
          <w:rFonts w:ascii="Tw Cen MT" w:hAnsi="Tw Cen MT"/>
          <w:sz w:val="20"/>
          <w:szCs w:val="20"/>
        </w:rPr>
        <w:br/>
        <w:t>Flat 34, Alzette House</w:t>
      </w:r>
      <w:r w:rsidRPr="004F111A">
        <w:rPr>
          <w:rFonts w:ascii="Tw Cen MT" w:hAnsi="Tw Cen MT"/>
          <w:sz w:val="20"/>
          <w:szCs w:val="20"/>
        </w:rPr>
        <w:br/>
        <w:t>Mace Street E2 0QU</w:t>
      </w:r>
      <w:r w:rsidRPr="004F111A">
        <w:rPr>
          <w:rFonts w:ascii="Tw Cen MT" w:hAnsi="Tw Cen MT"/>
          <w:sz w:val="20"/>
          <w:szCs w:val="20"/>
        </w:rPr>
        <w:br/>
      </w:r>
    </w:p>
    <w:p w14:paraId="0534460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Hana Nur Adan</w:t>
      </w:r>
      <w:r w:rsidRPr="004F111A">
        <w:rPr>
          <w:rFonts w:ascii="Tw Cen MT" w:hAnsi="Tw Cen MT"/>
          <w:sz w:val="20"/>
          <w:szCs w:val="20"/>
        </w:rPr>
        <w:br/>
        <w:t>Student ID: 2119</w:t>
      </w:r>
      <w:r w:rsidRPr="004F111A">
        <w:rPr>
          <w:rFonts w:ascii="Tw Cen MT" w:hAnsi="Tw Cen MT"/>
          <w:sz w:val="20"/>
          <w:szCs w:val="20"/>
        </w:rPr>
        <w:br/>
        <w:t>Flat 34, Alzette House</w:t>
      </w:r>
      <w:r w:rsidRPr="004F111A">
        <w:rPr>
          <w:rFonts w:ascii="Tw Cen MT" w:hAnsi="Tw Cen MT"/>
          <w:sz w:val="20"/>
          <w:szCs w:val="20"/>
        </w:rPr>
        <w:br/>
        <w:t>Mace Street E2 0QU</w:t>
      </w:r>
      <w:r w:rsidRPr="004F111A">
        <w:rPr>
          <w:rFonts w:ascii="Tw Cen MT" w:hAnsi="Tw Cen MT"/>
          <w:sz w:val="20"/>
          <w:szCs w:val="20"/>
        </w:rPr>
        <w:br/>
      </w:r>
    </w:p>
    <w:p w14:paraId="416EDA2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Tasfia Begum</w:t>
      </w:r>
      <w:r w:rsidRPr="004F111A">
        <w:rPr>
          <w:rFonts w:ascii="Tw Cen MT" w:hAnsi="Tw Cen MT"/>
          <w:sz w:val="20"/>
          <w:szCs w:val="20"/>
        </w:rPr>
        <w:br/>
        <w:t>Student ID: 2123</w:t>
      </w:r>
      <w:r w:rsidRPr="004F111A">
        <w:rPr>
          <w:rFonts w:ascii="Tw Cen MT" w:hAnsi="Tw Cen MT"/>
          <w:sz w:val="20"/>
          <w:szCs w:val="20"/>
        </w:rPr>
        <w:br/>
        <w:t>30 Blythendale House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Mansford Street E27AW</w:t>
      </w:r>
      <w:r w:rsidRPr="004F111A">
        <w:rPr>
          <w:rFonts w:ascii="Tw Cen MT" w:hAnsi="Tw Cen MT"/>
          <w:sz w:val="20"/>
          <w:szCs w:val="20"/>
        </w:rPr>
        <w:br/>
      </w:r>
    </w:p>
    <w:p w14:paraId="54B4B83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Taslima Ahmed</w:t>
      </w:r>
      <w:r w:rsidRPr="004F111A">
        <w:rPr>
          <w:rFonts w:ascii="Tw Cen MT" w:hAnsi="Tw Cen MT"/>
          <w:sz w:val="20"/>
          <w:szCs w:val="20"/>
        </w:rPr>
        <w:br/>
        <w:t>Student ID: 2125</w:t>
      </w:r>
      <w:r w:rsidRPr="004F111A">
        <w:rPr>
          <w:rFonts w:ascii="Tw Cen MT" w:hAnsi="Tw Cen MT"/>
          <w:sz w:val="20"/>
          <w:szCs w:val="20"/>
        </w:rPr>
        <w:br/>
        <w:t>28 Blythendale House</w:t>
      </w:r>
      <w:r w:rsidRPr="004F111A">
        <w:rPr>
          <w:rFonts w:ascii="Tw Cen MT" w:hAnsi="Tw Cen MT"/>
          <w:sz w:val="20"/>
          <w:szCs w:val="20"/>
        </w:rPr>
        <w:br/>
        <w:t>E27AW</w:t>
      </w:r>
      <w:r w:rsidRPr="004F111A">
        <w:rPr>
          <w:rFonts w:ascii="Tw Cen MT" w:hAnsi="Tw Cen MT"/>
          <w:sz w:val="20"/>
          <w:szCs w:val="20"/>
        </w:rPr>
        <w:br/>
      </w:r>
    </w:p>
    <w:p w14:paraId="340B842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Farabi Monir</w:t>
      </w:r>
      <w:r w:rsidRPr="004F111A">
        <w:rPr>
          <w:rFonts w:ascii="Tw Cen MT" w:hAnsi="Tw Cen MT"/>
          <w:sz w:val="20"/>
          <w:szCs w:val="20"/>
        </w:rPr>
        <w:br/>
        <w:t>Student ID: 2126</w:t>
      </w:r>
      <w:r w:rsidRPr="004F111A">
        <w:rPr>
          <w:rFonts w:ascii="Tw Cen MT" w:hAnsi="Tw Cen MT"/>
          <w:sz w:val="20"/>
          <w:szCs w:val="20"/>
        </w:rPr>
        <w:br/>
        <w:t>Flat 12, Kenton House</w:t>
      </w:r>
      <w:r w:rsidRPr="004F111A">
        <w:rPr>
          <w:rFonts w:ascii="Tw Cen MT" w:hAnsi="Tw Cen MT"/>
          <w:sz w:val="20"/>
          <w:szCs w:val="20"/>
        </w:rPr>
        <w:br/>
        <w:t>Mantus Close London E1</w:t>
      </w:r>
      <w:r w:rsidRPr="004F111A">
        <w:rPr>
          <w:rFonts w:ascii="Tw Cen MT" w:hAnsi="Tw Cen MT"/>
          <w:sz w:val="20"/>
          <w:szCs w:val="20"/>
        </w:rPr>
        <w:br/>
        <w:t>4JR</w:t>
      </w:r>
      <w:r w:rsidRPr="004F111A">
        <w:rPr>
          <w:rFonts w:ascii="Tw Cen MT" w:hAnsi="Tw Cen MT"/>
          <w:sz w:val="20"/>
          <w:szCs w:val="20"/>
        </w:rPr>
        <w:br/>
      </w:r>
    </w:p>
    <w:p w14:paraId="38D976C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Sabina Akter</w:t>
      </w:r>
      <w:r w:rsidRPr="004F111A">
        <w:rPr>
          <w:rFonts w:ascii="Tw Cen MT" w:hAnsi="Tw Cen MT"/>
          <w:sz w:val="20"/>
          <w:szCs w:val="20"/>
        </w:rPr>
        <w:br/>
        <w:t>Student ID: 2127</w:t>
      </w:r>
      <w:r w:rsidRPr="004F111A">
        <w:rPr>
          <w:rFonts w:ascii="Tw Cen MT" w:hAnsi="Tw Cen MT"/>
          <w:sz w:val="20"/>
          <w:szCs w:val="20"/>
        </w:rPr>
        <w:br/>
        <w:t>54A Settle Street E1 1JP</w:t>
      </w:r>
      <w:r w:rsidRPr="004F111A">
        <w:rPr>
          <w:rFonts w:ascii="Tw Cen MT" w:hAnsi="Tw Cen MT"/>
          <w:sz w:val="20"/>
          <w:szCs w:val="20"/>
        </w:rPr>
        <w:br/>
      </w:r>
    </w:p>
    <w:p w14:paraId="09AF7DE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Tauhid Islam</w:t>
      </w:r>
      <w:r w:rsidRPr="004F111A">
        <w:rPr>
          <w:rFonts w:ascii="Tw Cen MT" w:hAnsi="Tw Cen MT"/>
          <w:sz w:val="20"/>
          <w:szCs w:val="20"/>
        </w:rPr>
        <w:br/>
        <w:t>Student ID: 2130</w:t>
      </w:r>
      <w:r w:rsidRPr="004F111A">
        <w:rPr>
          <w:rFonts w:ascii="Tw Cen MT" w:hAnsi="Tw Cen MT"/>
          <w:sz w:val="20"/>
          <w:szCs w:val="20"/>
        </w:rPr>
        <w:br/>
        <w:t>130 Brownfield Street</w:t>
      </w:r>
      <w:r w:rsidRPr="004F111A">
        <w:rPr>
          <w:rFonts w:ascii="Tw Cen MT" w:hAnsi="Tw Cen MT"/>
          <w:sz w:val="20"/>
          <w:szCs w:val="20"/>
        </w:rPr>
        <w:br/>
        <w:t>E146NF</w:t>
      </w:r>
      <w:r w:rsidRPr="004F111A">
        <w:rPr>
          <w:rFonts w:ascii="Tw Cen MT" w:hAnsi="Tw Cen MT"/>
          <w:sz w:val="20"/>
          <w:szCs w:val="20"/>
        </w:rPr>
        <w:br/>
      </w:r>
    </w:p>
    <w:p w14:paraId="2C7CC75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Tamzid Islam</w:t>
      </w:r>
      <w:r w:rsidRPr="004F111A">
        <w:rPr>
          <w:rFonts w:ascii="Tw Cen MT" w:hAnsi="Tw Cen MT"/>
          <w:sz w:val="20"/>
          <w:szCs w:val="20"/>
        </w:rPr>
        <w:br/>
        <w:t>Student ID: 2131</w:t>
      </w:r>
      <w:r w:rsidRPr="004F111A">
        <w:rPr>
          <w:rFonts w:ascii="Tw Cen MT" w:hAnsi="Tw Cen MT"/>
          <w:sz w:val="20"/>
          <w:szCs w:val="20"/>
        </w:rPr>
        <w:br/>
        <w:t>130 Brownfield Street</w:t>
      </w:r>
      <w:r w:rsidRPr="004F111A">
        <w:rPr>
          <w:rFonts w:ascii="Tw Cen MT" w:hAnsi="Tw Cen MT"/>
          <w:sz w:val="20"/>
          <w:szCs w:val="20"/>
        </w:rPr>
        <w:br/>
        <w:t>E14 6NF</w:t>
      </w:r>
      <w:r w:rsidRPr="004F111A">
        <w:rPr>
          <w:rFonts w:ascii="Tw Cen MT" w:hAnsi="Tw Cen MT"/>
          <w:sz w:val="20"/>
          <w:szCs w:val="20"/>
        </w:rPr>
        <w:br/>
      </w:r>
    </w:p>
    <w:p w14:paraId="49F7A9E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Shahriar Khan</w:t>
      </w:r>
      <w:r w:rsidRPr="004F111A">
        <w:rPr>
          <w:rFonts w:ascii="Tw Cen MT" w:hAnsi="Tw Cen MT"/>
          <w:sz w:val="20"/>
          <w:szCs w:val="20"/>
        </w:rPr>
        <w:br/>
        <w:t>Student ID: 2137</w:t>
      </w:r>
      <w:r w:rsidRPr="004F111A">
        <w:rPr>
          <w:rFonts w:ascii="Tw Cen MT" w:hAnsi="Tw Cen MT"/>
          <w:sz w:val="20"/>
          <w:szCs w:val="20"/>
        </w:rPr>
        <w:br/>
        <w:t>34 Broomfield Streer</w:t>
      </w:r>
      <w:r w:rsidRPr="004F111A">
        <w:rPr>
          <w:rFonts w:ascii="Tw Cen MT" w:hAnsi="Tw Cen MT"/>
          <w:sz w:val="20"/>
          <w:szCs w:val="20"/>
        </w:rPr>
        <w:br/>
        <w:t>E146BQ</w:t>
      </w:r>
      <w:r w:rsidRPr="004F111A">
        <w:rPr>
          <w:rFonts w:ascii="Tw Cen MT" w:hAnsi="Tw Cen MT"/>
          <w:sz w:val="20"/>
          <w:szCs w:val="20"/>
        </w:rPr>
        <w:br/>
      </w:r>
    </w:p>
    <w:p w14:paraId="3D3DA1D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Zaaira Zainab Alam</w:t>
      </w:r>
      <w:r w:rsidRPr="004F111A">
        <w:rPr>
          <w:rFonts w:ascii="Tw Cen MT" w:hAnsi="Tw Cen MT"/>
          <w:sz w:val="20"/>
          <w:szCs w:val="20"/>
        </w:rPr>
        <w:br/>
        <w:t>Student ID: 2141</w:t>
      </w:r>
      <w:r w:rsidRPr="004F111A">
        <w:rPr>
          <w:rFonts w:ascii="Tw Cen MT" w:hAnsi="Tw Cen MT"/>
          <w:sz w:val="20"/>
          <w:szCs w:val="20"/>
        </w:rPr>
        <w:br/>
        <w:t>59 Shearsmith House</w:t>
      </w:r>
      <w:r w:rsidRPr="004F111A">
        <w:rPr>
          <w:rFonts w:ascii="Tw Cen MT" w:hAnsi="Tw Cen MT"/>
          <w:sz w:val="20"/>
          <w:szCs w:val="20"/>
        </w:rPr>
        <w:br/>
        <w:t>E18HU</w:t>
      </w:r>
      <w:r w:rsidRPr="004F111A">
        <w:rPr>
          <w:rFonts w:ascii="Tw Cen MT" w:hAnsi="Tw Cen MT"/>
          <w:sz w:val="20"/>
          <w:szCs w:val="20"/>
        </w:rPr>
        <w:br/>
      </w:r>
    </w:p>
    <w:p w14:paraId="007775C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omar faruque Junayed</w:t>
      </w:r>
      <w:r w:rsidRPr="004F111A">
        <w:rPr>
          <w:rFonts w:ascii="Tw Cen MT" w:hAnsi="Tw Cen MT"/>
          <w:sz w:val="20"/>
          <w:szCs w:val="20"/>
        </w:rPr>
        <w:br/>
        <w:t>Student ID: 2144</w:t>
      </w:r>
      <w:r w:rsidRPr="004F111A">
        <w:rPr>
          <w:rFonts w:ascii="Tw Cen MT" w:hAnsi="Tw Cen MT"/>
          <w:sz w:val="20"/>
          <w:szCs w:val="20"/>
        </w:rPr>
        <w:br/>
        <w:t>Flat 302, Polaris</w:t>
      </w:r>
      <w:r w:rsidRPr="004F111A">
        <w:rPr>
          <w:rFonts w:ascii="Tw Cen MT" w:hAnsi="Tw Cen MT"/>
          <w:sz w:val="20"/>
          <w:szCs w:val="20"/>
        </w:rPr>
        <w:br/>
        <w:t>Apartments 43 Prestons</w:t>
      </w:r>
      <w:r w:rsidRPr="004F111A">
        <w:rPr>
          <w:rFonts w:ascii="Tw Cen MT" w:hAnsi="Tw Cen MT"/>
          <w:sz w:val="20"/>
          <w:szCs w:val="20"/>
        </w:rPr>
        <w:br/>
        <w:t>Road London E14 9FU</w:t>
      </w:r>
      <w:r w:rsidRPr="004F111A">
        <w:rPr>
          <w:rFonts w:ascii="Tw Cen MT" w:hAnsi="Tw Cen MT"/>
          <w:sz w:val="20"/>
          <w:szCs w:val="20"/>
        </w:rPr>
        <w:br/>
      </w:r>
    </w:p>
    <w:p w14:paraId="01EEFD2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Nasteho Mohamod</w:t>
      </w:r>
      <w:r w:rsidRPr="004F111A">
        <w:rPr>
          <w:rFonts w:ascii="Tw Cen MT" w:hAnsi="Tw Cen MT"/>
          <w:sz w:val="20"/>
          <w:szCs w:val="20"/>
        </w:rPr>
        <w:br/>
        <w:t>Student ID: 2145</w:t>
      </w:r>
      <w:r w:rsidRPr="004F111A">
        <w:rPr>
          <w:rFonts w:ascii="Tw Cen MT" w:hAnsi="Tw Cen MT"/>
          <w:sz w:val="20"/>
          <w:szCs w:val="20"/>
        </w:rPr>
        <w:br/>
        <w:t>Flat 40 120 Gowers Walk</w:t>
      </w:r>
      <w:r w:rsidRPr="004F111A">
        <w:rPr>
          <w:rFonts w:ascii="Tw Cen MT" w:hAnsi="Tw Cen MT"/>
          <w:sz w:val="20"/>
          <w:szCs w:val="20"/>
        </w:rPr>
        <w:br/>
        <w:t>E1 8GG</w:t>
      </w:r>
      <w:r w:rsidRPr="004F111A">
        <w:rPr>
          <w:rFonts w:ascii="Tw Cen MT" w:hAnsi="Tw Cen MT"/>
          <w:sz w:val="20"/>
          <w:szCs w:val="20"/>
        </w:rPr>
        <w:br/>
      </w:r>
    </w:p>
    <w:p w14:paraId="4871DC0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tasmia ahmed</w:t>
      </w:r>
      <w:r w:rsidRPr="004F111A">
        <w:rPr>
          <w:rFonts w:ascii="Tw Cen MT" w:hAnsi="Tw Cen MT"/>
          <w:sz w:val="20"/>
          <w:szCs w:val="20"/>
        </w:rPr>
        <w:br/>
        <w:t>Student ID: 2148</w:t>
      </w:r>
      <w:r w:rsidRPr="004F111A">
        <w:rPr>
          <w:rFonts w:ascii="Tw Cen MT" w:hAnsi="Tw Cen MT"/>
          <w:sz w:val="20"/>
          <w:szCs w:val="20"/>
        </w:rPr>
        <w:br/>
        <w:t>Flat 35, Discovery House</w:t>
      </w:r>
      <w:r w:rsidRPr="004F111A">
        <w:rPr>
          <w:rFonts w:ascii="Tw Cen MT" w:hAnsi="Tw Cen MT"/>
          <w:sz w:val="20"/>
          <w:szCs w:val="20"/>
        </w:rPr>
        <w:br/>
        <w:t>Newby Place London E14</w:t>
      </w:r>
      <w:r w:rsidRPr="004F111A">
        <w:rPr>
          <w:rFonts w:ascii="Tw Cen MT" w:hAnsi="Tw Cen MT"/>
          <w:sz w:val="20"/>
          <w:szCs w:val="20"/>
        </w:rPr>
        <w:br/>
        <w:t>0HA</w:t>
      </w:r>
      <w:r w:rsidRPr="004F111A">
        <w:rPr>
          <w:rFonts w:ascii="Tw Cen MT" w:hAnsi="Tw Cen MT"/>
          <w:sz w:val="20"/>
          <w:szCs w:val="20"/>
        </w:rPr>
        <w:br/>
      </w:r>
    </w:p>
    <w:p w14:paraId="5312628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Rayeed Rana</w:t>
      </w:r>
      <w:r w:rsidRPr="004F111A">
        <w:rPr>
          <w:rFonts w:ascii="Tw Cen MT" w:hAnsi="Tw Cen MT"/>
          <w:sz w:val="20"/>
          <w:szCs w:val="20"/>
        </w:rPr>
        <w:br/>
        <w:t>Student ID: 2149</w:t>
      </w:r>
      <w:r w:rsidRPr="004F111A">
        <w:rPr>
          <w:rFonts w:ascii="Tw Cen MT" w:hAnsi="Tw Cen MT"/>
          <w:sz w:val="20"/>
          <w:szCs w:val="20"/>
        </w:rPr>
        <w:br/>
        <w:t>13 Walford House Cannon</w:t>
      </w:r>
      <w:r w:rsidRPr="004F111A">
        <w:rPr>
          <w:rFonts w:ascii="Tw Cen MT" w:hAnsi="Tw Cen MT"/>
          <w:sz w:val="20"/>
          <w:szCs w:val="20"/>
        </w:rPr>
        <w:br/>
        <w:t>Street Road E11QL</w:t>
      </w:r>
      <w:r w:rsidRPr="004F111A">
        <w:rPr>
          <w:rFonts w:ascii="Tw Cen MT" w:hAnsi="Tw Cen MT"/>
          <w:sz w:val="20"/>
          <w:szCs w:val="20"/>
        </w:rPr>
        <w:br/>
      </w:r>
    </w:p>
    <w:p w14:paraId="035B855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Abdallah Mahamoud</w:t>
      </w:r>
      <w:r w:rsidRPr="004F111A">
        <w:rPr>
          <w:rFonts w:ascii="Tw Cen MT" w:hAnsi="Tw Cen MT"/>
          <w:sz w:val="20"/>
          <w:szCs w:val="20"/>
        </w:rPr>
        <w:br/>
        <w:t>Student ID: 2156</w:t>
      </w:r>
      <w:r w:rsidRPr="004F111A">
        <w:rPr>
          <w:rFonts w:ascii="Tw Cen MT" w:hAnsi="Tw Cen MT"/>
          <w:sz w:val="20"/>
          <w:szCs w:val="20"/>
        </w:rPr>
        <w:br/>
        <w:t>5 Park Terrace SE3 9SB</w:t>
      </w:r>
      <w:r w:rsidRPr="004F111A">
        <w:rPr>
          <w:rFonts w:ascii="Tw Cen MT" w:hAnsi="Tw Cen MT"/>
          <w:sz w:val="20"/>
          <w:szCs w:val="20"/>
        </w:rPr>
        <w:br/>
      </w:r>
    </w:p>
    <w:p w14:paraId="6916B3A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Abraar Mahamoud</w:t>
      </w:r>
      <w:r w:rsidRPr="004F111A">
        <w:rPr>
          <w:rFonts w:ascii="Tw Cen MT" w:hAnsi="Tw Cen MT"/>
          <w:sz w:val="20"/>
          <w:szCs w:val="20"/>
        </w:rPr>
        <w:br/>
        <w:t>Student ID: 2158</w:t>
      </w:r>
      <w:r w:rsidRPr="004F111A">
        <w:rPr>
          <w:rFonts w:ascii="Tw Cen MT" w:hAnsi="Tw Cen MT"/>
          <w:sz w:val="20"/>
          <w:szCs w:val="20"/>
        </w:rPr>
        <w:br/>
        <w:t>5 Park Terrace SE3 9SB</w:t>
      </w:r>
      <w:r w:rsidRPr="004F111A">
        <w:rPr>
          <w:rFonts w:ascii="Tw Cen MT" w:hAnsi="Tw Cen MT"/>
          <w:sz w:val="20"/>
          <w:szCs w:val="20"/>
        </w:rPr>
        <w:br/>
      </w:r>
    </w:p>
    <w:p w14:paraId="26F6896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Maruf Ahmed</w:t>
      </w:r>
      <w:r w:rsidRPr="004F111A">
        <w:rPr>
          <w:rFonts w:ascii="Tw Cen MT" w:hAnsi="Tw Cen MT"/>
          <w:sz w:val="20"/>
          <w:szCs w:val="20"/>
        </w:rPr>
        <w:br/>
        <w:t>Student ID: 2159</w:t>
      </w:r>
      <w:r w:rsidRPr="004F111A">
        <w:rPr>
          <w:rFonts w:ascii="Tw Cen MT" w:hAnsi="Tw Cen MT"/>
          <w:sz w:val="20"/>
          <w:szCs w:val="20"/>
        </w:rPr>
        <w:br/>
        <w:t>20 James Campbell House</w:t>
      </w:r>
      <w:r w:rsidRPr="004F111A">
        <w:rPr>
          <w:rFonts w:ascii="Tw Cen MT" w:hAnsi="Tw Cen MT"/>
          <w:sz w:val="20"/>
          <w:szCs w:val="20"/>
        </w:rPr>
        <w:br/>
        <w:t>Old Ford Road E29QE</w:t>
      </w:r>
      <w:r w:rsidRPr="004F111A">
        <w:rPr>
          <w:rFonts w:ascii="Tw Cen MT" w:hAnsi="Tw Cen MT"/>
          <w:sz w:val="20"/>
          <w:szCs w:val="20"/>
        </w:rPr>
        <w:br/>
      </w:r>
    </w:p>
    <w:p w14:paraId="5B01DA5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Rithi Nafisa Alam</w:t>
      </w:r>
      <w:r w:rsidRPr="004F111A">
        <w:rPr>
          <w:rFonts w:ascii="Tw Cen MT" w:hAnsi="Tw Cen MT"/>
          <w:sz w:val="20"/>
          <w:szCs w:val="20"/>
        </w:rPr>
        <w:br/>
        <w:t>Student ID: 2162</w:t>
      </w:r>
      <w:r w:rsidRPr="004F111A">
        <w:rPr>
          <w:rFonts w:ascii="Tw Cen MT" w:hAnsi="Tw Cen MT"/>
          <w:sz w:val="20"/>
          <w:szCs w:val="20"/>
        </w:rPr>
        <w:br/>
        <w:t>4 Landon Walk E14 0BH</w:t>
      </w:r>
      <w:r w:rsidRPr="004F111A">
        <w:rPr>
          <w:rFonts w:ascii="Tw Cen MT" w:hAnsi="Tw Cen MT"/>
          <w:sz w:val="20"/>
          <w:szCs w:val="20"/>
        </w:rPr>
        <w:br/>
      </w:r>
    </w:p>
    <w:p w14:paraId="7121C54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Hasana Khan</w:t>
      </w:r>
      <w:r w:rsidRPr="004F111A">
        <w:rPr>
          <w:rFonts w:ascii="Tw Cen MT" w:hAnsi="Tw Cen MT"/>
          <w:sz w:val="20"/>
          <w:szCs w:val="20"/>
        </w:rPr>
        <w:br/>
        <w:t>Student ID: 2174</w:t>
      </w:r>
      <w:r w:rsidRPr="004F111A">
        <w:rPr>
          <w:rFonts w:ascii="Tw Cen MT" w:hAnsi="Tw Cen MT"/>
          <w:sz w:val="20"/>
          <w:szCs w:val="20"/>
        </w:rPr>
        <w:br/>
        <w:t>61 Gosling House E10AX</w:t>
      </w:r>
      <w:r w:rsidRPr="004F111A">
        <w:rPr>
          <w:rFonts w:ascii="Tw Cen MT" w:hAnsi="Tw Cen MT"/>
          <w:sz w:val="20"/>
          <w:szCs w:val="20"/>
        </w:rPr>
        <w:br/>
      </w:r>
    </w:p>
    <w:p w14:paraId="3799D27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Tajrin Hussain</w:t>
      </w:r>
      <w:r w:rsidRPr="004F111A">
        <w:rPr>
          <w:rFonts w:ascii="Tw Cen MT" w:hAnsi="Tw Cen MT"/>
          <w:sz w:val="20"/>
          <w:szCs w:val="20"/>
        </w:rPr>
        <w:br/>
        <w:t>Student ID: 2175</w:t>
      </w:r>
      <w:r w:rsidRPr="004F111A">
        <w:rPr>
          <w:rFonts w:ascii="Tw Cen MT" w:hAnsi="Tw Cen MT"/>
          <w:sz w:val="20"/>
          <w:szCs w:val="20"/>
        </w:rPr>
        <w:br/>
        <w:t>14 North Block Peabody</w:t>
      </w:r>
      <w:r w:rsidRPr="004F111A">
        <w:rPr>
          <w:rFonts w:ascii="Tw Cen MT" w:hAnsi="Tw Cen MT"/>
          <w:sz w:val="20"/>
          <w:szCs w:val="20"/>
        </w:rPr>
        <w:br/>
        <w:t>State Brodlove Lane</w:t>
      </w:r>
      <w:r w:rsidRPr="004F111A">
        <w:rPr>
          <w:rFonts w:ascii="Tw Cen MT" w:hAnsi="Tw Cen MT"/>
          <w:sz w:val="20"/>
          <w:szCs w:val="20"/>
        </w:rPr>
        <w:br/>
        <w:t>E1W3D2</w:t>
      </w:r>
      <w:r w:rsidRPr="004F111A">
        <w:rPr>
          <w:rFonts w:ascii="Tw Cen MT" w:hAnsi="Tw Cen MT"/>
          <w:sz w:val="20"/>
          <w:szCs w:val="20"/>
        </w:rPr>
        <w:br/>
      </w:r>
    </w:p>
    <w:p w14:paraId="232BF66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Mikhail Ayazi</w:t>
      </w:r>
      <w:r w:rsidRPr="004F111A">
        <w:rPr>
          <w:rFonts w:ascii="Tw Cen MT" w:hAnsi="Tw Cen MT"/>
          <w:sz w:val="20"/>
          <w:szCs w:val="20"/>
        </w:rPr>
        <w:br/>
        <w:t>Student ID: 2178</w:t>
      </w:r>
      <w:r w:rsidRPr="004F111A">
        <w:rPr>
          <w:rFonts w:ascii="Tw Cen MT" w:hAnsi="Tw Cen MT"/>
          <w:sz w:val="20"/>
          <w:szCs w:val="20"/>
        </w:rPr>
        <w:br/>
        <w:t>15 Maddams Street E33RA</w:t>
      </w:r>
      <w:r w:rsidRPr="004F111A">
        <w:rPr>
          <w:rFonts w:ascii="Tw Cen MT" w:hAnsi="Tw Cen MT"/>
          <w:sz w:val="20"/>
          <w:szCs w:val="20"/>
        </w:rPr>
        <w:br/>
      </w:r>
    </w:p>
    <w:p w14:paraId="68977DD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Yusra Razmie</w:t>
      </w:r>
      <w:r w:rsidRPr="004F111A">
        <w:rPr>
          <w:rFonts w:ascii="Tw Cen MT" w:hAnsi="Tw Cen MT"/>
          <w:sz w:val="20"/>
          <w:szCs w:val="20"/>
        </w:rPr>
        <w:br/>
        <w:t>Student ID: 2180</w:t>
      </w:r>
      <w:r w:rsidRPr="004F111A">
        <w:rPr>
          <w:rFonts w:ascii="Tw Cen MT" w:hAnsi="Tw Cen MT"/>
          <w:sz w:val="20"/>
          <w:szCs w:val="20"/>
        </w:rPr>
        <w:br/>
        <w:t>1010 Houblon Apartments</w:t>
      </w:r>
      <w:r w:rsidRPr="004F111A">
        <w:rPr>
          <w:rFonts w:ascii="Tw Cen MT" w:hAnsi="Tw Cen MT"/>
          <w:sz w:val="20"/>
          <w:szCs w:val="20"/>
        </w:rPr>
        <w:br/>
        <w:t>6 Tyne Street London E1</w:t>
      </w:r>
      <w:r w:rsidRPr="004F111A">
        <w:rPr>
          <w:rFonts w:ascii="Tw Cen MT" w:hAnsi="Tw Cen MT"/>
          <w:sz w:val="20"/>
          <w:szCs w:val="20"/>
        </w:rPr>
        <w:br/>
        <w:t>7AN</w:t>
      </w:r>
      <w:r w:rsidRPr="004F111A">
        <w:rPr>
          <w:rFonts w:ascii="Tw Cen MT" w:hAnsi="Tw Cen MT"/>
          <w:sz w:val="20"/>
          <w:szCs w:val="20"/>
        </w:rPr>
        <w:br/>
      </w:r>
    </w:p>
    <w:p w14:paraId="16C481F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Takrim Sha Kashem</w:t>
      </w:r>
      <w:r w:rsidRPr="004F111A">
        <w:rPr>
          <w:rFonts w:ascii="Tw Cen MT" w:hAnsi="Tw Cen MT"/>
          <w:sz w:val="20"/>
          <w:szCs w:val="20"/>
        </w:rPr>
        <w:br/>
        <w:t>Student ID: 2185</w:t>
      </w:r>
      <w:r w:rsidRPr="004F111A">
        <w:rPr>
          <w:rFonts w:ascii="Tw Cen MT" w:hAnsi="Tw Cen MT"/>
          <w:sz w:val="20"/>
          <w:szCs w:val="20"/>
        </w:rPr>
        <w:br/>
        <w:t>Flat 14, Lubbock House</w:t>
      </w:r>
      <w:r w:rsidRPr="004F111A">
        <w:rPr>
          <w:rFonts w:ascii="Tw Cen MT" w:hAnsi="Tw Cen MT"/>
          <w:sz w:val="20"/>
          <w:szCs w:val="20"/>
        </w:rPr>
        <w:br/>
        <w:t>Poplar High Street E14</w:t>
      </w:r>
      <w:r w:rsidRPr="004F111A">
        <w:rPr>
          <w:rFonts w:ascii="Tw Cen MT" w:hAnsi="Tw Cen MT"/>
          <w:sz w:val="20"/>
          <w:szCs w:val="20"/>
        </w:rPr>
        <w:br/>
        <w:t>0AW</w:t>
      </w:r>
      <w:r w:rsidRPr="004F111A">
        <w:rPr>
          <w:rFonts w:ascii="Tw Cen MT" w:hAnsi="Tw Cen MT"/>
          <w:sz w:val="20"/>
          <w:szCs w:val="20"/>
        </w:rPr>
        <w:br/>
      </w:r>
    </w:p>
    <w:p w14:paraId="0BB9E1A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Rayan Ben Soltana</w:t>
      </w:r>
      <w:r w:rsidRPr="004F111A">
        <w:rPr>
          <w:rFonts w:ascii="Tw Cen MT" w:hAnsi="Tw Cen MT"/>
          <w:sz w:val="20"/>
          <w:szCs w:val="20"/>
        </w:rPr>
        <w:br/>
        <w:t>Student ID: 2187</w:t>
      </w:r>
      <w:r w:rsidRPr="004F111A">
        <w:rPr>
          <w:rFonts w:ascii="Tw Cen MT" w:hAnsi="Tw Cen MT"/>
          <w:sz w:val="20"/>
          <w:szCs w:val="20"/>
        </w:rPr>
        <w:br/>
        <w:t>E14 9RU</w:t>
      </w:r>
      <w:r w:rsidRPr="004F111A">
        <w:rPr>
          <w:rFonts w:ascii="Tw Cen MT" w:hAnsi="Tw Cen MT"/>
          <w:sz w:val="20"/>
          <w:szCs w:val="20"/>
        </w:rPr>
        <w:br/>
      </w:r>
    </w:p>
    <w:p w14:paraId="75129B1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Tahsin Hossain</w:t>
      </w:r>
      <w:r w:rsidRPr="004F111A">
        <w:rPr>
          <w:rFonts w:ascii="Tw Cen MT" w:hAnsi="Tw Cen MT"/>
          <w:sz w:val="20"/>
          <w:szCs w:val="20"/>
        </w:rPr>
        <w:br/>
        <w:t>Student ID: 2188</w:t>
      </w:r>
      <w:r w:rsidRPr="004F111A">
        <w:rPr>
          <w:rFonts w:ascii="Tw Cen MT" w:hAnsi="Tw Cen MT"/>
          <w:sz w:val="20"/>
          <w:szCs w:val="20"/>
        </w:rPr>
        <w:br/>
        <w:t>Flat 29, Gordon House</w:t>
      </w:r>
      <w:r w:rsidRPr="004F111A">
        <w:rPr>
          <w:rFonts w:ascii="Tw Cen MT" w:hAnsi="Tw Cen MT"/>
          <w:sz w:val="20"/>
          <w:szCs w:val="20"/>
        </w:rPr>
        <w:br/>
        <w:t>Glamis Road London E1W</w:t>
      </w:r>
      <w:r w:rsidRPr="004F111A">
        <w:rPr>
          <w:rFonts w:ascii="Tw Cen MT" w:hAnsi="Tw Cen MT"/>
          <w:sz w:val="20"/>
          <w:szCs w:val="20"/>
        </w:rPr>
        <w:br/>
        <w:t>3EB</w:t>
      </w:r>
      <w:r w:rsidRPr="004F111A">
        <w:rPr>
          <w:rFonts w:ascii="Tw Cen MT" w:hAnsi="Tw Cen MT"/>
          <w:sz w:val="20"/>
          <w:szCs w:val="20"/>
        </w:rPr>
        <w:br/>
      </w:r>
    </w:p>
    <w:p w14:paraId="65D55A0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Babor Karim</w:t>
      </w:r>
      <w:r w:rsidRPr="004F111A">
        <w:rPr>
          <w:rFonts w:ascii="Tw Cen MT" w:hAnsi="Tw Cen MT"/>
          <w:sz w:val="20"/>
          <w:szCs w:val="20"/>
        </w:rPr>
        <w:br/>
        <w:t>Student ID: 2192</w:t>
      </w:r>
      <w:r w:rsidRPr="004F111A">
        <w:rPr>
          <w:rFonts w:ascii="Tw Cen MT" w:hAnsi="Tw Cen MT"/>
          <w:sz w:val="20"/>
          <w:szCs w:val="20"/>
        </w:rPr>
        <w:br/>
        <w:t>13 Wrights Road E3 5LB</w:t>
      </w:r>
      <w:r w:rsidRPr="004F111A">
        <w:rPr>
          <w:rFonts w:ascii="Tw Cen MT" w:hAnsi="Tw Cen MT"/>
          <w:sz w:val="20"/>
          <w:szCs w:val="20"/>
        </w:rPr>
        <w:br/>
      </w:r>
    </w:p>
    <w:p w14:paraId="44EBF57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Nabil Miah</w:t>
      </w:r>
      <w:r w:rsidRPr="004F111A">
        <w:rPr>
          <w:rFonts w:ascii="Tw Cen MT" w:hAnsi="Tw Cen MT"/>
          <w:sz w:val="20"/>
          <w:szCs w:val="20"/>
        </w:rPr>
        <w:br/>
        <w:t>Student ID: 2194</w:t>
      </w:r>
      <w:r w:rsidRPr="004F111A">
        <w:rPr>
          <w:rFonts w:ascii="Tw Cen MT" w:hAnsi="Tw Cen MT"/>
          <w:sz w:val="20"/>
          <w:szCs w:val="20"/>
        </w:rPr>
        <w:br/>
        <w:t>49 Dagobert house E13HW</w:t>
      </w:r>
      <w:r w:rsidRPr="004F111A">
        <w:rPr>
          <w:rFonts w:ascii="Tw Cen MT" w:hAnsi="Tw Cen MT"/>
          <w:sz w:val="20"/>
          <w:szCs w:val="20"/>
        </w:rPr>
        <w:br/>
      </w:r>
    </w:p>
    <w:p w14:paraId="2B33D8A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Alif Zaman</w:t>
      </w:r>
      <w:r w:rsidRPr="004F111A">
        <w:rPr>
          <w:rFonts w:ascii="Tw Cen MT" w:hAnsi="Tw Cen MT"/>
          <w:sz w:val="20"/>
          <w:szCs w:val="20"/>
        </w:rPr>
        <w:br/>
        <w:t>Student ID: 2197</w:t>
      </w:r>
      <w:r w:rsidRPr="004F111A">
        <w:rPr>
          <w:rFonts w:ascii="Tw Cen MT" w:hAnsi="Tw Cen MT"/>
          <w:sz w:val="20"/>
          <w:szCs w:val="20"/>
        </w:rPr>
        <w:br/>
        <w:t>29 Gosling House Sutton</w:t>
      </w:r>
      <w:r w:rsidRPr="004F111A">
        <w:rPr>
          <w:rFonts w:ascii="Tw Cen MT" w:hAnsi="Tw Cen MT"/>
          <w:sz w:val="20"/>
          <w:szCs w:val="20"/>
        </w:rPr>
        <w:br/>
        <w:t>Street E10AU</w:t>
      </w:r>
      <w:r w:rsidRPr="004F111A">
        <w:rPr>
          <w:rFonts w:ascii="Tw Cen MT" w:hAnsi="Tw Cen MT"/>
          <w:sz w:val="20"/>
          <w:szCs w:val="20"/>
        </w:rPr>
        <w:br/>
      </w:r>
    </w:p>
    <w:p w14:paraId="7F0B480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Ambia Sharier</w:t>
      </w:r>
      <w:r w:rsidRPr="004F111A">
        <w:rPr>
          <w:rFonts w:ascii="Tw Cen MT" w:hAnsi="Tw Cen MT"/>
          <w:sz w:val="20"/>
          <w:szCs w:val="20"/>
        </w:rPr>
        <w:br/>
        <w:t>Student ID: 2200</w:t>
      </w:r>
      <w:r w:rsidRPr="004F111A">
        <w:rPr>
          <w:rFonts w:ascii="Tw Cen MT" w:hAnsi="Tw Cen MT"/>
          <w:sz w:val="20"/>
          <w:szCs w:val="20"/>
        </w:rPr>
        <w:br/>
        <w:t>52 Ring House e10BZ</w:t>
      </w:r>
      <w:r w:rsidRPr="004F111A">
        <w:rPr>
          <w:rFonts w:ascii="Tw Cen MT" w:hAnsi="Tw Cen MT"/>
          <w:sz w:val="20"/>
          <w:szCs w:val="20"/>
        </w:rPr>
        <w:br/>
      </w:r>
    </w:p>
    <w:p w14:paraId="6ED6E15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Ambrin Choudhury</w:t>
      </w:r>
      <w:r w:rsidRPr="004F111A">
        <w:rPr>
          <w:rFonts w:ascii="Tw Cen MT" w:hAnsi="Tw Cen MT"/>
          <w:sz w:val="20"/>
          <w:szCs w:val="20"/>
        </w:rPr>
        <w:br/>
        <w:t>Student ID: 2201</w:t>
      </w:r>
      <w:r w:rsidRPr="004F111A">
        <w:rPr>
          <w:rFonts w:ascii="Tw Cen MT" w:hAnsi="Tw Cen MT"/>
          <w:sz w:val="20"/>
          <w:szCs w:val="20"/>
        </w:rPr>
        <w:br/>
        <w:t>11 Nelson Street E1 2D2</w:t>
      </w:r>
      <w:r w:rsidRPr="004F111A">
        <w:rPr>
          <w:rFonts w:ascii="Tw Cen MT" w:hAnsi="Tw Cen MT"/>
          <w:sz w:val="20"/>
          <w:szCs w:val="20"/>
        </w:rPr>
        <w:br/>
      </w:r>
    </w:p>
    <w:p w14:paraId="4490050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Nihal Feroaz Ahmed</w:t>
      </w:r>
      <w:r w:rsidRPr="004F111A">
        <w:rPr>
          <w:rFonts w:ascii="Tw Cen MT" w:hAnsi="Tw Cen MT"/>
          <w:sz w:val="20"/>
          <w:szCs w:val="20"/>
        </w:rPr>
        <w:br/>
        <w:t>Student ID: 2204</w:t>
      </w:r>
      <w:r w:rsidRPr="004F111A">
        <w:rPr>
          <w:rFonts w:ascii="Tw Cen MT" w:hAnsi="Tw Cen MT"/>
          <w:sz w:val="20"/>
          <w:szCs w:val="20"/>
        </w:rPr>
        <w:br/>
        <w:t>47 Hearnshaw Street E14</w:t>
      </w:r>
      <w:r w:rsidRPr="004F111A">
        <w:rPr>
          <w:rFonts w:ascii="Tw Cen MT" w:hAnsi="Tw Cen MT"/>
          <w:sz w:val="20"/>
          <w:szCs w:val="20"/>
        </w:rPr>
        <w:br/>
        <w:t>7BU</w:t>
      </w:r>
      <w:r w:rsidRPr="004F111A">
        <w:rPr>
          <w:rFonts w:ascii="Tw Cen MT" w:hAnsi="Tw Cen MT"/>
          <w:sz w:val="20"/>
          <w:szCs w:val="20"/>
        </w:rPr>
        <w:br/>
      </w:r>
    </w:p>
    <w:p w14:paraId="641C999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Omor Hassan Chokder</w:t>
      </w:r>
      <w:r w:rsidRPr="004F111A">
        <w:rPr>
          <w:rFonts w:ascii="Tw Cen MT" w:hAnsi="Tw Cen MT"/>
          <w:sz w:val="20"/>
          <w:szCs w:val="20"/>
        </w:rPr>
        <w:br/>
        <w:t>Student ID: 2205</w:t>
      </w:r>
      <w:r w:rsidRPr="004F111A">
        <w:rPr>
          <w:rFonts w:ascii="Tw Cen MT" w:hAnsi="Tw Cen MT"/>
          <w:sz w:val="20"/>
          <w:szCs w:val="20"/>
        </w:rPr>
        <w:br/>
        <w:t>55 Norton House E1 2PL</w:t>
      </w:r>
      <w:r w:rsidRPr="004F111A">
        <w:rPr>
          <w:rFonts w:ascii="Tw Cen MT" w:hAnsi="Tw Cen MT"/>
          <w:sz w:val="20"/>
          <w:szCs w:val="20"/>
        </w:rPr>
        <w:br/>
      </w:r>
    </w:p>
    <w:p w14:paraId="383DA98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Raymond Anang - Odoi</w:t>
      </w:r>
      <w:r w:rsidRPr="004F111A">
        <w:rPr>
          <w:rFonts w:ascii="Tw Cen MT" w:hAnsi="Tw Cen MT"/>
          <w:sz w:val="20"/>
          <w:szCs w:val="20"/>
        </w:rPr>
        <w:br/>
        <w:t>Student ID: 2206</w:t>
      </w:r>
      <w:r w:rsidRPr="004F111A">
        <w:rPr>
          <w:rFonts w:ascii="Tw Cen MT" w:hAnsi="Tw Cen MT"/>
          <w:sz w:val="20"/>
          <w:szCs w:val="20"/>
        </w:rPr>
        <w:br/>
        <w:t>13-Mar Blakeney Tower E1</w:t>
      </w:r>
      <w:r w:rsidRPr="004F111A">
        <w:rPr>
          <w:rFonts w:ascii="Tw Cen MT" w:hAnsi="Tw Cen MT"/>
          <w:sz w:val="20"/>
          <w:szCs w:val="20"/>
        </w:rPr>
        <w:br/>
        <w:t>8QJ</w:t>
      </w:r>
      <w:r w:rsidRPr="004F111A">
        <w:rPr>
          <w:rFonts w:ascii="Tw Cen MT" w:hAnsi="Tw Cen MT"/>
          <w:sz w:val="20"/>
          <w:szCs w:val="20"/>
        </w:rPr>
        <w:br/>
      </w:r>
    </w:p>
    <w:p w14:paraId="309D47D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Haroun Benmannana</w:t>
      </w:r>
      <w:r w:rsidRPr="004F111A">
        <w:rPr>
          <w:rFonts w:ascii="Tw Cen MT" w:hAnsi="Tw Cen MT"/>
          <w:sz w:val="20"/>
          <w:szCs w:val="20"/>
        </w:rPr>
        <w:br/>
        <w:t>Student ID: 2207</w:t>
      </w:r>
      <w:r w:rsidRPr="004F111A">
        <w:rPr>
          <w:rFonts w:ascii="Tw Cen MT" w:hAnsi="Tw Cen MT"/>
          <w:sz w:val="20"/>
          <w:szCs w:val="20"/>
        </w:rPr>
        <w:br/>
        <w:t>38 Rum Close E1W 3QX</w:t>
      </w:r>
      <w:r w:rsidRPr="004F111A">
        <w:rPr>
          <w:rFonts w:ascii="Tw Cen MT" w:hAnsi="Tw Cen MT"/>
          <w:sz w:val="20"/>
          <w:szCs w:val="20"/>
        </w:rPr>
        <w:br/>
      </w:r>
    </w:p>
    <w:p w14:paraId="1CD97B2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Abdul Rahman Ahmed</w:t>
      </w:r>
      <w:r w:rsidRPr="004F111A">
        <w:rPr>
          <w:rFonts w:ascii="Tw Cen MT" w:hAnsi="Tw Cen MT"/>
          <w:sz w:val="20"/>
          <w:szCs w:val="20"/>
        </w:rPr>
        <w:br/>
        <w:t>Student ID: 2208</w:t>
      </w:r>
      <w:r w:rsidRPr="004F111A">
        <w:rPr>
          <w:rFonts w:ascii="Tw Cen MT" w:hAnsi="Tw Cen MT"/>
          <w:sz w:val="20"/>
          <w:szCs w:val="20"/>
        </w:rPr>
        <w:br/>
        <w:t>Flat 3 2 Kings Arms</w:t>
      </w:r>
      <w:r w:rsidRPr="004F111A">
        <w:rPr>
          <w:rFonts w:ascii="Tw Cen MT" w:hAnsi="Tw Cen MT"/>
          <w:sz w:val="20"/>
          <w:szCs w:val="20"/>
        </w:rPr>
        <w:br/>
        <w:t>Court E1 1AR</w:t>
      </w:r>
      <w:r w:rsidRPr="004F111A">
        <w:rPr>
          <w:rFonts w:ascii="Tw Cen MT" w:hAnsi="Tw Cen MT"/>
          <w:sz w:val="20"/>
          <w:szCs w:val="20"/>
        </w:rPr>
        <w:br/>
      </w:r>
    </w:p>
    <w:p w14:paraId="5E56CA5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Adelie Ferdous</w:t>
      </w:r>
      <w:r w:rsidRPr="004F111A">
        <w:rPr>
          <w:rFonts w:ascii="Tw Cen MT" w:hAnsi="Tw Cen MT"/>
          <w:sz w:val="20"/>
          <w:szCs w:val="20"/>
        </w:rPr>
        <w:br/>
        <w:t>Student ID: 2209</w:t>
      </w:r>
      <w:r w:rsidRPr="004F111A">
        <w:rPr>
          <w:rFonts w:ascii="Tw Cen MT" w:hAnsi="Tw Cen MT"/>
          <w:sz w:val="20"/>
          <w:szCs w:val="20"/>
        </w:rPr>
        <w:br/>
        <w:t>20 Bowsprit point E14</w:t>
      </w:r>
      <w:r w:rsidRPr="004F111A">
        <w:rPr>
          <w:rFonts w:ascii="Tw Cen MT" w:hAnsi="Tw Cen MT"/>
          <w:sz w:val="20"/>
          <w:szCs w:val="20"/>
        </w:rPr>
        <w:br/>
        <w:t>8NT</w:t>
      </w:r>
      <w:r w:rsidRPr="004F111A">
        <w:rPr>
          <w:rFonts w:ascii="Tw Cen MT" w:hAnsi="Tw Cen MT"/>
          <w:sz w:val="20"/>
          <w:szCs w:val="20"/>
        </w:rPr>
        <w:br/>
      </w:r>
    </w:p>
    <w:p w14:paraId="429DE59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Adara Ferdous</w:t>
      </w:r>
      <w:r w:rsidRPr="004F111A">
        <w:rPr>
          <w:rFonts w:ascii="Tw Cen MT" w:hAnsi="Tw Cen MT"/>
          <w:sz w:val="20"/>
          <w:szCs w:val="20"/>
        </w:rPr>
        <w:br/>
        <w:t>Student ID: 2210</w:t>
      </w:r>
      <w:r w:rsidRPr="004F111A">
        <w:rPr>
          <w:rFonts w:ascii="Tw Cen MT" w:hAnsi="Tw Cen MT"/>
          <w:sz w:val="20"/>
          <w:szCs w:val="20"/>
        </w:rPr>
        <w:br/>
        <w:t>20 Bowsprit point E14</w:t>
      </w:r>
      <w:r w:rsidRPr="004F111A">
        <w:rPr>
          <w:rFonts w:ascii="Tw Cen MT" w:hAnsi="Tw Cen MT"/>
          <w:sz w:val="20"/>
          <w:szCs w:val="20"/>
        </w:rPr>
        <w:br/>
        <w:t>8NT</w:t>
      </w:r>
      <w:r w:rsidRPr="004F111A">
        <w:rPr>
          <w:rFonts w:ascii="Tw Cen MT" w:hAnsi="Tw Cen MT"/>
          <w:sz w:val="20"/>
          <w:szCs w:val="20"/>
        </w:rPr>
        <w:br/>
      </w:r>
    </w:p>
    <w:p w14:paraId="3E7CC3B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Shamith Mannan</w:t>
      </w:r>
      <w:r w:rsidRPr="004F111A">
        <w:rPr>
          <w:rFonts w:ascii="Tw Cen MT" w:hAnsi="Tw Cen MT"/>
          <w:sz w:val="20"/>
          <w:szCs w:val="20"/>
        </w:rPr>
        <w:br/>
        <w:t>Student ID: 2211</w:t>
      </w:r>
      <w:r w:rsidRPr="004F111A">
        <w:rPr>
          <w:rFonts w:ascii="Tw Cen MT" w:hAnsi="Tw Cen MT"/>
          <w:sz w:val="20"/>
          <w:szCs w:val="20"/>
        </w:rPr>
        <w:br/>
        <w:t>32 Paymal House E1 3HR</w:t>
      </w:r>
      <w:r w:rsidRPr="004F111A">
        <w:rPr>
          <w:rFonts w:ascii="Tw Cen MT" w:hAnsi="Tw Cen MT"/>
          <w:sz w:val="20"/>
          <w:szCs w:val="20"/>
        </w:rPr>
        <w:br/>
      </w:r>
    </w:p>
    <w:p w14:paraId="536D2DB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Kazi Mahia</w:t>
      </w:r>
      <w:r w:rsidRPr="004F111A">
        <w:rPr>
          <w:rFonts w:ascii="Tw Cen MT" w:hAnsi="Tw Cen MT"/>
          <w:sz w:val="20"/>
          <w:szCs w:val="20"/>
        </w:rPr>
        <w:br/>
        <w:t>Student ID: 2216</w:t>
      </w:r>
      <w:r w:rsidRPr="004F111A">
        <w:rPr>
          <w:rFonts w:ascii="Tw Cen MT" w:hAnsi="Tw Cen MT"/>
          <w:sz w:val="20"/>
          <w:szCs w:val="20"/>
        </w:rPr>
        <w:br/>
        <w:t>361A Green Street E13</w:t>
      </w:r>
      <w:r w:rsidRPr="004F111A">
        <w:rPr>
          <w:rFonts w:ascii="Tw Cen MT" w:hAnsi="Tw Cen MT"/>
          <w:sz w:val="20"/>
          <w:szCs w:val="20"/>
        </w:rPr>
        <w:br/>
        <w:t>9AR</w:t>
      </w:r>
      <w:r w:rsidRPr="004F111A">
        <w:rPr>
          <w:rFonts w:ascii="Tw Cen MT" w:hAnsi="Tw Cen MT"/>
          <w:sz w:val="20"/>
          <w:szCs w:val="20"/>
        </w:rPr>
        <w:br/>
      </w:r>
    </w:p>
    <w:p w14:paraId="1E80282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Shafi Kabeer</w:t>
      </w:r>
      <w:r w:rsidRPr="004F111A">
        <w:rPr>
          <w:rFonts w:ascii="Tw Cen MT" w:hAnsi="Tw Cen MT"/>
          <w:sz w:val="20"/>
          <w:szCs w:val="20"/>
        </w:rPr>
        <w:br/>
        <w:t>Student ID: 2217</w:t>
      </w:r>
      <w:r w:rsidRPr="004F111A">
        <w:rPr>
          <w:rFonts w:ascii="Tw Cen MT" w:hAnsi="Tw Cen MT"/>
          <w:sz w:val="20"/>
          <w:szCs w:val="20"/>
        </w:rPr>
        <w:br/>
        <w:t>551 Barking Road E6 2LW</w:t>
      </w:r>
      <w:r w:rsidRPr="004F111A">
        <w:rPr>
          <w:rFonts w:ascii="Tw Cen MT" w:hAnsi="Tw Cen MT"/>
          <w:sz w:val="20"/>
          <w:szCs w:val="20"/>
        </w:rPr>
        <w:br/>
      </w:r>
    </w:p>
    <w:p w14:paraId="3590B25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Anisa Tahsin</w:t>
      </w:r>
      <w:r w:rsidRPr="004F111A">
        <w:rPr>
          <w:rFonts w:ascii="Tw Cen MT" w:hAnsi="Tw Cen MT"/>
          <w:sz w:val="20"/>
          <w:szCs w:val="20"/>
        </w:rPr>
        <w:br/>
        <w:t>Student ID: 2218</w:t>
      </w:r>
      <w:r w:rsidRPr="004F111A">
        <w:rPr>
          <w:rFonts w:ascii="Tw Cen MT" w:hAnsi="Tw Cen MT"/>
          <w:sz w:val="20"/>
          <w:szCs w:val="20"/>
        </w:rPr>
        <w:br/>
        <w:t>16 Chapman House E1 2NG</w:t>
      </w:r>
      <w:r w:rsidRPr="004F111A">
        <w:rPr>
          <w:rFonts w:ascii="Tw Cen MT" w:hAnsi="Tw Cen MT"/>
          <w:sz w:val="20"/>
          <w:szCs w:val="20"/>
        </w:rPr>
        <w:br/>
      </w:r>
    </w:p>
    <w:p w14:paraId="0B157A9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Salaahadeen Cabdu</w:t>
      </w:r>
      <w:r w:rsidRPr="004F111A">
        <w:rPr>
          <w:rFonts w:ascii="Tw Cen MT" w:hAnsi="Tw Cen MT"/>
          <w:sz w:val="20"/>
          <w:szCs w:val="20"/>
        </w:rPr>
        <w:br/>
        <w:t>Student ID: 2220</w:t>
      </w:r>
      <w:r w:rsidRPr="004F111A">
        <w:rPr>
          <w:rFonts w:ascii="Tw Cen MT" w:hAnsi="Tw Cen MT"/>
          <w:sz w:val="20"/>
          <w:szCs w:val="20"/>
        </w:rPr>
        <w:br/>
        <w:t>14 Gallery House E8 3NR</w:t>
      </w:r>
      <w:r w:rsidRPr="004F111A">
        <w:rPr>
          <w:rFonts w:ascii="Tw Cen MT" w:hAnsi="Tw Cen MT"/>
          <w:sz w:val="20"/>
          <w:szCs w:val="20"/>
        </w:rPr>
        <w:br/>
      </w:r>
    </w:p>
    <w:p w14:paraId="520D7A7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Rayhan Ahmed Rumel</w:t>
      </w:r>
      <w:r w:rsidRPr="004F111A">
        <w:rPr>
          <w:rFonts w:ascii="Tw Cen MT" w:hAnsi="Tw Cen MT"/>
          <w:sz w:val="20"/>
          <w:szCs w:val="20"/>
        </w:rPr>
        <w:br/>
        <w:t>Student ID: 2221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130 Whitethorn Street E3</w:t>
      </w:r>
      <w:r w:rsidRPr="004F111A">
        <w:rPr>
          <w:rFonts w:ascii="Tw Cen MT" w:hAnsi="Tw Cen MT"/>
          <w:sz w:val="20"/>
          <w:szCs w:val="20"/>
        </w:rPr>
        <w:br/>
        <w:t>4DB</w:t>
      </w:r>
      <w:r w:rsidRPr="004F111A">
        <w:rPr>
          <w:rFonts w:ascii="Tw Cen MT" w:hAnsi="Tw Cen MT"/>
          <w:sz w:val="20"/>
          <w:szCs w:val="20"/>
        </w:rPr>
        <w:br/>
      </w:r>
    </w:p>
    <w:p w14:paraId="6A1F8E6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Ismail Mbeyu</w:t>
      </w:r>
      <w:r w:rsidRPr="004F111A">
        <w:rPr>
          <w:rFonts w:ascii="Tw Cen MT" w:hAnsi="Tw Cen MT"/>
          <w:sz w:val="20"/>
          <w:szCs w:val="20"/>
        </w:rPr>
        <w:br/>
        <w:t>Student ID: 2222</w:t>
      </w:r>
      <w:r w:rsidRPr="004F111A">
        <w:rPr>
          <w:rFonts w:ascii="Tw Cen MT" w:hAnsi="Tw Cen MT"/>
          <w:sz w:val="20"/>
          <w:szCs w:val="20"/>
        </w:rPr>
        <w:br/>
        <w:t>39 Auburn Close SE14 6BW</w:t>
      </w:r>
      <w:r w:rsidRPr="004F111A">
        <w:rPr>
          <w:rFonts w:ascii="Tw Cen MT" w:hAnsi="Tw Cen MT"/>
          <w:sz w:val="20"/>
          <w:szCs w:val="20"/>
        </w:rPr>
        <w:br/>
      </w:r>
    </w:p>
    <w:p w14:paraId="57A7E71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Jessica Li</w:t>
      </w:r>
      <w:r w:rsidRPr="004F111A">
        <w:rPr>
          <w:rFonts w:ascii="Tw Cen MT" w:hAnsi="Tw Cen MT"/>
          <w:sz w:val="20"/>
          <w:szCs w:val="20"/>
        </w:rPr>
        <w:br/>
        <w:t>Student ID: 2223</w:t>
      </w:r>
      <w:r w:rsidRPr="004F111A">
        <w:rPr>
          <w:rFonts w:ascii="Tw Cen MT" w:hAnsi="Tw Cen MT"/>
          <w:sz w:val="20"/>
          <w:szCs w:val="20"/>
        </w:rPr>
        <w:br/>
        <w:t>215A Forest Road E7 6HE</w:t>
      </w:r>
      <w:r w:rsidRPr="004F111A">
        <w:rPr>
          <w:rFonts w:ascii="Tw Cen MT" w:hAnsi="Tw Cen MT"/>
          <w:sz w:val="20"/>
          <w:szCs w:val="20"/>
        </w:rPr>
        <w:br/>
      </w:r>
    </w:p>
    <w:p w14:paraId="5F58D14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Abdus Sobur Bepary</w:t>
      </w:r>
      <w:r w:rsidRPr="004F111A">
        <w:rPr>
          <w:rFonts w:ascii="Tw Cen MT" w:hAnsi="Tw Cen MT"/>
          <w:sz w:val="20"/>
          <w:szCs w:val="20"/>
        </w:rPr>
        <w:br/>
        <w:t>Student ID: 2225</w:t>
      </w:r>
      <w:r w:rsidRPr="004F111A">
        <w:rPr>
          <w:rFonts w:ascii="Tw Cen MT" w:hAnsi="Tw Cen MT"/>
          <w:sz w:val="20"/>
          <w:szCs w:val="20"/>
        </w:rPr>
        <w:br/>
        <w:t>Flat 5 Elm House E14 3LB</w:t>
      </w:r>
      <w:r w:rsidRPr="004F111A">
        <w:rPr>
          <w:rFonts w:ascii="Tw Cen MT" w:hAnsi="Tw Cen MT"/>
          <w:sz w:val="20"/>
          <w:szCs w:val="20"/>
        </w:rPr>
        <w:br/>
      </w:r>
    </w:p>
    <w:p w14:paraId="6D61FAB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Syed Ishaaq Ali</w:t>
      </w:r>
      <w:r w:rsidRPr="004F111A">
        <w:rPr>
          <w:rFonts w:ascii="Tw Cen MT" w:hAnsi="Tw Cen MT"/>
          <w:sz w:val="20"/>
          <w:szCs w:val="20"/>
        </w:rPr>
        <w:br/>
        <w:t>Student ID: 2226</w:t>
      </w:r>
      <w:r w:rsidRPr="004F111A">
        <w:rPr>
          <w:rFonts w:ascii="Tw Cen MT" w:hAnsi="Tw Cen MT"/>
          <w:sz w:val="20"/>
          <w:szCs w:val="20"/>
        </w:rPr>
        <w:br/>
        <w:t>Flat 41 James House E1</w:t>
      </w:r>
      <w:r w:rsidRPr="004F111A">
        <w:rPr>
          <w:rFonts w:ascii="Tw Cen MT" w:hAnsi="Tw Cen MT"/>
          <w:sz w:val="20"/>
          <w:szCs w:val="20"/>
        </w:rPr>
        <w:br/>
        <w:t>4PP</w:t>
      </w:r>
      <w:r w:rsidRPr="004F111A">
        <w:rPr>
          <w:rFonts w:ascii="Tw Cen MT" w:hAnsi="Tw Cen MT"/>
          <w:sz w:val="20"/>
          <w:szCs w:val="20"/>
        </w:rPr>
        <w:br/>
      </w:r>
    </w:p>
    <w:p w14:paraId="62DC41D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Talha Muhammad</w:t>
      </w:r>
      <w:r w:rsidRPr="004F111A">
        <w:rPr>
          <w:rFonts w:ascii="Tw Cen MT" w:hAnsi="Tw Cen MT"/>
          <w:sz w:val="20"/>
          <w:szCs w:val="20"/>
        </w:rPr>
        <w:br/>
        <w:t>Student ID: 2228</w:t>
      </w:r>
      <w:r w:rsidRPr="004F111A">
        <w:rPr>
          <w:rFonts w:ascii="Tw Cen MT" w:hAnsi="Tw Cen MT"/>
          <w:sz w:val="20"/>
          <w:szCs w:val="20"/>
        </w:rPr>
        <w:br/>
        <w:t>14 Locksons Close E14</w:t>
      </w:r>
      <w:r w:rsidRPr="004F111A">
        <w:rPr>
          <w:rFonts w:ascii="Tw Cen MT" w:hAnsi="Tw Cen MT"/>
          <w:sz w:val="20"/>
          <w:szCs w:val="20"/>
        </w:rPr>
        <w:br/>
        <w:t>6BH</w:t>
      </w:r>
      <w:r w:rsidRPr="004F111A">
        <w:rPr>
          <w:rFonts w:ascii="Tw Cen MT" w:hAnsi="Tw Cen MT"/>
          <w:sz w:val="20"/>
          <w:szCs w:val="20"/>
        </w:rPr>
        <w:br/>
      </w:r>
    </w:p>
    <w:p w14:paraId="36D64BE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Zarif Hossain</w:t>
      </w:r>
      <w:r w:rsidRPr="004F111A">
        <w:rPr>
          <w:rFonts w:ascii="Tw Cen MT" w:hAnsi="Tw Cen MT"/>
          <w:sz w:val="20"/>
          <w:szCs w:val="20"/>
        </w:rPr>
        <w:br/>
        <w:t>Student ID: 2229</w:t>
      </w:r>
      <w:r w:rsidRPr="004F111A">
        <w:rPr>
          <w:rFonts w:ascii="Tw Cen MT" w:hAnsi="Tw Cen MT"/>
          <w:sz w:val="20"/>
          <w:szCs w:val="20"/>
        </w:rPr>
        <w:br/>
        <w:t>Flat 53 Mercer Court E1</w:t>
      </w:r>
      <w:r w:rsidRPr="004F111A">
        <w:rPr>
          <w:rFonts w:ascii="Tw Cen MT" w:hAnsi="Tw Cen MT"/>
          <w:sz w:val="20"/>
          <w:szCs w:val="20"/>
        </w:rPr>
        <w:br/>
        <w:t>4SF</w:t>
      </w:r>
      <w:r w:rsidRPr="004F111A">
        <w:rPr>
          <w:rFonts w:ascii="Tw Cen MT" w:hAnsi="Tw Cen MT"/>
          <w:sz w:val="20"/>
          <w:szCs w:val="20"/>
        </w:rPr>
        <w:br/>
      </w:r>
    </w:p>
    <w:p w14:paraId="562A368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Humaira Tasnim</w:t>
      </w:r>
      <w:r w:rsidRPr="004F111A">
        <w:rPr>
          <w:rFonts w:ascii="Tw Cen MT" w:hAnsi="Tw Cen MT"/>
          <w:sz w:val="20"/>
          <w:szCs w:val="20"/>
        </w:rPr>
        <w:br/>
        <w:t>Student ID: 2230</w:t>
      </w:r>
      <w:r w:rsidRPr="004F111A">
        <w:rPr>
          <w:rFonts w:ascii="Tw Cen MT" w:hAnsi="Tw Cen MT"/>
          <w:sz w:val="20"/>
          <w:szCs w:val="20"/>
        </w:rPr>
        <w:br/>
        <w:t>11 Lorne House E1 4QQ</w:t>
      </w:r>
      <w:r w:rsidRPr="004F111A">
        <w:rPr>
          <w:rFonts w:ascii="Tw Cen MT" w:hAnsi="Tw Cen MT"/>
          <w:sz w:val="20"/>
          <w:szCs w:val="20"/>
        </w:rPr>
        <w:br/>
      </w:r>
    </w:p>
    <w:p w14:paraId="2C7BBF6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Ferdous</w:t>
      </w:r>
      <w:r w:rsidRPr="004F111A">
        <w:rPr>
          <w:rFonts w:ascii="Tw Cen MT" w:hAnsi="Tw Cen MT"/>
          <w:sz w:val="20"/>
          <w:szCs w:val="20"/>
        </w:rPr>
        <w:br/>
        <w:t>Student ID: 2231</w:t>
      </w:r>
      <w:r w:rsidRPr="004F111A">
        <w:rPr>
          <w:rFonts w:ascii="Tw Cen MT" w:hAnsi="Tw Cen MT"/>
          <w:sz w:val="20"/>
          <w:szCs w:val="20"/>
        </w:rPr>
        <w:br/>
        <w:t>Flat 6 519 Commercial</w:t>
      </w:r>
      <w:r w:rsidRPr="004F111A">
        <w:rPr>
          <w:rFonts w:ascii="Tw Cen MT" w:hAnsi="Tw Cen MT"/>
          <w:sz w:val="20"/>
          <w:szCs w:val="20"/>
        </w:rPr>
        <w:br/>
        <w:t>Road E1 0HR</w:t>
      </w:r>
      <w:r w:rsidRPr="004F111A">
        <w:rPr>
          <w:rFonts w:ascii="Tw Cen MT" w:hAnsi="Tw Cen MT"/>
          <w:sz w:val="20"/>
          <w:szCs w:val="20"/>
        </w:rPr>
        <w:br/>
      </w:r>
    </w:p>
    <w:p w14:paraId="226B8A4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Jahara Kazi Allian</w:t>
      </w:r>
      <w:r w:rsidRPr="004F111A">
        <w:rPr>
          <w:rFonts w:ascii="Tw Cen MT" w:hAnsi="Tw Cen MT"/>
          <w:sz w:val="20"/>
          <w:szCs w:val="20"/>
        </w:rPr>
        <w:br/>
        <w:t>Student ID: 2232</w:t>
      </w:r>
      <w:r w:rsidRPr="004F111A">
        <w:rPr>
          <w:rFonts w:ascii="Tw Cen MT" w:hAnsi="Tw Cen MT"/>
          <w:sz w:val="20"/>
          <w:szCs w:val="20"/>
        </w:rPr>
        <w:br/>
        <w:t>7 Wet Stead House Cannon</w:t>
      </w:r>
      <w:r w:rsidRPr="004F111A">
        <w:rPr>
          <w:rFonts w:ascii="Tw Cen MT" w:hAnsi="Tw Cen MT"/>
          <w:sz w:val="20"/>
          <w:szCs w:val="20"/>
        </w:rPr>
        <w:br/>
        <w:t>St Rd E1 2LJ</w:t>
      </w:r>
      <w:r w:rsidRPr="004F111A">
        <w:rPr>
          <w:rFonts w:ascii="Tw Cen MT" w:hAnsi="Tw Cen MT"/>
          <w:sz w:val="20"/>
          <w:szCs w:val="20"/>
        </w:rPr>
        <w:br/>
      </w:r>
    </w:p>
    <w:p w14:paraId="12A4527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Abiyaz Uz-Zaman</w:t>
      </w:r>
      <w:r w:rsidRPr="004F111A">
        <w:rPr>
          <w:rFonts w:ascii="Tw Cen MT" w:hAnsi="Tw Cen MT"/>
          <w:sz w:val="20"/>
          <w:szCs w:val="20"/>
        </w:rPr>
        <w:br/>
        <w:t>Student ID: 2236</w:t>
      </w:r>
      <w:r w:rsidRPr="004F111A">
        <w:rPr>
          <w:rFonts w:ascii="Tw Cen MT" w:hAnsi="Tw Cen MT"/>
          <w:sz w:val="20"/>
          <w:szCs w:val="20"/>
        </w:rPr>
        <w:br/>
        <w:t>132 ashfeild street e1</w:t>
      </w:r>
      <w:r w:rsidRPr="004F111A">
        <w:rPr>
          <w:rFonts w:ascii="Tw Cen MT" w:hAnsi="Tw Cen MT"/>
          <w:sz w:val="20"/>
          <w:szCs w:val="20"/>
        </w:rPr>
        <w:br/>
        <w:t>3dd</w:t>
      </w:r>
      <w:r w:rsidRPr="004F111A">
        <w:rPr>
          <w:rFonts w:ascii="Tw Cen MT" w:hAnsi="Tw Cen MT"/>
          <w:sz w:val="20"/>
          <w:szCs w:val="20"/>
        </w:rPr>
        <w:br/>
      </w:r>
    </w:p>
    <w:p w14:paraId="44FC20B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Aarfin Kabir</w:t>
      </w:r>
      <w:r w:rsidRPr="004F111A">
        <w:rPr>
          <w:rFonts w:ascii="Tw Cen MT" w:hAnsi="Tw Cen MT"/>
          <w:sz w:val="20"/>
          <w:szCs w:val="20"/>
        </w:rPr>
        <w:br/>
        <w:t>Student ID: 2237</w:t>
      </w:r>
      <w:r w:rsidRPr="004F111A">
        <w:rPr>
          <w:rFonts w:ascii="Tw Cen MT" w:hAnsi="Tw Cen MT"/>
          <w:sz w:val="20"/>
          <w:szCs w:val="20"/>
        </w:rPr>
        <w:br/>
        <w:t>10 Modling House E2 0RD</w:t>
      </w:r>
      <w:r w:rsidRPr="004F111A">
        <w:rPr>
          <w:rFonts w:ascii="Tw Cen MT" w:hAnsi="Tw Cen MT"/>
          <w:sz w:val="20"/>
          <w:szCs w:val="20"/>
        </w:rPr>
        <w:br/>
      </w:r>
    </w:p>
    <w:p w14:paraId="178071B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Epshita Alam</w:t>
      </w:r>
      <w:r w:rsidRPr="004F111A">
        <w:rPr>
          <w:rFonts w:ascii="Tw Cen MT" w:hAnsi="Tw Cen MT"/>
          <w:sz w:val="20"/>
          <w:szCs w:val="20"/>
        </w:rPr>
        <w:br/>
        <w:t>Student ID: 2240</w:t>
      </w:r>
      <w:r w:rsidRPr="004F111A">
        <w:rPr>
          <w:rFonts w:ascii="Tw Cen MT" w:hAnsi="Tw Cen MT"/>
          <w:sz w:val="20"/>
          <w:szCs w:val="20"/>
        </w:rPr>
        <w:br/>
        <w:t>51 Carradale House E14</w:t>
      </w:r>
      <w:r w:rsidRPr="004F111A">
        <w:rPr>
          <w:rFonts w:ascii="Tw Cen MT" w:hAnsi="Tw Cen MT"/>
          <w:sz w:val="20"/>
          <w:szCs w:val="20"/>
        </w:rPr>
        <w:br/>
        <w:t>0SN</w:t>
      </w:r>
      <w:r w:rsidRPr="004F111A">
        <w:rPr>
          <w:rFonts w:ascii="Tw Cen MT" w:hAnsi="Tw Cen MT"/>
          <w:sz w:val="20"/>
          <w:szCs w:val="20"/>
        </w:rPr>
        <w:br/>
      </w:r>
    </w:p>
    <w:p w14:paraId="359638E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Hajjra Ashraf</w:t>
      </w:r>
      <w:r w:rsidRPr="004F111A">
        <w:rPr>
          <w:rFonts w:ascii="Tw Cen MT" w:hAnsi="Tw Cen MT"/>
          <w:sz w:val="20"/>
          <w:szCs w:val="20"/>
        </w:rPr>
        <w:br/>
        <w:t>Student ID: 2241</w:t>
      </w:r>
      <w:r w:rsidRPr="004F111A">
        <w:rPr>
          <w:rFonts w:ascii="Tw Cen MT" w:hAnsi="Tw Cen MT"/>
          <w:sz w:val="20"/>
          <w:szCs w:val="20"/>
        </w:rPr>
        <w:br/>
        <w:t>37 Omaitland House E2</w:t>
      </w:r>
      <w:r w:rsidRPr="004F111A">
        <w:rPr>
          <w:rFonts w:ascii="Tw Cen MT" w:hAnsi="Tw Cen MT"/>
          <w:sz w:val="20"/>
          <w:szCs w:val="20"/>
        </w:rPr>
        <w:br/>
        <w:t>9HT</w:t>
      </w:r>
      <w:r w:rsidRPr="004F111A">
        <w:rPr>
          <w:rFonts w:ascii="Tw Cen MT" w:hAnsi="Tw Cen MT"/>
          <w:sz w:val="20"/>
          <w:szCs w:val="20"/>
        </w:rPr>
        <w:br/>
      </w:r>
    </w:p>
    <w:p w14:paraId="5F1249E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Jeniea Bhuiyan</w:t>
      </w:r>
      <w:r w:rsidRPr="004F111A">
        <w:rPr>
          <w:rFonts w:ascii="Tw Cen MT" w:hAnsi="Tw Cen MT"/>
          <w:sz w:val="20"/>
          <w:szCs w:val="20"/>
        </w:rPr>
        <w:br/>
        <w:t>Student ID: 2242</w:t>
      </w:r>
      <w:r w:rsidRPr="004F111A">
        <w:rPr>
          <w:rFonts w:ascii="Tw Cen MT" w:hAnsi="Tw Cen MT"/>
          <w:sz w:val="20"/>
          <w:szCs w:val="20"/>
        </w:rPr>
        <w:br/>
        <w:t>Flat 68 Reardon House</w:t>
      </w:r>
      <w:r w:rsidRPr="004F111A">
        <w:rPr>
          <w:rFonts w:ascii="Tw Cen MT" w:hAnsi="Tw Cen MT"/>
          <w:sz w:val="20"/>
          <w:szCs w:val="20"/>
        </w:rPr>
        <w:br/>
        <w:t>E1W 2QJ</w:t>
      </w:r>
      <w:r w:rsidRPr="004F111A">
        <w:rPr>
          <w:rFonts w:ascii="Tw Cen MT" w:hAnsi="Tw Cen MT"/>
          <w:sz w:val="20"/>
          <w:szCs w:val="20"/>
        </w:rPr>
        <w:br/>
      </w:r>
    </w:p>
    <w:p w14:paraId="5BA9845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Mahdya Islam</w:t>
      </w:r>
      <w:r w:rsidRPr="004F111A">
        <w:rPr>
          <w:rFonts w:ascii="Tw Cen MT" w:hAnsi="Tw Cen MT"/>
          <w:sz w:val="20"/>
          <w:szCs w:val="20"/>
        </w:rPr>
        <w:br/>
        <w:t>Student ID: 2243</w:t>
      </w:r>
      <w:r w:rsidRPr="004F111A">
        <w:rPr>
          <w:rFonts w:ascii="Tw Cen MT" w:hAnsi="Tw Cen MT"/>
          <w:sz w:val="20"/>
          <w:szCs w:val="20"/>
        </w:rPr>
        <w:br/>
        <w:t>186A Commercial Road E1</w:t>
      </w:r>
      <w:r w:rsidRPr="004F111A">
        <w:rPr>
          <w:rFonts w:ascii="Tw Cen MT" w:hAnsi="Tw Cen MT"/>
          <w:sz w:val="20"/>
          <w:szCs w:val="20"/>
        </w:rPr>
        <w:br/>
        <w:t>2JY</w:t>
      </w:r>
      <w:r w:rsidRPr="004F111A">
        <w:rPr>
          <w:rFonts w:ascii="Tw Cen MT" w:hAnsi="Tw Cen MT"/>
          <w:sz w:val="20"/>
          <w:szCs w:val="20"/>
        </w:rPr>
        <w:br/>
      </w:r>
    </w:p>
    <w:p w14:paraId="11471FF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Shayla-Rose  Hasan</w:t>
      </w:r>
      <w:r w:rsidRPr="004F111A">
        <w:rPr>
          <w:rFonts w:ascii="Tw Cen MT" w:hAnsi="Tw Cen MT"/>
          <w:sz w:val="20"/>
          <w:szCs w:val="20"/>
        </w:rPr>
        <w:br/>
        <w:t>Student ID: 2244</w:t>
      </w:r>
      <w:r w:rsidRPr="004F111A">
        <w:rPr>
          <w:rFonts w:ascii="Tw Cen MT" w:hAnsi="Tw Cen MT"/>
          <w:sz w:val="20"/>
          <w:szCs w:val="20"/>
        </w:rPr>
        <w:br/>
        <w:t>Flat 9 Hilliard house</w:t>
      </w:r>
      <w:r w:rsidRPr="004F111A">
        <w:rPr>
          <w:rFonts w:ascii="Tw Cen MT" w:hAnsi="Tw Cen MT"/>
          <w:sz w:val="20"/>
          <w:szCs w:val="20"/>
        </w:rPr>
        <w:br/>
        <w:t>E1W 3NN</w:t>
      </w:r>
      <w:r w:rsidRPr="004F111A">
        <w:rPr>
          <w:rFonts w:ascii="Tw Cen MT" w:hAnsi="Tw Cen MT"/>
          <w:sz w:val="20"/>
          <w:szCs w:val="20"/>
        </w:rPr>
        <w:br/>
      </w:r>
    </w:p>
    <w:p w14:paraId="70A284E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Ayyoub Hussain</w:t>
      </w:r>
      <w:r w:rsidRPr="004F111A">
        <w:rPr>
          <w:rFonts w:ascii="Tw Cen MT" w:hAnsi="Tw Cen MT"/>
          <w:sz w:val="20"/>
          <w:szCs w:val="20"/>
        </w:rPr>
        <w:br/>
        <w:t>Student ID: 2245</w:t>
      </w:r>
      <w:r w:rsidRPr="004F111A">
        <w:rPr>
          <w:rFonts w:ascii="Tw Cen MT" w:hAnsi="Tw Cen MT"/>
          <w:sz w:val="20"/>
          <w:szCs w:val="20"/>
        </w:rPr>
        <w:br/>
        <w:t>8 Achilles House E2 9RJ</w:t>
      </w:r>
      <w:r w:rsidRPr="004F111A">
        <w:rPr>
          <w:rFonts w:ascii="Tw Cen MT" w:hAnsi="Tw Cen MT"/>
          <w:sz w:val="20"/>
          <w:szCs w:val="20"/>
        </w:rPr>
        <w:br/>
      </w:r>
    </w:p>
    <w:p w14:paraId="25D1458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Tasfia Nabi</w:t>
      </w:r>
      <w:r w:rsidRPr="004F111A">
        <w:rPr>
          <w:rFonts w:ascii="Tw Cen MT" w:hAnsi="Tw Cen MT"/>
          <w:sz w:val="20"/>
          <w:szCs w:val="20"/>
        </w:rPr>
        <w:br/>
        <w:t>Student ID: 2246</w:t>
      </w:r>
      <w:r w:rsidRPr="004F111A">
        <w:rPr>
          <w:rFonts w:ascii="Tw Cen MT" w:hAnsi="Tw Cen MT"/>
          <w:sz w:val="20"/>
          <w:szCs w:val="20"/>
        </w:rPr>
        <w:br/>
        <w:t>31 Walford House E1 1QL</w:t>
      </w:r>
      <w:r w:rsidRPr="004F111A">
        <w:rPr>
          <w:rFonts w:ascii="Tw Cen MT" w:hAnsi="Tw Cen MT"/>
          <w:sz w:val="20"/>
          <w:szCs w:val="20"/>
        </w:rPr>
        <w:br/>
      </w:r>
    </w:p>
    <w:p w14:paraId="6865C52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Nuseyba Adan</w:t>
      </w:r>
      <w:r w:rsidRPr="004F111A">
        <w:rPr>
          <w:rFonts w:ascii="Tw Cen MT" w:hAnsi="Tw Cen MT"/>
          <w:sz w:val="20"/>
          <w:szCs w:val="20"/>
        </w:rPr>
        <w:br/>
        <w:t>Student ID: 2247</w:t>
      </w:r>
      <w:r w:rsidRPr="004F111A">
        <w:rPr>
          <w:rFonts w:ascii="Tw Cen MT" w:hAnsi="Tw Cen MT"/>
          <w:sz w:val="20"/>
          <w:szCs w:val="20"/>
        </w:rPr>
        <w:br/>
        <w:t>37 Boleyn Road N16 8HU</w:t>
      </w:r>
      <w:r w:rsidRPr="004F111A">
        <w:rPr>
          <w:rFonts w:ascii="Tw Cen MT" w:hAnsi="Tw Cen MT"/>
          <w:sz w:val="20"/>
          <w:szCs w:val="20"/>
        </w:rPr>
        <w:br/>
      </w:r>
    </w:p>
    <w:p w14:paraId="234A4DD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Jaabir Hussain</w:t>
      </w:r>
      <w:r w:rsidRPr="004F111A">
        <w:rPr>
          <w:rFonts w:ascii="Tw Cen MT" w:hAnsi="Tw Cen MT"/>
          <w:sz w:val="20"/>
          <w:szCs w:val="20"/>
        </w:rPr>
        <w:br/>
        <w:t>Student ID: 2248</w:t>
      </w:r>
      <w:r w:rsidRPr="004F111A">
        <w:rPr>
          <w:rFonts w:ascii="Tw Cen MT" w:hAnsi="Tw Cen MT"/>
          <w:sz w:val="20"/>
          <w:szCs w:val="20"/>
        </w:rPr>
        <w:br/>
        <w:t>48 Everard House E1 1LY</w:t>
      </w:r>
      <w:r w:rsidRPr="004F111A">
        <w:rPr>
          <w:rFonts w:ascii="Tw Cen MT" w:hAnsi="Tw Cen MT"/>
          <w:sz w:val="20"/>
          <w:szCs w:val="20"/>
        </w:rPr>
        <w:br/>
      </w:r>
    </w:p>
    <w:p w14:paraId="749888D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Rasha Tinkory</w:t>
      </w:r>
      <w:r w:rsidRPr="004F111A">
        <w:rPr>
          <w:rFonts w:ascii="Tw Cen MT" w:hAnsi="Tw Cen MT"/>
          <w:sz w:val="20"/>
          <w:szCs w:val="20"/>
        </w:rPr>
        <w:br/>
        <w:t>Student ID: 2249</w:t>
      </w:r>
      <w:r w:rsidRPr="004F111A">
        <w:rPr>
          <w:rFonts w:ascii="Tw Cen MT" w:hAnsi="Tw Cen MT"/>
          <w:sz w:val="20"/>
          <w:szCs w:val="20"/>
        </w:rPr>
        <w:br/>
        <w:t>9 Horace Jones House SE1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2RF</w:t>
      </w:r>
      <w:r w:rsidRPr="004F111A">
        <w:rPr>
          <w:rFonts w:ascii="Tw Cen MT" w:hAnsi="Tw Cen MT"/>
          <w:sz w:val="20"/>
          <w:szCs w:val="20"/>
        </w:rPr>
        <w:br/>
      </w:r>
    </w:p>
    <w:p w14:paraId="1AC7981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Radhiya Jahan Sameeha</w:t>
      </w:r>
      <w:r w:rsidRPr="004F111A">
        <w:rPr>
          <w:rFonts w:ascii="Tw Cen MT" w:hAnsi="Tw Cen MT"/>
          <w:sz w:val="20"/>
          <w:szCs w:val="20"/>
        </w:rPr>
        <w:br/>
        <w:t>Student ID: 2250</w:t>
      </w:r>
      <w:r w:rsidRPr="004F111A">
        <w:rPr>
          <w:rFonts w:ascii="Tw Cen MT" w:hAnsi="Tw Cen MT"/>
          <w:sz w:val="20"/>
          <w:szCs w:val="20"/>
        </w:rPr>
        <w:br/>
        <w:t>48 Everard House E1 1LY</w:t>
      </w:r>
      <w:r w:rsidRPr="004F111A">
        <w:rPr>
          <w:rFonts w:ascii="Tw Cen MT" w:hAnsi="Tw Cen MT"/>
          <w:sz w:val="20"/>
          <w:szCs w:val="20"/>
        </w:rPr>
        <w:br/>
      </w:r>
    </w:p>
    <w:p w14:paraId="7622BCB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Maisha Mumtaz Chowdhury</w:t>
      </w:r>
      <w:r w:rsidRPr="004F111A">
        <w:rPr>
          <w:rFonts w:ascii="Tw Cen MT" w:hAnsi="Tw Cen MT"/>
          <w:sz w:val="20"/>
          <w:szCs w:val="20"/>
        </w:rPr>
        <w:br/>
        <w:t>Student ID: 2251</w:t>
      </w:r>
      <w:r w:rsidRPr="004F111A">
        <w:rPr>
          <w:rFonts w:ascii="Tw Cen MT" w:hAnsi="Tw Cen MT"/>
          <w:sz w:val="20"/>
          <w:szCs w:val="20"/>
        </w:rPr>
        <w:br/>
        <w:t>54 Barnado Gardens E1</w:t>
      </w:r>
      <w:r w:rsidRPr="004F111A">
        <w:rPr>
          <w:rFonts w:ascii="Tw Cen MT" w:hAnsi="Tw Cen MT"/>
          <w:sz w:val="20"/>
          <w:szCs w:val="20"/>
        </w:rPr>
        <w:br/>
        <w:t>0LW</w:t>
      </w:r>
      <w:r w:rsidRPr="004F111A">
        <w:rPr>
          <w:rFonts w:ascii="Tw Cen MT" w:hAnsi="Tw Cen MT"/>
          <w:sz w:val="20"/>
          <w:szCs w:val="20"/>
        </w:rPr>
        <w:br/>
      </w:r>
    </w:p>
    <w:p w14:paraId="2DADA25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Madiha Ankita</w:t>
      </w:r>
      <w:r w:rsidRPr="004F111A">
        <w:rPr>
          <w:rFonts w:ascii="Tw Cen MT" w:hAnsi="Tw Cen MT"/>
          <w:sz w:val="20"/>
          <w:szCs w:val="20"/>
        </w:rPr>
        <w:br/>
        <w:t>Student ID: 2252</w:t>
      </w:r>
      <w:r w:rsidRPr="004F111A">
        <w:rPr>
          <w:rFonts w:ascii="Tw Cen MT" w:hAnsi="Tw Cen MT"/>
          <w:sz w:val="20"/>
          <w:szCs w:val="20"/>
        </w:rPr>
        <w:br/>
        <w:t>74 Roman Road E6 3SR</w:t>
      </w:r>
      <w:r w:rsidRPr="004F111A">
        <w:rPr>
          <w:rFonts w:ascii="Tw Cen MT" w:hAnsi="Tw Cen MT"/>
          <w:sz w:val="20"/>
          <w:szCs w:val="20"/>
        </w:rPr>
        <w:br/>
      </w:r>
    </w:p>
    <w:p w14:paraId="793923B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Kazi Ahnaf Ishmam</w:t>
      </w:r>
      <w:r w:rsidRPr="004F111A">
        <w:rPr>
          <w:rFonts w:ascii="Tw Cen MT" w:hAnsi="Tw Cen MT"/>
          <w:sz w:val="20"/>
          <w:szCs w:val="20"/>
        </w:rPr>
        <w:br/>
        <w:t>Student ID: 2253</w:t>
      </w:r>
      <w:r w:rsidRPr="004F111A">
        <w:rPr>
          <w:rFonts w:ascii="Tw Cen MT" w:hAnsi="Tw Cen MT"/>
          <w:sz w:val="20"/>
          <w:szCs w:val="20"/>
        </w:rPr>
        <w:br/>
        <w:t>137 Stephens Road E15</w:t>
      </w:r>
      <w:r w:rsidRPr="004F111A">
        <w:rPr>
          <w:rFonts w:ascii="Tw Cen MT" w:hAnsi="Tw Cen MT"/>
          <w:sz w:val="20"/>
          <w:szCs w:val="20"/>
        </w:rPr>
        <w:br/>
        <w:t>3JJ</w:t>
      </w:r>
      <w:r w:rsidRPr="004F111A">
        <w:rPr>
          <w:rFonts w:ascii="Tw Cen MT" w:hAnsi="Tw Cen MT"/>
          <w:sz w:val="20"/>
          <w:szCs w:val="20"/>
        </w:rPr>
        <w:br/>
      </w:r>
    </w:p>
    <w:p w14:paraId="201B197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Mahdin Alam</w:t>
      </w:r>
      <w:r w:rsidRPr="004F111A">
        <w:rPr>
          <w:rFonts w:ascii="Tw Cen MT" w:hAnsi="Tw Cen MT"/>
          <w:sz w:val="20"/>
          <w:szCs w:val="20"/>
        </w:rPr>
        <w:br/>
        <w:t>Student ID: 2254</w:t>
      </w:r>
      <w:r w:rsidRPr="004F111A">
        <w:rPr>
          <w:rFonts w:ascii="Tw Cen MT" w:hAnsi="Tw Cen MT"/>
          <w:sz w:val="20"/>
          <w:szCs w:val="20"/>
        </w:rPr>
        <w:br/>
        <w:t>592A Roman Road E3 5ES</w:t>
      </w:r>
      <w:r w:rsidRPr="004F111A">
        <w:rPr>
          <w:rFonts w:ascii="Tw Cen MT" w:hAnsi="Tw Cen MT"/>
          <w:sz w:val="20"/>
          <w:szCs w:val="20"/>
        </w:rPr>
        <w:br/>
      </w:r>
    </w:p>
    <w:p w14:paraId="4AACADB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Urmita Hossain</w:t>
      </w:r>
      <w:r w:rsidRPr="004F111A">
        <w:rPr>
          <w:rFonts w:ascii="Tw Cen MT" w:hAnsi="Tw Cen MT"/>
          <w:sz w:val="20"/>
          <w:szCs w:val="20"/>
        </w:rPr>
        <w:br/>
        <w:t>Student ID: 2255</w:t>
      </w:r>
      <w:r w:rsidRPr="004F111A">
        <w:rPr>
          <w:rFonts w:ascii="Tw Cen MT" w:hAnsi="Tw Cen MT"/>
          <w:sz w:val="20"/>
          <w:szCs w:val="20"/>
        </w:rPr>
        <w:br/>
        <w:t>Flat 1 145 Commercial</w:t>
      </w:r>
      <w:r w:rsidRPr="004F111A">
        <w:rPr>
          <w:rFonts w:ascii="Tw Cen MT" w:hAnsi="Tw Cen MT"/>
          <w:sz w:val="20"/>
          <w:szCs w:val="20"/>
        </w:rPr>
        <w:br/>
        <w:t>Road E1 1PX</w:t>
      </w:r>
      <w:r w:rsidRPr="004F111A">
        <w:rPr>
          <w:rFonts w:ascii="Tw Cen MT" w:hAnsi="Tw Cen MT"/>
          <w:sz w:val="20"/>
          <w:szCs w:val="20"/>
        </w:rPr>
        <w:br/>
      </w:r>
    </w:p>
    <w:p w14:paraId="5D921EC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Mahia Marian Mashiur</w:t>
      </w:r>
      <w:r w:rsidRPr="004F111A">
        <w:rPr>
          <w:rFonts w:ascii="Tw Cen MT" w:hAnsi="Tw Cen MT"/>
          <w:sz w:val="20"/>
          <w:szCs w:val="20"/>
        </w:rPr>
        <w:br/>
        <w:t>Student ID: 2256</w:t>
      </w:r>
      <w:r w:rsidRPr="004F111A">
        <w:rPr>
          <w:rFonts w:ascii="Tw Cen MT" w:hAnsi="Tw Cen MT"/>
          <w:sz w:val="20"/>
          <w:szCs w:val="20"/>
        </w:rPr>
        <w:br/>
        <w:t>9 Donovan House E1 0AJ</w:t>
      </w:r>
      <w:r w:rsidRPr="004F111A">
        <w:rPr>
          <w:rFonts w:ascii="Tw Cen MT" w:hAnsi="Tw Cen MT"/>
          <w:sz w:val="20"/>
          <w:szCs w:val="20"/>
        </w:rPr>
        <w:br/>
      </w:r>
    </w:p>
    <w:p w14:paraId="49B2859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Shahriyar Hussain</w:t>
      </w:r>
      <w:r w:rsidRPr="004F111A">
        <w:rPr>
          <w:rFonts w:ascii="Tw Cen MT" w:hAnsi="Tw Cen MT"/>
          <w:sz w:val="20"/>
          <w:szCs w:val="20"/>
        </w:rPr>
        <w:br/>
        <w:t>Student ID: 2257</w:t>
      </w:r>
      <w:r w:rsidRPr="004F111A">
        <w:rPr>
          <w:rFonts w:ascii="Tw Cen MT" w:hAnsi="Tw Cen MT"/>
          <w:sz w:val="20"/>
          <w:szCs w:val="20"/>
        </w:rPr>
        <w:br/>
        <w:t>17 Pavillion Apartments</w:t>
      </w:r>
      <w:r w:rsidRPr="004F111A">
        <w:rPr>
          <w:rFonts w:ascii="Tw Cen MT" w:hAnsi="Tw Cen MT"/>
          <w:sz w:val="20"/>
          <w:szCs w:val="20"/>
        </w:rPr>
        <w:br/>
        <w:t>E14 6JR</w:t>
      </w:r>
      <w:r w:rsidRPr="004F111A">
        <w:rPr>
          <w:rFonts w:ascii="Tw Cen MT" w:hAnsi="Tw Cen MT"/>
          <w:sz w:val="20"/>
          <w:szCs w:val="20"/>
        </w:rPr>
        <w:br/>
      </w:r>
    </w:p>
    <w:p w14:paraId="60BBC38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Gokay Karakus</w:t>
      </w:r>
      <w:r w:rsidRPr="004F111A">
        <w:rPr>
          <w:rFonts w:ascii="Tw Cen MT" w:hAnsi="Tw Cen MT"/>
          <w:sz w:val="20"/>
          <w:szCs w:val="20"/>
        </w:rPr>
        <w:br/>
        <w:t>Student ID: 2258</w:t>
      </w:r>
      <w:r w:rsidRPr="004F111A">
        <w:rPr>
          <w:rFonts w:ascii="Tw Cen MT" w:hAnsi="Tw Cen MT"/>
          <w:sz w:val="20"/>
          <w:szCs w:val="20"/>
        </w:rPr>
        <w:br/>
        <w:t>Flat 27 Glencoe House</w:t>
      </w:r>
      <w:r w:rsidRPr="004F111A">
        <w:rPr>
          <w:rFonts w:ascii="Tw Cen MT" w:hAnsi="Tw Cen MT"/>
          <w:sz w:val="20"/>
          <w:szCs w:val="20"/>
        </w:rPr>
        <w:br/>
        <w:t>E14 07E</w:t>
      </w:r>
      <w:r w:rsidRPr="004F111A">
        <w:rPr>
          <w:rFonts w:ascii="Tw Cen MT" w:hAnsi="Tw Cen MT"/>
          <w:sz w:val="20"/>
          <w:szCs w:val="20"/>
        </w:rPr>
        <w:br/>
      </w:r>
    </w:p>
    <w:p w14:paraId="1E48EB6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Deniz Karakus</w:t>
      </w:r>
      <w:r w:rsidRPr="004F111A">
        <w:rPr>
          <w:rFonts w:ascii="Tw Cen MT" w:hAnsi="Tw Cen MT"/>
          <w:sz w:val="20"/>
          <w:szCs w:val="20"/>
        </w:rPr>
        <w:br/>
        <w:t>Student ID: 2259</w:t>
      </w:r>
      <w:r w:rsidRPr="004F111A">
        <w:rPr>
          <w:rFonts w:ascii="Tw Cen MT" w:hAnsi="Tw Cen MT"/>
          <w:sz w:val="20"/>
          <w:szCs w:val="20"/>
        </w:rPr>
        <w:br/>
        <w:t>Flat 27 Glencoe House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E14 07E</w:t>
      </w:r>
      <w:r w:rsidRPr="004F111A">
        <w:rPr>
          <w:rFonts w:ascii="Tw Cen MT" w:hAnsi="Tw Cen MT"/>
          <w:sz w:val="20"/>
          <w:szCs w:val="20"/>
        </w:rPr>
        <w:br/>
      </w:r>
    </w:p>
    <w:p w14:paraId="6E7CCF8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Samiha Siddika</w:t>
      </w:r>
      <w:r w:rsidRPr="004F111A">
        <w:rPr>
          <w:rFonts w:ascii="Tw Cen MT" w:hAnsi="Tw Cen MT"/>
          <w:sz w:val="20"/>
          <w:szCs w:val="20"/>
        </w:rPr>
        <w:br/>
        <w:t>Student ID: 2260</w:t>
      </w:r>
      <w:r w:rsidRPr="004F111A">
        <w:rPr>
          <w:rFonts w:ascii="Tw Cen MT" w:hAnsi="Tw Cen MT"/>
          <w:sz w:val="20"/>
          <w:szCs w:val="20"/>
        </w:rPr>
        <w:br/>
        <w:t>63B Ninfild Road TN39</w:t>
      </w:r>
      <w:r w:rsidRPr="004F111A">
        <w:rPr>
          <w:rFonts w:ascii="Tw Cen MT" w:hAnsi="Tw Cen MT"/>
          <w:sz w:val="20"/>
          <w:szCs w:val="20"/>
        </w:rPr>
        <w:br/>
        <w:t>5BA</w:t>
      </w:r>
      <w:r w:rsidRPr="004F111A">
        <w:rPr>
          <w:rFonts w:ascii="Tw Cen MT" w:hAnsi="Tw Cen MT"/>
          <w:sz w:val="20"/>
          <w:szCs w:val="20"/>
        </w:rPr>
        <w:br/>
      </w:r>
    </w:p>
    <w:p w14:paraId="45331FF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Huaida Sumarukh Hassan</w:t>
      </w:r>
      <w:r w:rsidRPr="004F111A">
        <w:rPr>
          <w:rFonts w:ascii="Tw Cen MT" w:hAnsi="Tw Cen MT"/>
          <w:sz w:val="20"/>
          <w:szCs w:val="20"/>
        </w:rPr>
        <w:br/>
        <w:t>Student ID: 2261</w:t>
      </w:r>
      <w:r w:rsidRPr="004F111A">
        <w:rPr>
          <w:rFonts w:ascii="Tw Cen MT" w:hAnsi="Tw Cen MT"/>
          <w:sz w:val="20"/>
          <w:szCs w:val="20"/>
        </w:rPr>
        <w:br/>
        <w:t>Flat 98 The Lock</w:t>
      </w:r>
      <w:r w:rsidRPr="004F111A">
        <w:rPr>
          <w:rFonts w:ascii="Tw Cen MT" w:hAnsi="Tw Cen MT"/>
          <w:sz w:val="20"/>
          <w:szCs w:val="20"/>
        </w:rPr>
        <w:br/>
        <w:t>Building E15 2QG</w:t>
      </w:r>
      <w:r w:rsidRPr="004F111A">
        <w:rPr>
          <w:rFonts w:ascii="Tw Cen MT" w:hAnsi="Tw Cen MT"/>
          <w:sz w:val="20"/>
          <w:szCs w:val="20"/>
        </w:rPr>
        <w:br/>
      </w:r>
    </w:p>
    <w:p w14:paraId="555E85D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Risa Kazi</w:t>
      </w:r>
      <w:r w:rsidRPr="004F111A">
        <w:rPr>
          <w:rFonts w:ascii="Tw Cen MT" w:hAnsi="Tw Cen MT"/>
          <w:sz w:val="20"/>
          <w:szCs w:val="20"/>
        </w:rPr>
        <w:br/>
        <w:t>Student ID: 2262</w:t>
      </w:r>
      <w:r w:rsidRPr="004F111A">
        <w:rPr>
          <w:rFonts w:ascii="Tw Cen MT" w:hAnsi="Tw Cen MT"/>
          <w:sz w:val="20"/>
          <w:szCs w:val="20"/>
        </w:rPr>
        <w:br/>
        <w:t>37 Shadwell Gardens E1</w:t>
      </w:r>
      <w:r w:rsidRPr="004F111A">
        <w:rPr>
          <w:rFonts w:ascii="Tw Cen MT" w:hAnsi="Tw Cen MT"/>
          <w:sz w:val="20"/>
          <w:szCs w:val="20"/>
        </w:rPr>
        <w:br/>
        <w:t>2QQ</w:t>
      </w:r>
      <w:r w:rsidRPr="004F111A">
        <w:rPr>
          <w:rFonts w:ascii="Tw Cen MT" w:hAnsi="Tw Cen MT"/>
          <w:sz w:val="20"/>
          <w:szCs w:val="20"/>
        </w:rPr>
        <w:br/>
      </w:r>
    </w:p>
    <w:p w14:paraId="2642A3D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Sakil Alom</w:t>
      </w:r>
      <w:r w:rsidRPr="004F111A">
        <w:rPr>
          <w:rFonts w:ascii="Tw Cen MT" w:hAnsi="Tw Cen MT"/>
          <w:sz w:val="20"/>
          <w:szCs w:val="20"/>
        </w:rPr>
        <w:br/>
        <w:t>Student ID: 2263</w:t>
      </w:r>
      <w:r w:rsidRPr="004F111A">
        <w:rPr>
          <w:rFonts w:ascii="Tw Cen MT" w:hAnsi="Tw Cen MT"/>
          <w:sz w:val="20"/>
          <w:szCs w:val="20"/>
        </w:rPr>
        <w:br/>
        <w:t>22 Langdon House Ida</w:t>
      </w:r>
      <w:r w:rsidRPr="004F111A">
        <w:rPr>
          <w:rFonts w:ascii="Tw Cen MT" w:hAnsi="Tw Cen MT"/>
          <w:sz w:val="20"/>
          <w:szCs w:val="20"/>
        </w:rPr>
        <w:br/>
        <w:t>Street E14 6NG</w:t>
      </w:r>
      <w:r w:rsidRPr="004F111A">
        <w:rPr>
          <w:rFonts w:ascii="Tw Cen MT" w:hAnsi="Tw Cen MT"/>
          <w:sz w:val="20"/>
          <w:szCs w:val="20"/>
        </w:rPr>
        <w:br/>
      </w:r>
    </w:p>
    <w:p w14:paraId="659525A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Anisah Alam</w:t>
      </w:r>
      <w:r w:rsidRPr="004F111A">
        <w:rPr>
          <w:rFonts w:ascii="Tw Cen MT" w:hAnsi="Tw Cen MT"/>
          <w:sz w:val="20"/>
          <w:szCs w:val="20"/>
        </w:rPr>
        <w:br/>
        <w:t>Student ID: 2264</w:t>
      </w:r>
      <w:r w:rsidRPr="004F111A">
        <w:rPr>
          <w:rFonts w:ascii="Tw Cen MT" w:hAnsi="Tw Cen MT"/>
          <w:sz w:val="20"/>
          <w:szCs w:val="20"/>
        </w:rPr>
        <w:br/>
        <w:t>51 Carradale House E14</w:t>
      </w:r>
      <w:r w:rsidRPr="004F111A">
        <w:rPr>
          <w:rFonts w:ascii="Tw Cen MT" w:hAnsi="Tw Cen MT"/>
          <w:sz w:val="20"/>
          <w:szCs w:val="20"/>
        </w:rPr>
        <w:br/>
        <w:t>0SW</w:t>
      </w:r>
      <w:r w:rsidRPr="004F111A">
        <w:rPr>
          <w:rFonts w:ascii="Tw Cen MT" w:hAnsi="Tw Cen MT"/>
          <w:sz w:val="20"/>
          <w:szCs w:val="20"/>
        </w:rPr>
        <w:br/>
      </w:r>
    </w:p>
    <w:p w14:paraId="25D3809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Farah Osman Farique</w:t>
      </w:r>
      <w:r w:rsidRPr="004F111A">
        <w:rPr>
          <w:rFonts w:ascii="Tw Cen MT" w:hAnsi="Tw Cen MT"/>
          <w:sz w:val="20"/>
          <w:szCs w:val="20"/>
        </w:rPr>
        <w:br/>
        <w:t>Student ID: 2265</w:t>
      </w:r>
      <w:r w:rsidRPr="004F111A">
        <w:rPr>
          <w:rFonts w:ascii="Tw Cen MT" w:hAnsi="Tw Cen MT"/>
          <w:sz w:val="20"/>
          <w:szCs w:val="20"/>
        </w:rPr>
        <w:br/>
        <w:t>54 ringwood gardens e14</w:t>
      </w:r>
      <w:r w:rsidRPr="004F111A">
        <w:rPr>
          <w:rFonts w:ascii="Tw Cen MT" w:hAnsi="Tw Cen MT"/>
          <w:sz w:val="20"/>
          <w:szCs w:val="20"/>
        </w:rPr>
        <w:br/>
        <w:t>9wz</w:t>
      </w:r>
      <w:r w:rsidRPr="004F111A">
        <w:rPr>
          <w:rFonts w:ascii="Tw Cen MT" w:hAnsi="Tw Cen MT"/>
          <w:sz w:val="20"/>
          <w:szCs w:val="20"/>
        </w:rPr>
        <w:br/>
      </w:r>
    </w:p>
    <w:p w14:paraId="3DF90EC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Fatema Osman Farique</w:t>
      </w:r>
      <w:r w:rsidRPr="004F111A">
        <w:rPr>
          <w:rFonts w:ascii="Tw Cen MT" w:hAnsi="Tw Cen MT"/>
          <w:sz w:val="20"/>
          <w:szCs w:val="20"/>
        </w:rPr>
        <w:br/>
        <w:t>Student ID: 2266</w:t>
      </w:r>
      <w:r w:rsidRPr="004F111A">
        <w:rPr>
          <w:rFonts w:ascii="Tw Cen MT" w:hAnsi="Tw Cen MT"/>
          <w:sz w:val="20"/>
          <w:szCs w:val="20"/>
        </w:rPr>
        <w:br/>
        <w:t>54 ringwood gardens e14</w:t>
      </w:r>
      <w:r w:rsidRPr="004F111A">
        <w:rPr>
          <w:rFonts w:ascii="Tw Cen MT" w:hAnsi="Tw Cen MT"/>
          <w:sz w:val="20"/>
          <w:szCs w:val="20"/>
        </w:rPr>
        <w:br/>
        <w:t>9wz</w:t>
      </w:r>
      <w:r w:rsidRPr="004F111A">
        <w:rPr>
          <w:rFonts w:ascii="Tw Cen MT" w:hAnsi="Tw Cen MT"/>
          <w:sz w:val="20"/>
          <w:szCs w:val="20"/>
        </w:rPr>
        <w:br/>
      </w:r>
    </w:p>
    <w:p w14:paraId="16B8ADA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Roy Souvik</w:t>
      </w:r>
      <w:r w:rsidRPr="004F111A">
        <w:rPr>
          <w:rFonts w:ascii="Tw Cen MT" w:hAnsi="Tw Cen MT"/>
          <w:sz w:val="20"/>
          <w:szCs w:val="20"/>
        </w:rPr>
        <w:br/>
        <w:t>Student ID: 2267</w:t>
      </w:r>
      <w:r w:rsidRPr="004F111A">
        <w:rPr>
          <w:rFonts w:ascii="Tw Cen MT" w:hAnsi="Tw Cen MT"/>
          <w:sz w:val="20"/>
          <w:szCs w:val="20"/>
        </w:rPr>
        <w:br/>
        <w:t>darent valley hospital</w:t>
      </w:r>
      <w:r w:rsidRPr="004F111A">
        <w:rPr>
          <w:rFonts w:ascii="Tw Cen MT" w:hAnsi="Tw Cen MT"/>
          <w:sz w:val="20"/>
          <w:szCs w:val="20"/>
        </w:rPr>
        <w:br/>
        <w:t>dartford kent da2 8da</w:t>
      </w:r>
      <w:r w:rsidRPr="004F111A">
        <w:rPr>
          <w:rFonts w:ascii="Tw Cen MT" w:hAnsi="Tw Cen MT"/>
          <w:sz w:val="20"/>
          <w:szCs w:val="20"/>
        </w:rPr>
        <w:br/>
      </w:r>
    </w:p>
    <w:p w14:paraId="45EBA75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Asif Ahmed</w:t>
      </w:r>
      <w:r w:rsidRPr="004F111A">
        <w:rPr>
          <w:rFonts w:ascii="Tw Cen MT" w:hAnsi="Tw Cen MT"/>
          <w:sz w:val="20"/>
          <w:szCs w:val="20"/>
        </w:rPr>
        <w:br/>
        <w:t>Student ID: 2268</w:t>
      </w:r>
      <w:r w:rsidRPr="004F111A">
        <w:rPr>
          <w:rFonts w:ascii="Tw Cen MT" w:hAnsi="Tw Cen MT"/>
          <w:sz w:val="20"/>
          <w:szCs w:val="20"/>
        </w:rPr>
        <w:br/>
        <w:t>3 old church road e1 0qa</w:t>
      </w:r>
      <w:r w:rsidRPr="004F111A">
        <w:rPr>
          <w:rFonts w:ascii="Tw Cen MT" w:hAnsi="Tw Cen MT"/>
          <w:sz w:val="20"/>
          <w:szCs w:val="20"/>
        </w:rPr>
        <w:br/>
      </w:r>
    </w:p>
    <w:p w14:paraId="7C7F276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Yousuf Hasan</w:t>
      </w:r>
      <w:r w:rsidRPr="004F111A">
        <w:rPr>
          <w:rFonts w:ascii="Tw Cen MT" w:hAnsi="Tw Cen MT"/>
          <w:sz w:val="20"/>
          <w:szCs w:val="20"/>
        </w:rPr>
        <w:br/>
        <w:t>Student ID: 2269</w:t>
      </w:r>
      <w:r w:rsidRPr="004F111A">
        <w:rPr>
          <w:rFonts w:ascii="Tw Cen MT" w:hAnsi="Tw Cen MT"/>
          <w:sz w:val="20"/>
          <w:szCs w:val="20"/>
        </w:rPr>
        <w:br/>
        <w:t>11 donne house dod</w:t>
      </w:r>
      <w:r w:rsidRPr="004F111A">
        <w:rPr>
          <w:rFonts w:ascii="Tw Cen MT" w:hAnsi="Tw Cen MT"/>
          <w:sz w:val="20"/>
          <w:szCs w:val="20"/>
        </w:rPr>
        <w:br/>
        <w:t>street e14 7ef</w:t>
      </w:r>
      <w:r w:rsidRPr="004F111A">
        <w:rPr>
          <w:rFonts w:ascii="Tw Cen MT" w:hAnsi="Tw Cen MT"/>
          <w:sz w:val="20"/>
          <w:szCs w:val="20"/>
        </w:rPr>
        <w:br/>
      </w:r>
    </w:p>
    <w:p w14:paraId="35180EE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Haroun Benmannana</w:t>
      </w:r>
      <w:r w:rsidRPr="004F111A">
        <w:rPr>
          <w:rFonts w:ascii="Tw Cen MT" w:hAnsi="Tw Cen MT"/>
          <w:sz w:val="20"/>
          <w:szCs w:val="20"/>
        </w:rPr>
        <w:br/>
        <w:t>Student ID: 2270</w:t>
      </w:r>
      <w:r w:rsidRPr="004F111A">
        <w:rPr>
          <w:rFonts w:ascii="Tw Cen MT" w:hAnsi="Tw Cen MT"/>
          <w:sz w:val="20"/>
          <w:szCs w:val="20"/>
        </w:rPr>
        <w:br/>
        <w:t>38 Rum Close E1W 3QX</w:t>
      </w:r>
      <w:r w:rsidRPr="004F111A">
        <w:rPr>
          <w:rFonts w:ascii="Tw Cen MT" w:hAnsi="Tw Cen MT"/>
          <w:sz w:val="20"/>
          <w:szCs w:val="20"/>
        </w:rPr>
        <w:br/>
      </w:r>
    </w:p>
    <w:p w14:paraId="7700CEC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ibrahim ibrahim</w:t>
      </w:r>
      <w:r w:rsidRPr="004F111A">
        <w:rPr>
          <w:rFonts w:ascii="Tw Cen MT" w:hAnsi="Tw Cen MT"/>
          <w:sz w:val="20"/>
          <w:szCs w:val="20"/>
        </w:rPr>
        <w:br/>
        <w:t>Student ID: 2271</w:t>
      </w:r>
      <w:r w:rsidRPr="004F111A">
        <w:rPr>
          <w:rFonts w:ascii="Tw Cen MT" w:hAnsi="Tw Cen MT"/>
          <w:sz w:val="20"/>
          <w:szCs w:val="20"/>
        </w:rPr>
        <w:br/>
        <w:t>Flat 2 aurorla building</w:t>
      </w:r>
      <w:r w:rsidRPr="004F111A">
        <w:rPr>
          <w:rFonts w:ascii="Tw Cen MT" w:hAnsi="Tw Cen MT"/>
          <w:sz w:val="20"/>
          <w:szCs w:val="20"/>
        </w:rPr>
        <w:br/>
        <w:t>east road n1 6fd</w:t>
      </w:r>
      <w:r w:rsidRPr="004F111A">
        <w:rPr>
          <w:rFonts w:ascii="Tw Cen MT" w:hAnsi="Tw Cen MT"/>
          <w:sz w:val="20"/>
          <w:szCs w:val="20"/>
        </w:rPr>
        <w:br/>
      </w:r>
    </w:p>
    <w:p w14:paraId="750A2CE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Rafid Kazi</w:t>
      </w:r>
      <w:r w:rsidRPr="004F111A">
        <w:rPr>
          <w:rFonts w:ascii="Tw Cen MT" w:hAnsi="Tw Cen MT"/>
          <w:sz w:val="20"/>
          <w:szCs w:val="20"/>
        </w:rPr>
        <w:br/>
        <w:t>Student ID: 2272</w:t>
      </w:r>
      <w:r w:rsidRPr="004F111A">
        <w:rPr>
          <w:rFonts w:ascii="Tw Cen MT" w:hAnsi="Tw Cen MT"/>
          <w:sz w:val="20"/>
          <w:szCs w:val="20"/>
        </w:rPr>
        <w:br/>
        <w:t>14 madywell house thomas</w:t>
      </w:r>
      <w:r w:rsidRPr="004F111A">
        <w:rPr>
          <w:rFonts w:ascii="Tw Cen MT" w:hAnsi="Tw Cen MT"/>
          <w:sz w:val="20"/>
          <w:szCs w:val="20"/>
        </w:rPr>
        <w:br/>
        <w:t>road poplar e14 7ap</w:t>
      </w:r>
      <w:r w:rsidRPr="004F111A">
        <w:rPr>
          <w:rFonts w:ascii="Tw Cen MT" w:hAnsi="Tw Cen MT"/>
          <w:sz w:val="20"/>
          <w:szCs w:val="20"/>
        </w:rPr>
        <w:br/>
      </w:r>
    </w:p>
    <w:p w14:paraId="22691D4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Subat Kazi</w:t>
      </w:r>
      <w:r w:rsidRPr="004F111A">
        <w:rPr>
          <w:rFonts w:ascii="Tw Cen MT" w:hAnsi="Tw Cen MT"/>
          <w:sz w:val="20"/>
          <w:szCs w:val="20"/>
        </w:rPr>
        <w:br/>
        <w:t>Student ID: 2273</w:t>
      </w:r>
      <w:r w:rsidRPr="004F111A">
        <w:rPr>
          <w:rFonts w:ascii="Tw Cen MT" w:hAnsi="Tw Cen MT"/>
          <w:sz w:val="20"/>
          <w:szCs w:val="20"/>
        </w:rPr>
        <w:br/>
        <w:t>Flat 14, Maydwell House</w:t>
      </w:r>
      <w:r w:rsidRPr="004F111A">
        <w:rPr>
          <w:rFonts w:ascii="Tw Cen MT" w:hAnsi="Tw Cen MT"/>
          <w:sz w:val="20"/>
          <w:szCs w:val="20"/>
        </w:rPr>
        <w:br/>
        <w:t>Thomas Road London E14</w:t>
      </w:r>
      <w:r w:rsidRPr="004F111A">
        <w:rPr>
          <w:rFonts w:ascii="Tw Cen MT" w:hAnsi="Tw Cen MT"/>
          <w:sz w:val="20"/>
          <w:szCs w:val="20"/>
        </w:rPr>
        <w:br/>
        <w:t>7AP</w:t>
      </w:r>
      <w:r w:rsidRPr="004F111A">
        <w:rPr>
          <w:rFonts w:ascii="Tw Cen MT" w:hAnsi="Tw Cen MT"/>
          <w:sz w:val="20"/>
          <w:szCs w:val="20"/>
        </w:rPr>
        <w:br/>
      </w:r>
    </w:p>
    <w:p w14:paraId="3595807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Yafit Isaya</w:t>
      </w:r>
      <w:r w:rsidRPr="004F111A">
        <w:rPr>
          <w:rFonts w:ascii="Tw Cen MT" w:hAnsi="Tw Cen MT"/>
          <w:sz w:val="20"/>
          <w:szCs w:val="20"/>
        </w:rPr>
        <w:br/>
        <w:t>Student ID: 2274</w:t>
      </w:r>
      <w:r w:rsidRPr="004F111A">
        <w:rPr>
          <w:rFonts w:ascii="Tw Cen MT" w:hAnsi="Tw Cen MT"/>
          <w:sz w:val="20"/>
          <w:szCs w:val="20"/>
        </w:rPr>
        <w:br/>
        <w:t>76 bowsprit point</w:t>
      </w:r>
      <w:r w:rsidRPr="004F111A">
        <w:rPr>
          <w:rFonts w:ascii="Tw Cen MT" w:hAnsi="Tw Cen MT"/>
          <w:sz w:val="20"/>
          <w:szCs w:val="20"/>
        </w:rPr>
        <w:br/>
        <w:t>Westferry road London</w:t>
      </w:r>
      <w:r w:rsidRPr="004F111A">
        <w:rPr>
          <w:rFonts w:ascii="Tw Cen MT" w:hAnsi="Tw Cen MT"/>
          <w:sz w:val="20"/>
          <w:szCs w:val="20"/>
        </w:rPr>
        <w:br/>
        <w:t>E14 8NU</w:t>
      </w:r>
      <w:r w:rsidRPr="004F111A">
        <w:rPr>
          <w:rFonts w:ascii="Tw Cen MT" w:hAnsi="Tw Cen MT"/>
          <w:sz w:val="20"/>
          <w:szCs w:val="20"/>
        </w:rPr>
        <w:br/>
      </w:r>
    </w:p>
    <w:p w14:paraId="436E343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Abdullah Khan</w:t>
      </w:r>
      <w:r w:rsidRPr="004F111A">
        <w:rPr>
          <w:rFonts w:ascii="Tw Cen MT" w:hAnsi="Tw Cen MT"/>
          <w:sz w:val="20"/>
          <w:szCs w:val="20"/>
        </w:rPr>
        <w:br/>
        <w:t>Student ID: 2275</w:t>
      </w:r>
      <w:r w:rsidRPr="004F111A">
        <w:rPr>
          <w:rFonts w:ascii="Tw Cen MT" w:hAnsi="Tw Cen MT"/>
          <w:sz w:val="20"/>
          <w:szCs w:val="20"/>
        </w:rPr>
        <w:br/>
        <w:t>Flat 4 5 Eagling Close</w:t>
      </w:r>
      <w:r w:rsidRPr="004F111A">
        <w:rPr>
          <w:rFonts w:ascii="Tw Cen MT" w:hAnsi="Tw Cen MT"/>
          <w:sz w:val="20"/>
          <w:szCs w:val="20"/>
        </w:rPr>
        <w:br/>
        <w:t>E3 4EE</w:t>
      </w:r>
      <w:r w:rsidRPr="004F111A">
        <w:rPr>
          <w:rFonts w:ascii="Tw Cen MT" w:hAnsi="Tw Cen MT"/>
          <w:sz w:val="20"/>
          <w:szCs w:val="20"/>
        </w:rPr>
        <w:br/>
      </w:r>
    </w:p>
    <w:p w14:paraId="75D6EE4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Labib Raman</w:t>
      </w:r>
      <w:r w:rsidRPr="004F111A">
        <w:rPr>
          <w:rFonts w:ascii="Tw Cen MT" w:hAnsi="Tw Cen MT"/>
          <w:sz w:val="20"/>
          <w:szCs w:val="20"/>
        </w:rPr>
        <w:br/>
        <w:t>Student ID: 2276</w:t>
      </w:r>
      <w:r w:rsidRPr="004F111A">
        <w:rPr>
          <w:rFonts w:ascii="Tw Cen MT" w:hAnsi="Tw Cen MT"/>
          <w:sz w:val="20"/>
          <w:szCs w:val="20"/>
        </w:rPr>
        <w:br/>
        <w:t>Flat 44 Whytlaw House E3</w:t>
      </w:r>
      <w:r w:rsidRPr="004F111A">
        <w:rPr>
          <w:rFonts w:ascii="Tw Cen MT" w:hAnsi="Tw Cen MT"/>
          <w:sz w:val="20"/>
          <w:szCs w:val="20"/>
        </w:rPr>
        <w:br/>
        <w:t>4AP</w:t>
      </w:r>
      <w:r w:rsidRPr="004F111A">
        <w:rPr>
          <w:rFonts w:ascii="Tw Cen MT" w:hAnsi="Tw Cen MT"/>
          <w:sz w:val="20"/>
          <w:szCs w:val="20"/>
        </w:rPr>
        <w:br/>
      </w:r>
    </w:p>
    <w:p w14:paraId="5180567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Loren Rahman</w:t>
      </w:r>
      <w:r w:rsidRPr="004F111A">
        <w:rPr>
          <w:rFonts w:ascii="Tw Cen MT" w:hAnsi="Tw Cen MT"/>
          <w:sz w:val="20"/>
          <w:szCs w:val="20"/>
        </w:rPr>
        <w:br/>
        <w:t>Student ID: 2277</w:t>
      </w:r>
      <w:r w:rsidRPr="004F111A">
        <w:rPr>
          <w:rFonts w:ascii="Tw Cen MT" w:hAnsi="Tw Cen MT"/>
          <w:sz w:val="20"/>
          <w:szCs w:val="20"/>
        </w:rPr>
        <w:br/>
        <w:t>1507 Harmony Building</w:t>
      </w:r>
      <w:r w:rsidRPr="004F111A">
        <w:rPr>
          <w:rFonts w:ascii="Tw Cen MT" w:hAnsi="Tw Cen MT"/>
          <w:sz w:val="20"/>
          <w:szCs w:val="20"/>
        </w:rPr>
        <w:br/>
        <w:t>E14 0QF</w:t>
      </w:r>
      <w:r w:rsidRPr="004F111A">
        <w:rPr>
          <w:rFonts w:ascii="Tw Cen MT" w:hAnsi="Tw Cen MT"/>
          <w:sz w:val="20"/>
          <w:szCs w:val="20"/>
        </w:rPr>
        <w:br/>
      </w:r>
    </w:p>
    <w:p w14:paraId="4381D4F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Yousra Rahman</w:t>
      </w:r>
      <w:r w:rsidRPr="004F111A">
        <w:rPr>
          <w:rFonts w:ascii="Tw Cen MT" w:hAnsi="Tw Cen MT"/>
          <w:sz w:val="20"/>
          <w:szCs w:val="20"/>
        </w:rPr>
        <w:br/>
        <w:t>Student ID: 2278</w:t>
      </w:r>
      <w:r w:rsidRPr="004F111A">
        <w:rPr>
          <w:rFonts w:ascii="Tw Cen MT" w:hAnsi="Tw Cen MT"/>
          <w:sz w:val="20"/>
          <w:szCs w:val="20"/>
        </w:rPr>
        <w:br/>
        <w:t>1507 Harmony Building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E14 0QF</w:t>
      </w:r>
      <w:r w:rsidRPr="004F111A">
        <w:rPr>
          <w:rFonts w:ascii="Tw Cen MT" w:hAnsi="Tw Cen MT"/>
          <w:sz w:val="20"/>
          <w:szCs w:val="20"/>
        </w:rPr>
        <w:br/>
      </w:r>
    </w:p>
    <w:p w14:paraId="66D306D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Sadman Rahman</w:t>
      </w:r>
      <w:r w:rsidRPr="004F111A">
        <w:rPr>
          <w:rFonts w:ascii="Tw Cen MT" w:hAnsi="Tw Cen MT"/>
          <w:sz w:val="20"/>
          <w:szCs w:val="20"/>
        </w:rPr>
        <w:br/>
        <w:t>Student ID: 2279</w:t>
      </w:r>
      <w:r w:rsidRPr="004F111A">
        <w:rPr>
          <w:rFonts w:ascii="Tw Cen MT" w:hAnsi="Tw Cen MT"/>
          <w:sz w:val="20"/>
          <w:szCs w:val="20"/>
        </w:rPr>
        <w:br/>
        <w:t>1507 Harmony Building</w:t>
      </w:r>
      <w:r w:rsidRPr="004F111A">
        <w:rPr>
          <w:rFonts w:ascii="Tw Cen MT" w:hAnsi="Tw Cen MT"/>
          <w:sz w:val="20"/>
          <w:szCs w:val="20"/>
        </w:rPr>
        <w:br/>
        <w:t>E14 0QF</w:t>
      </w:r>
      <w:r w:rsidRPr="004F111A">
        <w:rPr>
          <w:rFonts w:ascii="Tw Cen MT" w:hAnsi="Tw Cen MT"/>
          <w:sz w:val="20"/>
          <w:szCs w:val="20"/>
        </w:rPr>
        <w:br/>
      </w:r>
    </w:p>
    <w:p w14:paraId="48BAC93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Zain Ahmed</w:t>
      </w:r>
      <w:r w:rsidRPr="004F111A">
        <w:rPr>
          <w:rFonts w:ascii="Tw Cen MT" w:hAnsi="Tw Cen MT"/>
          <w:sz w:val="20"/>
          <w:szCs w:val="20"/>
        </w:rPr>
        <w:br/>
        <w:t>Student ID: 2280</w:t>
      </w:r>
      <w:r w:rsidRPr="004F111A">
        <w:rPr>
          <w:rFonts w:ascii="Tw Cen MT" w:hAnsi="Tw Cen MT"/>
          <w:sz w:val="20"/>
          <w:szCs w:val="20"/>
        </w:rPr>
        <w:br/>
        <w:t>7 Parry House E1W 2QE</w:t>
      </w:r>
      <w:r w:rsidRPr="004F111A">
        <w:rPr>
          <w:rFonts w:ascii="Tw Cen MT" w:hAnsi="Tw Cen MT"/>
          <w:sz w:val="20"/>
          <w:szCs w:val="20"/>
        </w:rPr>
        <w:br/>
      </w:r>
    </w:p>
    <w:p w14:paraId="40C60BA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Saadman Mannan</w:t>
      </w:r>
      <w:r w:rsidRPr="004F111A">
        <w:rPr>
          <w:rFonts w:ascii="Tw Cen MT" w:hAnsi="Tw Cen MT"/>
          <w:sz w:val="20"/>
          <w:szCs w:val="20"/>
        </w:rPr>
        <w:br/>
        <w:t>Student ID: 2281</w:t>
      </w:r>
      <w:r w:rsidRPr="004F111A">
        <w:rPr>
          <w:rFonts w:ascii="Tw Cen MT" w:hAnsi="Tw Cen MT"/>
          <w:sz w:val="20"/>
          <w:szCs w:val="20"/>
        </w:rPr>
        <w:br/>
        <w:t>Flat 31, 129 Bach Church</w:t>
      </w:r>
      <w:r w:rsidRPr="004F111A">
        <w:rPr>
          <w:rFonts w:ascii="Tw Cen MT" w:hAnsi="Tw Cen MT"/>
          <w:sz w:val="20"/>
          <w:szCs w:val="20"/>
        </w:rPr>
        <w:br/>
        <w:t>Lane E1 1LS</w:t>
      </w:r>
      <w:r w:rsidRPr="004F111A">
        <w:rPr>
          <w:rFonts w:ascii="Tw Cen MT" w:hAnsi="Tw Cen MT"/>
          <w:sz w:val="20"/>
          <w:szCs w:val="20"/>
        </w:rPr>
        <w:br/>
      </w:r>
    </w:p>
    <w:p w14:paraId="08BA339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Tayyib Hussain</w:t>
      </w:r>
      <w:r w:rsidRPr="004F111A">
        <w:rPr>
          <w:rFonts w:ascii="Tw Cen MT" w:hAnsi="Tw Cen MT"/>
          <w:sz w:val="20"/>
          <w:szCs w:val="20"/>
        </w:rPr>
        <w:br/>
        <w:t>Student ID: 2282</w:t>
      </w:r>
      <w:r w:rsidRPr="004F111A">
        <w:rPr>
          <w:rFonts w:ascii="Tw Cen MT" w:hAnsi="Tw Cen MT"/>
          <w:sz w:val="20"/>
          <w:szCs w:val="20"/>
        </w:rPr>
        <w:br/>
        <w:t>Flat 56 Colstead House</w:t>
      </w:r>
      <w:r w:rsidRPr="004F111A">
        <w:rPr>
          <w:rFonts w:ascii="Tw Cen MT" w:hAnsi="Tw Cen MT"/>
          <w:sz w:val="20"/>
          <w:szCs w:val="20"/>
        </w:rPr>
        <w:br/>
        <w:t>E1 2QY</w:t>
      </w:r>
      <w:r w:rsidRPr="004F111A">
        <w:rPr>
          <w:rFonts w:ascii="Tw Cen MT" w:hAnsi="Tw Cen MT"/>
          <w:sz w:val="20"/>
          <w:szCs w:val="20"/>
        </w:rPr>
        <w:br/>
      </w:r>
    </w:p>
    <w:p w14:paraId="6A597EC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Aleena Hussain</w:t>
      </w:r>
      <w:r w:rsidRPr="004F111A">
        <w:rPr>
          <w:rFonts w:ascii="Tw Cen MT" w:hAnsi="Tw Cen MT"/>
          <w:sz w:val="20"/>
          <w:szCs w:val="20"/>
        </w:rPr>
        <w:br/>
        <w:t>Student ID: 2283</w:t>
      </w:r>
      <w:r w:rsidRPr="004F111A">
        <w:rPr>
          <w:rFonts w:ascii="Tw Cen MT" w:hAnsi="Tw Cen MT"/>
          <w:sz w:val="20"/>
          <w:szCs w:val="20"/>
        </w:rPr>
        <w:br/>
        <w:t>Flat 56 Colstead House</w:t>
      </w:r>
      <w:r w:rsidRPr="004F111A">
        <w:rPr>
          <w:rFonts w:ascii="Tw Cen MT" w:hAnsi="Tw Cen MT"/>
          <w:sz w:val="20"/>
          <w:szCs w:val="20"/>
        </w:rPr>
        <w:br/>
        <w:t>E1 2QY</w:t>
      </w:r>
      <w:r w:rsidRPr="004F111A">
        <w:rPr>
          <w:rFonts w:ascii="Tw Cen MT" w:hAnsi="Tw Cen MT"/>
          <w:sz w:val="20"/>
          <w:szCs w:val="20"/>
        </w:rPr>
        <w:br/>
      </w:r>
    </w:p>
    <w:p w14:paraId="06621D4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Fara Farmina Zahed</w:t>
      </w:r>
      <w:r w:rsidRPr="004F111A">
        <w:rPr>
          <w:rFonts w:ascii="Tw Cen MT" w:hAnsi="Tw Cen MT"/>
          <w:sz w:val="20"/>
          <w:szCs w:val="20"/>
        </w:rPr>
        <w:br/>
        <w:t>Student ID: 2284</w:t>
      </w:r>
      <w:r w:rsidRPr="004F111A">
        <w:rPr>
          <w:rFonts w:ascii="Tw Cen MT" w:hAnsi="Tw Cen MT"/>
          <w:sz w:val="20"/>
          <w:szCs w:val="20"/>
        </w:rPr>
        <w:br/>
        <w:t>18 Grindall House E1 5RW</w:t>
      </w:r>
      <w:r w:rsidRPr="004F111A">
        <w:rPr>
          <w:rFonts w:ascii="Tw Cen MT" w:hAnsi="Tw Cen MT"/>
          <w:sz w:val="20"/>
          <w:szCs w:val="20"/>
        </w:rPr>
        <w:br/>
      </w:r>
    </w:p>
    <w:p w14:paraId="7D09ACA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Shoa Atiya Ahmed</w:t>
      </w:r>
      <w:r w:rsidRPr="004F111A">
        <w:rPr>
          <w:rFonts w:ascii="Tw Cen MT" w:hAnsi="Tw Cen MT"/>
          <w:sz w:val="20"/>
          <w:szCs w:val="20"/>
        </w:rPr>
        <w:br/>
        <w:t>Student ID: 2285</w:t>
      </w:r>
      <w:r w:rsidRPr="004F111A">
        <w:rPr>
          <w:rFonts w:ascii="Tw Cen MT" w:hAnsi="Tw Cen MT"/>
          <w:sz w:val="20"/>
          <w:szCs w:val="20"/>
        </w:rPr>
        <w:br/>
        <w:t>119 fern street E3 3pt</w:t>
      </w:r>
      <w:r w:rsidRPr="004F111A">
        <w:rPr>
          <w:rFonts w:ascii="Tw Cen MT" w:hAnsi="Tw Cen MT"/>
          <w:sz w:val="20"/>
          <w:szCs w:val="20"/>
        </w:rPr>
        <w:br/>
      </w:r>
    </w:p>
    <w:p w14:paraId="773101D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Fatima Khatun</w:t>
      </w:r>
      <w:r w:rsidRPr="004F111A">
        <w:rPr>
          <w:rFonts w:ascii="Tw Cen MT" w:hAnsi="Tw Cen MT"/>
          <w:sz w:val="20"/>
          <w:szCs w:val="20"/>
        </w:rPr>
        <w:br/>
        <w:t>Student ID: 2286</w:t>
      </w:r>
      <w:r w:rsidRPr="004F111A">
        <w:rPr>
          <w:rFonts w:ascii="Tw Cen MT" w:hAnsi="Tw Cen MT"/>
          <w:sz w:val="20"/>
          <w:szCs w:val="20"/>
        </w:rPr>
        <w:br/>
        <w:t>17 Swanton Road E3 4ES</w:t>
      </w:r>
      <w:r w:rsidRPr="004F111A">
        <w:rPr>
          <w:rFonts w:ascii="Tw Cen MT" w:hAnsi="Tw Cen MT"/>
          <w:sz w:val="20"/>
          <w:szCs w:val="20"/>
        </w:rPr>
        <w:br/>
      </w:r>
    </w:p>
    <w:p w14:paraId="2E20957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Areyain Hossain</w:t>
      </w:r>
      <w:r w:rsidRPr="004F111A">
        <w:rPr>
          <w:rFonts w:ascii="Tw Cen MT" w:hAnsi="Tw Cen MT"/>
          <w:sz w:val="20"/>
          <w:szCs w:val="20"/>
        </w:rPr>
        <w:br/>
        <w:t>Student ID: 2287</w:t>
      </w:r>
      <w:r w:rsidRPr="004F111A">
        <w:rPr>
          <w:rFonts w:ascii="Tw Cen MT" w:hAnsi="Tw Cen MT"/>
          <w:sz w:val="20"/>
          <w:szCs w:val="20"/>
        </w:rPr>
        <w:br/>
        <w:t>44 Marlborough Road SW19</w:t>
      </w:r>
      <w:r w:rsidRPr="004F111A">
        <w:rPr>
          <w:rFonts w:ascii="Tw Cen MT" w:hAnsi="Tw Cen MT"/>
          <w:sz w:val="20"/>
          <w:szCs w:val="20"/>
        </w:rPr>
        <w:br/>
        <w:t>2HG</w:t>
      </w:r>
      <w:r w:rsidRPr="004F111A">
        <w:rPr>
          <w:rFonts w:ascii="Tw Cen MT" w:hAnsi="Tw Cen MT"/>
          <w:sz w:val="20"/>
          <w:szCs w:val="20"/>
        </w:rPr>
        <w:br/>
      </w:r>
    </w:p>
    <w:p w14:paraId="3312893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Ilhan Ibrahim</w:t>
      </w:r>
      <w:r w:rsidRPr="004F111A">
        <w:rPr>
          <w:rFonts w:ascii="Tw Cen MT" w:hAnsi="Tw Cen MT"/>
          <w:sz w:val="20"/>
          <w:szCs w:val="20"/>
        </w:rPr>
        <w:br/>
        <w:t>Student ID: 2288</w:t>
      </w:r>
      <w:r w:rsidRPr="004F111A">
        <w:rPr>
          <w:rFonts w:ascii="Tw Cen MT" w:hAnsi="Tw Cen MT"/>
          <w:sz w:val="20"/>
          <w:szCs w:val="20"/>
        </w:rPr>
        <w:br/>
        <w:t>Flat 2 Auroura Buildings</w:t>
      </w:r>
      <w:r w:rsidRPr="004F111A">
        <w:rPr>
          <w:rFonts w:ascii="Tw Cen MT" w:hAnsi="Tw Cen MT"/>
          <w:sz w:val="20"/>
          <w:szCs w:val="20"/>
        </w:rPr>
        <w:br/>
        <w:t>N1 6FD</w:t>
      </w:r>
      <w:r w:rsidRPr="004F111A">
        <w:rPr>
          <w:rFonts w:ascii="Tw Cen MT" w:hAnsi="Tw Cen MT"/>
          <w:sz w:val="20"/>
          <w:szCs w:val="20"/>
        </w:rPr>
        <w:br/>
      </w:r>
    </w:p>
    <w:p w14:paraId="6925CE8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Tashfia Rahman</w:t>
      </w:r>
      <w:r w:rsidRPr="004F111A">
        <w:rPr>
          <w:rFonts w:ascii="Tw Cen MT" w:hAnsi="Tw Cen MT"/>
          <w:sz w:val="20"/>
          <w:szCs w:val="20"/>
        </w:rPr>
        <w:br/>
        <w:t>Student ID: 2289</w:t>
      </w:r>
      <w:r w:rsidRPr="004F111A">
        <w:rPr>
          <w:rFonts w:ascii="Tw Cen MT" w:hAnsi="Tw Cen MT"/>
          <w:sz w:val="20"/>
          <w:szCs w:val="20"/>
        </w:rPr>
        <w:br/>
        <w:t>62 Naval Row E14 9PS</w:t>
      </w:r>
      <w:r w:rsidRPr="004F111A">
        <w:rPr>
          <w:rFonts w:ascii="Tw Cen MT" w:hAnsi="Tw Cen MT"/>
          <w:sz w:val="20"/>
          <w:szCs w:val="20"/>
        </w:rPr>
        <w:br/>
      </w:r>
    </w:p>
    <w:p w14:paraId="6A71E87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Sihaam Mohammed Ali</w:t>
      </w:r>
      <w:r w:rsidRPr="004F111A">
        <w:rPr>
          <w:rFonts w:ascii="Tw Cen MT" w:hAnsi="Tw Cen MT"/>
          <w:sz w:val="20"/>
          <w:szCs w:val="20"/>
        </w:rPr>
        <w:br/>
        <w:t>Student ID: 2290</w:t>
      </w:r>
      <w:r w:rsidRPr="004F111A">
        <w:rPr>
          <w:rFonts w:ascii="Tw Cen MT" w:hAnsi="Tw Cen MT"/>
          <w:sz w:val="20"/>
          <w:szCs w:val="20"/>
        </w:rPr>
        <w:br/>
        <w:t>80 Brookdene Road SE18</w:t>
      </w:r>
      <w:r w:rsidRPr="004F111A">
        <w:rPr>
          <w:rFonts w:ascii="Tw Cen MT" w:hAnsi="Tw Cen MT"/>
          <w:sz w:val="20"/>
          <w:szCs w:val="20"/>
        </w:rPr>
        <w:br/>
        <w:t>1EJ</w:t>
      </w:r>
      <w:r w:rsidRPr="004F111A">
        <w:rPr>
          <w:rFonts w:ascii="Tw Cen MT" w:hAnsi="Tw Cen MT"/>
          <w:sz w:val="20"/>
          <w:szCs w:val="20"/>
        </w:rPr>
        <w:br/>
      </w:r>
    </w:p>
    <w:p w14:paraId="2EEEFC2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Suhayb Mohamed Ali</w:t>
      </w:r>
      <w:r w:rsidRPr="004F111A">
        <w:rPr>
          <w:rFonts w:ascii="Tw Cen MT" w:hAnsi="Tw Cen MT"/>
          <w:sz w:val="20"/>
          <w:szCs w:val="20"/>
        </w:rPr>
        <w:br/>
        <w:t>Student ID: 2291</w:t>
      </w:r>
      <w:r w:rsidRPr="004F111A">
        <w:rPr>
          <w:rFonts w:ascii="Tw Cen MT" w:hAnsi="Tw Cen MT"/>
          <w:sz w:val="20"/>
          <w:szCs w:val="20"/>
        </w:rPr>
        <w:br/>
        <w:t>80 Brookdene Road SE18</w:t>
      </w:r>
      <w:r w:rsidRPr="004F111A">
        <w:rPr>
          <w:rFonts w:ascii="Tw Cen MT" w:hAnsi="Tw Cen MT"/>
          <w:sz w:val="20"/>
          <w:szCs w:val="20"/>
        </w:rPr>
        <w:br/>
        <w:t>1EJ</w:t>
      </w:r>
      <w:r w:rsidRPr="004F111A">
        <w:rPr>
          <w:rFonts w:ascii="Tw Cen MT" w:hAnsi="Tw Cen MT"/>
          <w:sz w:val="20"/>
          <w:szCs w:val="20"/>
        </w:rPr>
        <w:br/>
      </w:r>
    </w:p>
    <w:p w14:paraId="214B905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Tahani Tasfia</w:t>
      </w:r>
      <w:r w:rsidRPr="004F111A">
        <w:rPr>
          <w:rFonts w:ascii="Tw Cen MT" w:hAnsi="Tw Cen MT"/>
          <w:sz w:val="20"/>
          <w:szCs w:val="20"/>
        </w:rPr>
        <w:br/>
        <w:t>Student ID: 2292</w:t>
      </w:r>
      <w:r w:rsidRPr="004F111A">
        <w:rPr>
          <w:rFonts w:ascii="Tw Cen MT" w:hAnsi="Tw Cen MT"/>
          <w:sz w:val="20"/>
          <w:szCs w:val="20"/>
        </w:rPr>
        <w:br/>
        <w:t>Flat 57 Oswell House E1W</w:t>
      </w:r>
      <w:r w:rsidRPr="004F111A">
        <w:rPr>
          <w:rFonts w:ascii="Tw Cen MT" w:hAnsi="Tw Cen MT"/>
          <w:sz w:val="20"/>
          <w:szCs w:val="20"/>
        </w:rPr>
        <w:br/>
        <w:t>R3RU</w:t>
      </w:r>
      <w:r w:rsidRPr="004F111A">
        <w:rPr>
          <w:rFonts w:ascii="Tw Cen MT" w:hAnsi="Tw Cen MT"/>
          <w:sz w:val="20"/>
          <w:szCs w:val="20"/>
        </w:rPr>
        <w:br/>
      </w:r>
    </w:p>
    <w:p w14:paraId="6AEC902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Zainab Sultana</w:t>
      </w:r>
      <w:r w:rsidRPr="004F111A">
        <w:rPr>
          <w:rFonts w:ascii="Tw Cen MT" w:hAnsi="Tw Cen MT"/>
          <w:sz w:val="20"/>
          <w:szCs w:val="20"/>
        </w:rPr>
        <w:br/>
        <w:t>Student ID: 2293</w:t>
      </w:r>
      <w:r w:rsidRPr="004F111A">
        <w:rPr>
          <w:rFonts w:ascii="Tw Cen MT" w:hAnsi="Tw Cen MT"/>
          <w:sz w:val="20"/>
          <w:szCs w:val="20"/>
        </w:rPr>
        <w:br/>
        <w:t>Flat 10 Ellen Julia</w:t>
      </w:r>
      <w:r w:rsidRPr="004F111A">
        <w:rPr>
          <w:rFonts w:ascii="Tw Cen MT" w:hAnsi="Tw Cen MT"/>
          <w:sz w:val="20"/>
          <w:szCs w:val="20"/>
        </w:rPr>
        <w:br/>
        <w:t>Court london E1 2PF</w:t>
      </w:r>
      <w:r w:rsidRPr="004F111A">
        <w:rPr>
          <w:rFonts w:ascii="Tw Cen MT" w:hAnsi="Tw Cen MT"/>
          <w:sz w:val="20"/>
          <w:szCs w:val="20"/>
        </w:rPr>
        <w:br/>
      </w:r>
    </w:p>
    <w:p w14:paraId="1063E7E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Mohammad Abdul Mubeen</w:t>
      </w:r>
      <w:r w:rsidRPr="004F111A">
        <w:rPr>
          <w:rFonts w:ascii="Tw Cen MT" w:hAnsi="Tw Cen MT"/>
          <w:sz w:val="20"/>
          <w:szCs w:val="20"/>
        </w:rPr>
        <w:br/>
        <w:t>Student ID: 2294</w:t>
      </w:r>
      <w:r w:rsidRPr="004F111A">
        <w:rPr>
          <w:rFonts w:ascii="Tw Cen MT" w:hAnsi="Tw Cen MT"/>
          <w:sz w:val="20"/>
          <w:szCs w:val="20"/>
        </w:rPr>
        <w:br/>
        <w:t>Flat 10 Ellen Julia</w:t>
      </w:r>
      <w:r w:rsidRPr="004F111A">
        <w:rPr>
          <w:rFonts w:ascii="Tw Cen MT" w:hAnsi="Tw Cen MT"/>
          <w:sz w:val="20"/>
          <w:szCs w:val="20"/>
        </w:rPr>
        <w:br/>
        <w:t>Court london E1 2PF</w:t>
      </w:r>
      <w:r w:rsidRPr="004F111A">
        <w:rPr>
          <w:rFonts w:ascii="Tw Cen MT" w:hAnsi="Tw Cen MT"/>
          <w:sz w:val="20"/>
          <w:szCs w:val="20"/>
        </w:rPr>
        <w:br/>
      </w:r>
    </w:p>
    <w:p w14:paraId="63C3CBB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Mahbuba Faiza Islam</w:t>
      </w:r>
      <w:r w:rsidRPr="004F111A">
        <w:rPr>
          <w:rFonts w:ascii="Tw Cen MT" w:hAnsi="Tw Cen MT"/>
          <w:sz w:val="20"/>
          <w:szCs w:val="20"/>
        </w:rPr>
        <w:br/>
        <w:t>Student ID: 2295</w:t>
      </w:r>
      <w:r w:rsidRPr="004F111A">
        <w:rPr>
          <w:rFonts w:ascii="Tw Cen MT" w:hAnsi="Tw Cen MT"/>
          <w:sz w:val="20"/>
          <w:szCs w:val="20"/>
        </w:rPr>
        <w:br/>
        <w:t>3 Genoa House E1 4RD</w:t>
      </w:r>
      <w:r w:rsidRPr="004F111A">
        <w:rPr>
          <w:rFonts w:ascii="Tw Cen MT" w:hAnsi="Tw Cen MT"/>
          <w:sz w:val="20"/>
          <w:szCs w:val="20"/>
        </w:rPr>
        <w:br/>
      </w:r>
    </w:p>
    <w:p w14:paraId="696A82D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Dawud Ibn Fuad</w:t>
      </w:r>
      <w:r w:rsidRPr="004F111A">
        <w:rPr>
          <w:rFonts w:ascii="Tw Cen MT" w:hAnsi="Tw Cen MT"/>
          <w:sz w:val="20"/>
          <w:szCs w:val="20"/>
        </w:rPr>
        <w:br/>
        <w:t>Student ID: 2296</w:t>
      </w:r>
      <w:r w:rsidRPr="004F111A">
        <w:rPr>
          <w:rFonts w:ascii="Tw Cen MT" w:hAnsi="Tw Cen MT"/>
          <w:sz w:val="20"/>
          <w:szCs w:val="20"/>
        </w:rPr>
        <w:br/>
        <w:t>20 Wapping Lane E1W 2RL</w:t>
      </w:r>
      <w:r w:rsidRPr="004F111A">
        <w:rPr>
          <w:rFonts w:ascii="Tw Cen MT" w:hAnsi="Tw Cen MT"/>
          <w:sz w:val="20"/>
          <w:szCs w:val="20"/>
        </w:rPr>
        <w:br/>
      </w:r>
    </w:p>
    <w:p w14:paraId="362B6D9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Arman Ibn Fuad</w:t>
      </w:r>
      <w:r w:rsidRPr="004F111A">
        <w:rPr>
          <w:rFonts w:ascii="Tw Cen MT" w:hAnsi="Tw Cen MT"/>
          <w:sz w:val="20"/>
          <w:szCs w:val="20"/>
        </w:rPr>
        <w:br/>
        <w:t>Student ID: 2297</w:t>
      </w:r>
      <w:r w:rsidRPr="004F111A">
        <w:rPr>
          <w:rFonts w:ascii="Tw Cen MT" w:hAnsi="Tw Cen MT"/>
          <w:sz w:val="20"/>
          <w:szCs w:val="20"/>
        </w:rPr>
        <w:br/>
        <w:t>20 Wapping Lane E1W 2RL</w:t>
      </w:r>
      <w:r w:rsidRPr="004F111A">
        <w:rPr>
          <w:rFonts w:ascii="Tw Cen MT" w:hAnsi="Tw Cen MT"/>
          <w:sz w:val="20"/>
          <w:szCs w:val="20"/>
        </w:rPr>
        <w:br/>
      </w:r>
    </w:p>
    <w:p w14:paraId="3B19209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Zahra Maryam Hoque</w:t>
      </w:r>
      <w:r w:rsidRPr="004F111A">
        <w:rPr>
          <w:rFonts w:ascii="Tw Cen MT" w:hAnsi="Tw Cen MT"/>
          <w:sz w:val="20"/>
          <w:szCs w:val="20"/>
        </w:rPr>
        <w:br/>
        <w:t>Student ID: 2298</w:t>
      </w:r>
      <w:r w:rsidRPr="004F111A">
        <w:rPr>
          <w:rFonts w:ascii="Tw Cen MT" w:hAnsi="Tw Cen MT"/>
          <w:sz w:val="20"/>
          <w:szCs w:val="20"/>
        </w:rPr>
        <w:br/>
        <w:t>Flat 4 224 Cable Street</w:t>
      </w:r>
      <w:r w:rsidRPr="004F111A">
        <w:rPr>
          <w:rFonts w:ascii="Tw Cen MT" w:hAnsi="Tw Cen MT"/>
          <w:sz w:val="20"/>
          <w:szCs w:val="20"/>
        </w:rPr>
        <w:br/>
        <w:t>E1 0BL</w:t>
      </w:r>
      <w:r w:rsidRPr="004F111A">
        <w:rPr>
          <w:rFonts w:ascii="Tw Cen MT" w:hAnsi="Tw Cen MT"/>
          <w:sz w:val="20"/>
          <w:szCs w:val="20"/>
        </w:rPr>
        <w:br/>
      </w:r>
    </w:p>
    <w:p w14:paraId="4E04F52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Sumaya Kabir</w:t>
      </w:r>
      <w:r w:rsidRPr="004F111A">
        <w:rPr>
          <w:rFonts w:ascii="Tw Cen MT" w:hAnsi="Tw Cen MT"/>
          <w:sz w:val="20"/>
          <w:szCs w:val="20"/>
        </w:rPr>
        <w:br/>
        <w:t>Student ID: 2299</w:t>
      </w:r>
      <w:r w:rsidRPr="004F111A">
        <w:rPr>
          <w:rFonts w:ascii="Tw Cen MT" w:hAnsi="Tw Cen MT"/>
          <w:sz w:val="20"/>
          <w:szCs w:val="20"/>
        </w:rPr>
        <w:br/>
        <w:t>42 Bancroft House E1 4HR</w:t>
      </w:r>
      <w:r w:rsidRPr="004F111A">
        <w:rPr>
          <w:rFonts w:ascii="Tw Cen MT" w:hAnsi="Tw Cen MT"/>
          <w:sz w:val="20"/>
          <w:szCs w:val="20"/>
        </w:rPr>
        <w:br/>
      </w:r>
    </w:p>
    <w:p w14:paraId="2F3EF73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Yusuf Ahmed Khan</w:t>
      </w:r>
      <w:r w:rsidRPr="004F111A">
        <w:rPr>
          <w:rFonts w:ascii="Tw Cen MT" w:hAnsi="Tw Cen MT"/>
          <w:sz w:val="20"/>
          <w:szCs w:val="20"/>
        </w:rPr>
        <w:br/>
        <w:t>Student ID: 2300</w:t>
      </w:r>
      <w:r w:rsidRPr="004F111A">
        <w:rPr>
          <w:rFonts w:ascii="Tw Cen MT" w:hAnsi="Tw Cen MT"/>
          <w:sz w:val="20"/>
          <w:szCs w:val="20"/>
        </w:rPr>
        <w:br/>
        <w:t>204 Santis Court E3 3UW</w:t>
      </w:r>
      <w:r w:rsidRPr="004F111A">
        <w:rPr>
          <w:rFonts w:ascii="Tw Cen MT" w:hAnsi="Tw Cen MT"/>
          <w:sz w:val="20"/>
          <w:szCs w:val="20"/>
        </w:rPr>
        <w:br/>
      </w:r>
    </w:p>
    <w:p w14:paraId="1D9F15C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Abdi</w:t>
      </w:r>
      <w:r w:rsidRPr="004F111A">
        <w:rPr>
          <w:rFonts w:ascii="Tw Cen MT" w:hAnsi="Tw Cen MT"/>
          <w:sz w:val="20"/>
          <w:szCs w:val="20"/>
        </w:rPr>
        <w:br/>
        <w:t>Student ID: 2301</w:t>
      </w:r>
      <w:r w:rsidRPr="004F111A">
        <w:rPr>
          <w:rFonts w:ascii="Tw Cen MT" w:hAnsi="Tw Cen MT"/>
          <w:sz w:val="20"/>
          <w:szCs w:val="20"/>
        </w:rPr>
        <w:br/>
        <w:t>778 Seven Sisters Road</w:t>
      </w:r>
      <w:r w:rsidRPr="004F111A">
        <w:rPr>
          <w:rFonts w:ascii="Tw Cen MT" w:hAnsi="Tw Cen MT"/>
          <w:sz w:val="20"/>
          <w:szCs w:val="20"/>
        </w:rPr>
        <w:br/>
        <w:t>N15 5NU</w:t>
      </w:r>
      <w:r w:rsidRPr="004F111A">
        <w:rPr>
          <w:rFonts w:ascii="Tw Cen MT" w:hAnsi="Tw Cen MT"/>
          <w:sz w:val="20"/>
          <w:szCs w:val="20"/>
        </w:rPr>
        <w:br/>
      </w:r>
    </w:p>
    <w:p w14:paraId="7B14605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Aksa Sheik</w:t>
      </w:r>
      <w:r w:rsidRPr="004F111A">
        <w:rPr>
          <w:rFonts w:ascii="Tw Cen MT" w:hAnsi="Tw Cen MT"/>
          <w:sz w:val="20"/>
          <w:szCs w:val="20"/>
        </w:rPr>
        <w:br/>
        <w:t>Student ID: 2302</w:t>
      </w:r>
      <w:r w:rsidRPr="004F111A">
        <w:rPr>
          <w:rFonts w:ascii="Tw Cen MT" w:hAnsi="Tw Cen MT"/>
          <w:sz w:val="20"/>
          <w:szCs w:val="20"/>
        </w:rPr>
        <w:br/>
        <w:t>19 Galleon House E14 3DJ</w:t>
      </w:r>
      <w:r w:rsidRPr="004F111A">
        <w:rPr>
          <w:rFonts w:ascii="Tw Cen MT" w:hAnsi="Tw Cen MT"/>
          <w:sz w:val="20"/>
          <w:szCs w:val="20"/>
        </w:rPr>
        <w:br/>
      </w:r>
    </w:p>
    <w:p w14:paraId="57C0E80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Siristy Mizanur Rahman</w:t>
      </w:r>
      <w:r w:rsidRPr="004F111A">
        <w:rPr>
          <w:rFonts w:ascii="Tw Cen MT" w:hAnsi="Tw Cen MT"/>
          <w:sz w:val="20"/>
          <w:szCs w:val="20"/>
        </w:rPr>
        <w:br/>
        <w:t>Student ID: 2303</w:t>
      </w:r>
      <w:r w:rsidRPr="004F111A">
        <w:rPr>
          <w:rFonts w:ascii="Tw Cen MT" w:hAnsi="Tw Cen MT"/>
          <w:sz w:val="20"/>
          <w:szCs w:val="20"/>
        </w:rPr>
        <w:br/>
        <w:t>17 Tyndale Court E14 3TQ</w:t>
      </w:r>
      <w:r w:rsidRPr="004F111A">
        <w:rPr>
          <w:rFonts w:ascii="Tw Cen MT" w:hAnsi="Tw Cen MT"/>
          <w:sz w:val="20"/>
          <w:szCs w:val="20"/>
        </w:rPr>
        <w:br/>
      </w:r>
    </w:p>
    <w:p w14:paraId="1E917F0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Ibrahim</w:t>
      </w:r>
      <w:r w:rsidRPr="004F111A">
        <w:rPr>
          <w:rFonts w:ascii="Tw Cen MT" w:hAnsi="Tw Cen MT"/>
          <w:sz w:val="20"/>
          <w:szCs w:val="20"/>
        </w:rPr>
        <w:br/>
        <w:t>Student ID: 2304</w:t>
      </w:r>
      <w:r w:rsidRPr="004F111A">
        <w:rPr>
          <w:rFonts w:ascii="Tw Cen MT" w:hAnsi="Tw Cen MT"/>
          <w:sz w:val="20"/>
          <w:szCs w:val="20"/>
        </w:rPr>
        <w:br/>
        <w:t>Flat 1 Balsam House E14</w:t>
      </w:r>
      <w:r w:rsidRPr="004F111A">
        <w:rPr>
          <w:rFonts w:ascii="Tw Cen MT" w:hAnsi="Tw Cen MT"/>
          <w:sz w:val="20"/>
          <w:szCs w:val="20"/>
        </w:rPr>
        <w:br/>
        <w:t>DBP</w:t>
      </w:r>
      <w:r w:rsidRPr="004F111A">
        <w:rPr>
          <w:rFonts w:ascii="Tw Cen MT" w:hAnsi="Tw Cen MT"/>
          <w:sz w:val="20"/>
          <w:szCs w:val="20"/>
        </w:rPr>
        <w:br/>
      </w:r>
    </w:p>
    <w:p w14:paraId="4EC3E5E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Raisa Mohammed Yeasmin</w:t>
      </w:r>
      <w:r w:rsidRPr="004F111A">
        <w:rPr>
          <w:rFonts w:ascii="Tw Cen MT" w:hAnsi="Tw Cen MT"/>
          <w:sz w:val="20"/>
          <w:szCs w:val="20"/>
        </w:rPr>
        <w:br/>
        <w:t>Student ID: 2305</w:t>
      </w:r>
      <w:r w:rsidRPr="004F111A">
        <w:rPr>
          <w:rFonts w:ascii="Tw Cen MT" w:hAnsi="Tw Cen MT"/>
          <w:sz w:val="20"/>
          <w:szCs w:val="20"/>
        </w:rPr>
        <w:br/>
        <w:t>9 Langdon House Ida</w:t>
      </w:r>
      <w:r w:rsidRPr="004F111A">
        <w:rPr>
          <w:rFonts w:ascii="Tw Cen MT" w:hAnsi="Tw Cen MT"/>
          <w:sz w:val="20"/>
          <w:szCs w:val="20"/>
        </w:rPr>
        <w:br/>
        <w:t>Street E14 6NG</w:t>
      </w:r>
      <w:r w:rsidRPr="004F111A">
        <w:rPr>
          <w:rFonts w:ascii="Tw Cen MT" w:hAnsi="Tw Cen MT"/>
          <w:sz w:val="20"/>
          <w:szCs w:val="20"/>
        </w:rPr>
        <w:br/>
      </w:r>
    </w:p>
    <w:p w14:paraId="4C5769A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Kashfi Khan</w:t>
      </w:r>
      <w:r w:rsidRPr="004F111A">
        <w:rPr>
          <w:rFonts w:ascii="Tw Cen MT" w:hAnsi="Tw Cen MT"/>
          <w:sz w:val="20"/>
          <w:szCs w:val="20"/>
        </w:rPr>
        <w:br/>
        <w:t>Student ID: 2306</w:t>
      </w:r>
      <w:r w:rsidRPr="004F111A">
        <w:rPr>
          <w:rFonts w:ascii="Tw Cen MT" w:hAnsi="Tw Cen MT"/>
          <w:sz w:val="20"/>
          <w:szCs w:val="20"/>
        </w:rPr>
        <w:br/>
        <w:t>Flat 6 1 Harold Road E13</w:t>
      </w:r>
      <w:r w:rsidRPr="004F111A">
        <w:rPr>
          <w:rFonts w:ascii="Tw Cen MT" w:hAnsi="Tw Cen MT"/>
          <w:sz w:val="20"/>
          <w:szCs w:val="20"/>
        </w:rPr>
        <w:br/>
        <w:t>0SQ</w:t>
      </w:r>
      <w:r w:rsidRPr="004F111A">
        <w:rPr>
          <w:rFonts w:ascii="Tw Cen MT" w:hAnsi="Tw Cen MT"/>
          <w:sz w:val="20"/>
          <w:szCs w:val="20"/>
        </w:rPr>
        <w:br/>
      </w:r>
    </w:p>
    <w:p w14:paraId="507D990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Abir Luban Ali</w:t>
      </w:r>
      <w:r w:rsidRPr="004F111A">
        <w:rPr>
          <w:rFonts w:ascii="Tw Cen MT" w:hAnsi="Tw Cen MT"/>
          <w:sz w:val="20"/>
          <w:szCs w:val="20"/>
        </w:rPr>
        <w:br/>
        <w:t>Student ID: 2307</w:t>
      </w:r>
      <w:r w:rsidRPr="004F111A">
        <w:rPr>
          <w:rFonts w:ascii="Tw Cen MT" w:hAnsi="Tw Cen MT"/>
          <w:sz w:val="20"/>
          <w:szCs w:val="20"/>
        </w:rPr>
        <w:br/>
        <w:t>144 Wheat Sheaf Close</w:t>
      </w:r>
      <w:r w:rsidRPr="004F111A">
        <w:rPr>
          <w:rFonts w:ascii="Tw Cen MT" w:hAnsi="Tw Cen MT"/>
          <w:sz w:val="20"/>
          <w:szCs w:val="20"/>
        </w:rPr>
        <w:br/>
        <w:t>E14 9UY</w:t>
      </w:r>
      <w:r w:rsidRPr="004F111A">
        <w:rPr>
          <w:rFonts w:ascii="Tw Cen MT" w:hAnsi="Tw Cen MT"/>
          <w:sz w:val="20"/>
          <w:szCs w:val="20"/>
        </w:rPr>
        <w:br/>
      </w:r>
    </w:p>
    <w:p w14:paraId="7D64FF4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Arshad Ahsan</w:t>
      </w:r>
      <w:r w:rsidRPr="004F111A">
        <w:rPr>
          <w:rFonts w:ascii="Tw Cen MT" w:hAnsi="Tw Cen MT"/>
          <w:sz w:val="20"/>
          <w:szCs w:val="20"/>
        </w:rPr>
        <w:br/>
        <w:t>Student ID: 2308</w:t>
      </w:r>
      <w:r w:rsidRPr="004F111A">
        <w:rPr>
          <w:rFonts w:ascii="Tw Cen MT" w:hAnsi="Tw Cen MT"/>
          <w:sz w:val="20"/>
          <w:szCs w:val="20"/>
        </w:rPr>
        <w:br/>
        <w:t>53 Ricardo Street E14</w:t>
      </w:r>
      <w:r w:rsidRPr="004F111A">
        <w:rPr>
          <w:rFonts w:ascii="Tw Cen MT" w:hAnsi="Tw Cen MT"/>
          <w:sz w:val="20"/>
          <w:szCs w:val="20"/>
        </w:rPr>
        <w:br/>
        <w:t>6EQ</w:t>
      </w:r>
      <w:r w:rsidRPr="004F111A">
        <w:rPr>
          <w:rFonts w:ascii="Tw Cen MT" w:hAnsi="Tw Cen MT"/>
          <w:sz w:val="20"/>
          <w:szCs w:val="20"/>
        </w:rPr>
        <w:br/>
      </w:r>
    </w:p>
    <w:p w14:paraId="26A14CA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Tauheed Hasan</w:t>
      </w:r>
      <w:r w:rsidRPr="004F111A">
        <w:rPr>
          <w:rFonts w:ascii="Tw Cen MT" w:hAnsi="Tw Cen MT"/>
          <w:sz w:val="20"/>
          <w:szCs w:val="20"/>
        </w:rPr>
        <w:br/>
        <w:t>Student ID: 2309</w:t>
      </w:r>
      <w:r w:rsidRPr="004F111A">
        <w:rPr>
          <w:rFonts w:ascii="Tw Cen MT" w:hAnsi="Tw Cen MT"/>
          <w:sz w:val="20"/>
          <w:szCs w:val="20"/>
        </w:rPr>
        <w:br/>
        <w:t>24 Grindle House E1 5RW</w:t>
      </w:r>
      <w:r w:rsidRPr="004F111A">
        <w:rPr>
          <w:rFonts w:ascii="Tw Cen MT" w:hAnsi="Tw Cen MT"/>
          <w:sz w:val="20"/>
          <w:szCs w:val="20"/>
        </w:rPr>
        <w:br/>
      </w:r>
    </w:p>
    <w:p w14:paraId="1506C66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Tamzid Hasan</w:t>
      </w:r>
      <w:r w:rsidRPr="004F111A">
        <w:rPr>
          <w:rFonts w:ascii="Tw Cen MT" w:hAnsi="Tw Cen MT"/>
          <w:sz w:val="20"/>
          <w:szCs w:val="20"/>
        </w:rPr>
        <w:br/>
        <w:t>Student ID: 2310</w:t>
      </w:r>
      <w:r w:rsidRPr="004F111A">
        <w:rPr>
          <w:rFonts w:ascii="Tw Cen MT" w:hAnsi="Tw Cen MT"/>
          <w:sz w:val="20"/>
          <w:szCs w:val="20"/>
        </w:rPr>
        <w:br/>
        <w:t>24 Grindle House E1 5RW</w:t>
      </w:r>
      <w:r w:rsidRPr="004F111A">
        <w:rPr>
          <w:rFonts w:ascii="Tw Cen MT" w:hAnsi="Tw Cen MT"/>
          <w:sz w:val="20"/>
          <w:szCs w:val="20"/>
        </w:rPr>
        <w:br/>
      </w:r>
    </w:p>
    <w:p w14:paraId="3FF5996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Aupar Neel Khan</w:t>
      </w:r>
      <w:r w:rsidRPr="004F111A">
        <w:rPr>
          <w:rFonts w:ascii="Tw Cen MT" w:hAnsi="Tw Cen MT"/>
          <w:sz w:val="20"/>
          <w:szCs w:val="20"/>
        </w:rPr>
        <w:br/>
        <w:t>Student ID: 2311</w:t>
      </w:r>
      <w:r w:rsidRPr="004F111A">
        <w:rPr>
          <w:rFonts w:ascii="Tw Cen MT" w:hAnsi="Tw Cen MT"/>
          <w:sz w:val="20"/>
          <w:szCs w:val="20"/>
        </w:rPr>
        <w:br/>
        <w:t>8 Worcester Road E12 5JX</w:t>
      </w:r>
      <w:r w:rsidRPr="004F111A">
        <w:rPr>
          <w:rFonts w:ascii="Tw Cen MT" w:hAnsi="Tw Cen MT"/>
          <w:sz w:val="20"/>
          <w:szCs w:val="20"/>
        </w:rPr>
        <w:br/>
      </w:r>
    </w:p>
    <w:p w14:paraId="4C0A212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Zarah Afreen</w:t>
      </w:r>
      <w:r w:rsidRPr="004F111A">
        <w:rPr>
          <w:rFonts w:ascii="Tw Cen MT" w:hAnsi="Tw Cen MT"/>
          <w:sz w:val="20"/>
          <w:szCs w:val="20"/>
        </w:rPr>
        <w:br/>
        <w:t>Student ID: 2312</w:t>
      </w:r>
      <w:r w:rsidRPr="004F111A">
        <w:rPr>
          <w:rFonts w:ascii="Tw Cen MT" w:hAnsi="Tw Cen MT"/>
          <w:sz w:val="20"/>
          <w:szCs w:val="20"/>
        </w:rPr>
        <w:br/>
        <w:t>54 Latham House E1 0RD</w:t>
      </w:r>
      <w:r w:rsidRPr="004F111A">
        <w:rPr>
          <w:rFonts w:ascii="Tw Cen MT" w:hAnsi="Tw Cen MT"/>
          <w:sz w:val="20"/>
          <w:szCs w:val="20"/>
        </w:rPr>
        <w:br/>
      </w:r>
    </w:p>
    <w:p w14:paraId="3BA6221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Rahima Ahmed</w:t>
      </w:r>
      <w:r w:rsidRPr="004F111A">
        <w:rPr>
          <w:rFonts w:ascii="Tw Cen MT" w:hAnsi="Tw Cen MT"/>
          <w:sz w:val="20"/>
          <w:szCs w:val="20"/>
        </w:rPr>
        <w:br/>
        <w:t>Student ID: 2313</w:t>
      </w:r>
      <w:r w:rsidRPr="004F111A">
        <w:rPr>
          <w:rFonts w:ascii="Tw Cen MT" w:hAnsi="Tw Cen MT"/>
          <w:sz w:val="20"/>
          <w:szCs w:val="20"/>
        </w:rPr>
        <w:br/>
        <w:t>Flat 2 Fraserburgh House</w:t>
      </w:r>
      <w:r w:rsidRPr="004F111A">
        <w:rPr>
          <w:rFonts w:ascii="Tw Cen MT" w:hAnsi="Tw Cen MT"/>
          <w:sz w:val="20"/>
          <w:szCs w:val="20"/>
        </w:rPr>
        <w:br/>
        <w:t>E3 5HF</w:t>
      </w:r>
      <w:r w:rsidRPr="004F111A">
        <w:rPr>
          <w:rFonts w:ascii="Tw Cen MT" w:hAnsi="Tw Cen MT"/>
          <w:sz w:val="20"/>
          <w:szCs w:val="20"/>
        </w:rPr>
        <w:br/>
      </w:r>
    </w:p>
    <w:p w14:paraId="6F75C4A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Rashida Ahmed</w:t>
      </w:r>
      <w:r w:rsidRPr="004F111A">
        <w:rPr>
          <w:rFonts w:ascii="Tw Cen MT" w:hAnsi="Tw Cen MT"/>
          <w:sz w:val="20"/>
          <w:szCs w:val="20"/>
        </w:rPr>
        <w:br/>
        <w:t>Student ID: 2314</w:t>
      </w:r>
      <w:r w:rsidRPr="004F111A">
        <w:rPr>
          <w:rFonts w:ascii="Tw Cen MT" w:hAnsi="Tw Cen MT"/>
          <w:sz w:val="20"/>
          <w:szCs w:val="20"/>
        </w:rPr>
        <w:br/>
        <w:t>Flat 2 Fraserburgh House</w:t>
      </w:r>
      <w:r w:rsidRPr="004F111A">
        <w:rPr>
          <w:rFonts w:ascii="Tw Cen MT" w:hAnsi="Tw Cen MT"/>
          <w:sz w:val="20"/>
          <w:szCs w:val="20"/>
        </w:rPr>
        <w:br/>
        <w:t>E3 5HF</w:t>
      </w:r>
      <w:r w:rsidRPr="004F111A">
        <w:rPr>
          <w:rFonts w:ascii="Tw Cen MT" w:hAnsi="Tw Cen MT"/>
          <w:sz w:val="20"/>
          <w:szCs w:val="20"/>
        </w:rPr>
        <w:br/>
      </w:r>
    </w:p>
    <w:p w14:paraId="1406631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Conceicw Pinto Alfonso Neto</w:t>
      </w:r>
      <w:r w:rsidRPr="004F111A">
        <w:rPr>
          <w:rFonts w:ascii="Tw Cen MT" w:hAnsi="Tw Cen MT"/>
          <w:sz w:val="20"/>
          <w:szCs w:val="20"/>
        </w:rPr>
        <w:br/>
        <w:t>Student ID: 2315</w:t>
      </w:r>
      <w:r w:rsidRPr="004F111A">
        <w:rPr>
          <w:rFonts w:ascii="Tw Cen MT" w:hAnsi="Tw Cen MT"/>
          <w:sz w:val="20"/>
          <w:szCs w:val="20"/>
        </w:rPr>
        <w:br/>
        <w:t>11 Garland House N16 9JB</w:t>
      </w:r>
      <w:r w:rsidRPr="004F111A">
        <w:rPr>
          <w:rFonts w:ascii="Tw Cen MT" w:hAnsi="Tw Cen MT"/>
          <w:sz w:val="20"/>
          <w:szCs w:val="20"/>
        </w:rPr>
        <w:br/>
      </w:r>
    </w:p>
    <w:p w14:paraId="5414E93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Mohan Bashar</w:t>
      </w:r>
      <w:r w:rsidRPr="004F111A">
        <w:rPr>
          <w:rFonts w:ascii="Tw Cen MT" w:hAnsi="Tw Cen MT"/>
          <w:sz w:val="20"/>
          <w:szCs w:val="20"/>
        </w:rPr>
        <w:br/>
        <w:t>Student ID: 2316</w:t>
      </w:r>
      <w:r w:rsidRPr="004F111A">
        <w:rPr>
          <w:rFonts w:ascii="Tw Cen MT" w:hAnsi="Tw Cen MT"/>
          <w:sz w:val="20"/>
          <w:szCs w:val="20"/>
        </w:rPr>
        <w:br/>
        <w:t>22 Carron Close E14 6NN</w:t>
      </w:r>
      <w:r w:rsidRPr="004F111A">
        <w:rPr>
          <w:rFonts w:ascii="Tw Cen MT" w:hAnsi="Tw Cen MT"/>
          <w:sz w:val="20"/>
          <w:szCs w:val="20"/>
        </w:rPr>
        <w:br/>
      </w:r>
    </w:p>
    <w:p w14:paraId="4144884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Yusuf Miah</w:t>
      </w:r>
      <w:r w:rsidRPr="004F111A">
        <w:rPr>
          <w:rFonts w:ascii="Tw Cen MT" w:hAnsi="Tw Cen MT"/>
          <w:sz w:val="20"/>
          <w:szCs w:val="20"/>
        </w:rPr>
        <w:br/>
        <w:t>Student ID: 2317</w:t>
      </w:r>
      <w:r w:rsidRPr="004F111A">
        <w:rPr>
          <w:rFonts w:ascii="Tw Cen MT" w:hAnsi="Tw Cen MT"/>
          <w:sz w:val="20"/>
          <w:szCs w:val="20"/>
        </w:rPr>
        <w:br/>
        <w:t>70 Upper North Street</w:t>
      </w:r>
      <w:r w:rsidRPr="004F111A">
        <w:rPr>
          <w:rFonts w:ascii="Tw Cen MT" w:hAnsi="Tw Cen MT"/>
          <w:sz w:val="20"/>
          <w:szCs w:val="20"/>
        </w:rPr>
        <w:br/>
        <w:t>E14 6EW</w:t>
      </w:r>
      <w:r w:rsidRPr="004F111A">
        <w:rPr>
          <w:rFonts w:ascii="Tw Cen MT" w:hAnsi="Tw Cen MT"/>
          <w:sz w:val="20"/>
          <w:szCs w:val="20"/>
        </w:rPr>
        <w:br/>
      </w:r>
    </w:p>
    <w:p w14:paraId="7D2BD6D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Faridah Miah</w:t>
      </w:r>
      <w:r w:rsidRPr="004F111A">
        <w:rPr>
          <w:rFonts w:ascii="Tw Cen MT" w:hAnsi="Tw Cen MT"/>
          <w:sz w:val="20"/>
          <w:szCs w:val="20"/>
        </w:rPr>
        <w:br/>
        <w:t>Student ID: 2318</w:t>
      </w:r>
      <w:r w:rsidRPr="004F111A">
        <w:rPr>
          <w:rFonts w:ascii="Tw Cen MT" w:hAnsi="Tw Cen MT"/>
          <w:sz w:val="20"/>
          <w:szCs w:val="20"/>
        </w:rPr>
        <w:br/>
        <w:t>70 Upper North Street</w:t>
      </w:r>
      <w:r w:rsidRPr="004F111A">
        <w:rPr>
          <w:rFonts w:ascii="Tw Cen MT" w:hAnsi="Tw Cen MT"/>
          <w:sz w:val="20"/>
          <w:szCs w:val="20"/>
        </w:rPr>
        <w:br/>
        <w:t>E14 6EW</w:t>
      </w:r>
      <w:r w:rsidRPr="004F111A">
        <w:rPr>
          <w:rFonts w:ascii="Tw Cen MT" w:hAnsi="Tw Cen MT"/>
          <w:sz w:val="20"/>
          <w:szCs w:val="20"/>
        </w:rPr>
        <w:br/>
      </w:r>
    </w:p>
    <w:p w14:paraId="15DDDCE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Md Hamza Ali</w:t>
      </w:r>
      <w:r w:rsidRPr="004F111A">
        <w:rPr>
          <w:rFonts w:ascii="Tw Cen MT" w:hAnsi="Tw Cen MT"/>
          <w:sz w:val="20"/>
          <w:szCs w:val="20"/>
        </w:rPr>
        <w:br/>
        <w:t>Student ID: 2319</w:t>
      </w:r>
      <w:r w:rsidRPr="004F111A">
        <w:rPr>
          <w:rFonts w:ascii="Tw Cen MT" w:hAnsi="Tw Cen MT"/>
          <w:sz w:val="20"/>
          <w:szCs w:val="20"/>
        </w:rPr>
        <w:br/>
        <w:t>66 Sovereign House E1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5RZ</w:t>
      </w:r>
      <w:r w:rsidRPr="004F111A">
        <w:rPr>
          <w:rFonts w:ascii="Tw Cen MT" w:hAnsi="Tw Cen MT"/>
          <w:sz w:val="20"/>
          <w:szCs w:val="20"/>
        </w:rPr>
        <w:br/>
      </w:r>
    </w:p>
    <w:p w14:paraId="7B70923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Tahsin Mushafique</w:t>
      </w:r>
      <w:r w:rsidRPr="004F111A">
        <w:rPr>
          <w:rFonts w:ascii="Tw Cen MT" w:hAnsi="Tw Cen MT"/>
          <w:sz w:val="20"/>
          <w:szCs w:val="20"/>
        </w:rPr>
        <w:br/>
        <w:t>Student ID: 2320</w:t>
      </w:r>
      <w:r w:rsidRPr="004F111A">
        <w:rPr>
          <w:rFonts w:ascii="Tw Cen MT" w:hAnsi="Tw Cen MT"/>
          <w:sz w:val="20"/>
          <w:szCs w:val="20"/>
        </w:rPr>
        <w:br/>
        <w:t>54 Oban Street E14 0HZ</w:t>
      </w:r>
      <w:r w:rsidRPr="004F111A">
        <w:rPr>
          <w:rFonts w:ascii="Tw Cen MT" w:hAnsi="Tw Cen MT"/>
          <w:sz w:val="20"/>
          <w:szCs w:val="20"/>
        </w:rPr>
        <w:br/>
      </w:r>
    </w:p>
    <w:p w14:paraId="28A60AF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Kamil Mebude</w:t>
      </w:r>
      <w:r w:rsidRPr="004F111A">
        <w:rPr>
          <w:rFonts w:ascii="Tw Cen MT" w:hAnsi="Tw Cen MT"/>
          <w:sz w:val="20"/>
          <w:szCs w:val="20"/>
        </w:rPr>
        <w:br/>
        <w:t>Student ID: 2321</w:t>
      </w:r>
      <w:r w:rsidRPr="004F111A">
        <w:rPr>
          <w:rFonts w:ascii="Tw Cen MT" w:hAnsi="Tw Cen MT"/>
          <w:sz w:val="20"/>
          <w:szCs w:val="20"/>
        </w:rPr>
        <w:br/>
        <w:t>351 Upper Rainham Road</w:t>
      </w:r>
      <w:r w:rsidRPr="004F111A">
        <w:rPr>
          <w:rFonts w:ascii="Tw Cen MT" w:hAnsi="Tw Cen MT"/>
          <w:sz w:val="20"/>
          <w:szCs w:val="20"/>
        </w:rPr>
        <w:br/>
        <w:t>RM12 4DB</w:t>
      </w:r>
      <w:r w:rsidRPr="004F111A">
        <w:rPr>
          <w:rFonts w:ascii="Tw Cen MT" w:hAnsi="Tw Cen MT"/>
          <w:sz w:val="20"/>
          <w:szCs w:val="20"/>
        </w:rPr>
        <w:br/>
      </w:r>
    </w:p>
    <w:p w14:paraId="04FF8E6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Maisa Mohiuddin</w:t>
      </w:r>
      <w:r w:rsidRPr="004F111A">
        <w:rPr>
          <w:rFonts w:ascii="Tw Cen MT" w:hAnsi="Tw Cen MT"/>
          <w:sz w:val="20"/>
          <w:szCs w:val="20"/>
        </w:rPr>
        <w:br/>
        <w:t>Student ID: 2322</w:t>
      </w:r>
      <w:r w:rsidRPr="004F111A">
        <w:rPr>
          <w:rFonts w:ascii="Tw Cen MT" w:hAnsi="Tw Cen MT"/>
          <w:sz w:val="20"/>
          <w:szCs w:val="20"/>
        </w:rPr>
        <w:br/>
        <w:t>Flat 91, Vanguard</w:t>
      </w:r>
      <w:r w:rsidRPr="004F111A">
        <w:rPr>
          <w:rFonts w:ascii="Tw Cen MT" w:hAnsi="Tw Cen MT"/>
          <w:sz w:val="20"/>
          <w:szCs w:val="20"/>
        </w:rPr>
        <w:br/>
        <w:t>Building 18 Westferry</w:t>
      </w:r>
      <w:r w:rsidRPr="004F111A">
        <w:rPr>
          <w:rFonts w:ascii="Tw Cen MT" w:hAnsi="Tw Cen MT"/>
          <w:sz w:val="20"/>
          <w:szCs w:val="20"/>
        </w:rPr>
        <w:br/>
        <w:t>Road E14 8LZ</w:t>
      </w:r>
      <w:r w:rsidRPr="004F111A">
        <w:rPr>
          <w:rFonts w:ascii="Tw Cen MT" w:hAnsi="Tw Cen MT"/>
          <w:sz w:val="20"/>
          <w:szCs w:val="20"/>
        </w:rPr>
        <w:br/>
      </w:r>
    </w:p>
    <w:p w14:paraId="5B06FC1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Merajul Hoque</w:t>
      </w:r>
      <w:r w:rsidRPr="004F111A">
        <w:rPr>
          <w:rFonts w:ascii="Tw Cen MT" w:hAnsi="Tw Cen MT"/>
          <w:sz w:val="20"/>
          <w:szCs w:val="20"/>
        </w:rPr>
        <w:br/>
        <w:t>Student ID: 2323</w:t>
      </w:r>
      <w:r w:rsidRPr="004F111A">
        <w:rPr>
          <w:rFonts w:ascii="Tw Cen MT" w:hAnsi="Tw Cen MT"/>
          <w:sz w:val="20"/>
          <w:szCs w:val="20"/>
        </w:rPr>
        <w:br/>
        <w:t>54 Mayfield House E2 9LJ</w:t>
      </w:r>
      <w:r w:rsidRPr="004F111A">
        <w:rPr>
          <w:rFonts w:ascii="Tw Cen MT" w:hAnsi="Tw Cen MT"/>
          <w:sz w:val="20"/>
          <w:szCs w:val="20"/>
        </w:rPr>
        <w:br/>
      </w:r>
    </w:p>
    <w:p w14:paraId="360266D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Ramim Diyan Chowdhury</w:t>
      </w:r>
      <w:r w:rsidRPr="004F111A">
        <w:rPr>
          <w:rFonts w:ascii="Tw Cen MT" w:hAnsi="Tw Cen MT"/>
          <w:sz w:val="20"/>
          <w:szCs w:val="20"/>
        </w:rPr>
        <w:br/>
        <w:t>Student ID: 2324</w:t>
      </w:r>
      <w:r w:rsidRPr="004F111A">
        <w:rPr>
          <w:rFonts w:ascii="Tw Cen MT" w:hAnsi="Tw Cen MT"/>
          <w:sz w:val="20"/>
          <w:szCs w:val="20"/>
        </w:rPr>
        <w:br/>
        <w:t>9 Nova Court E14 9RX</w:t>
      </w:r>
      <w:r w:rsidRPr="004F111A">
        <w:rPr>
          <w:rFonts w:ascii="Tw Cen MT" w:hAnsi="Tw Cen MT"/>
          <w:sz w:val="20"/>
          <w:szCs w:val="20"/>
        </w:rPr>
        <w:br/>
      </w:r>
    </w:p>
    <w:p w14:paraId="1530D19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Ehsani Zaman Tayyiba</w:t>
      </w:r>
      <w:r w:rsidRPr="004F111A">
        <w:rPr>
          <w:rFonts w:ascii="Tw Cen MT" w:hAnsi="Tw Cen MT"/>
          <w:sz w:val="20"/>
          <w:szCs w:val="20"/>
        </w:rPr>
        <w:br/>
        <w:t>Student ID: 2325</w:t>
      </w:r>
      <w:r w:rsidRPr="004F111A">
        <w:rPr>
          <w:rFonts w:ascii="Tw Cen MT" w:hAnsi="Tw Cen MT"/>
          <w:sz w:val="20"/>
          <w:szCs w:val="20"/>
        </w:rPr>
        <w:br/>
        <w:t>27 Stilman House 82</w:t>
      </w:r>
      <w:r w:rsidRPr="004F111A">
        <w:rPr>
          <w:rFonts w:ascii="Tw Cen MT" w:hAnsi="Tw Cen MT"/>
          <w:sz w:val="20"/>
          <w:szCs w:val="20"/>
        </w:rPr>
        <w:br/>
        <w:t>Ackroyd Drive London E3</w:t>
      </w:r>
      <w:r w:rsidRPr="004F111A">
        <w:rPr>
          <w:rFonts w:ascii="Tw Cen MT" w:hAnsi="Tw Cen MT"/>
          <w:sz w:val="20"/>
          <w:szCs w:val="20"/>
        </w:rPr>
        <w:br/>
        <w:t>4AS</w:t>
      </w:r>
      <w:r w:rsidRPr="004F111A">
        <w:rPr>
          <w:rFonts w:ascii="Tw Cen MT" w:hAnsi="Tw Cen MT"/>
          <w:sz w:val="20"/>
          <w:szCs w:val="20"/>
        </w:rPr>
        <w:br/>
      </w:r>
    </w:p>
    <w:p w14:paraId="0CE5C5F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Jumaima Kamali</w:t>
      </w:r>
      <w:r w:rsidRPr="004F111A">
        <w:rPr>
          <w:rFonts w:ascii="Tw Cen MT" w:hAnsi="Tw Cen MT"/>
          <w:sz w:val="20"/>
          <w:szCs w:val="20"/>
        </w:rPr>
        <w:br/>
        <w:t>Student ID: 2326</w:t>
      </w:r>
      <w:r w:rsidRPr="004F111A">
        <w:rPr>
          <w:rFonts w:ascii="Tw Cen MT" w:hAnsi="Tw Cen MT"/>
          <w:sz w:val="20"/>
          <w:szCs w:val="20"/>
        </w:rPr>
        <w:br/>
        <w:t>45 Jacobs Court 19</w:t>
      </w:r>
      <w:r w:rsidRPr="004F111A">
        <w:rPr>
          <w:rFonts w:ascii="Tw Cen MT" w:hAnsi="Tw Cen MT"/>
          <w:sz w:val="20"/>
          <w:szCs w:val="20"/>
        </w:rPr>
        <w:br/>
        <w:t>Plumbers Row E1 1AE</w:t>
      </w:r>
      <w:r w:rsidRPr="004F111A">
        <w:rPr>
          <w:rFonts w:ascii="Tw Cen MT" w:hAnsi="Tw Cen MT"/>
          <w:sz w:val="20"/>
          <w:szCs w:val="20"/>
        </w:rPr>
        <w:br/>
      </w:r>
    </w:p>
    <w:p w14:paraId="65E806A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Amanul Islam</w:t>
      </w:r>
      <w:r w:rsidRPr="004F111A">
        <w:rPr>
          <w:rFonts w:ascii="Tw Cen MT" w:hAnsi="Tw Cen MT"/>
          <w:sz w:val="20"/>
          <w:szCs w:val="20"/>
        </w:rPr>
        <w:br/>
        <w:t>Student ID: 2327</w:t>
      </w:r>
      <w:r w:rsidRPr="004F111A">
        <w:rPr>
          <w:rFonts w:ascii="Tw Cen MT" w:hAnsi="Tw Cen MT"/>
          <w:sz w:val="20"/>
          <w:szCs w:val="20"/>
        </w:rPr>
        <w:br/>
        <w:t>6 Newton Hpuse Cornwall</w:t>
      </w:r>
      <w:r w:rsidRPr="004F111A">
        <w:rPr>
          <w:rFonts w:ascii="Tw Cen MT" w:hAnsi="Tw Cen MT"/>
          <w:sz w:val="20"/>
          <w:szCs w:val="20"/>
        </w:rPr>
        <w:br/>
        <w:t>Street London E1 2qp</w:t>
      </w:r>
      <w:r w:rsidRPr="004F111A">
        <w:rPr>
          <w:rFonts w:ascii="Tw Cen MT" w:hAnsi="Tw Cen MT"/>
          <w:sz w:val="20"/>
          <w:szCs w:val="20"/>
        </w:rPr>
        <w:br/>
      </w:r>
    </w:p>
    <w:p w14:paraId="1153BC1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Yashin Hossain</w:t>
      </w:r>
      <w:r w:rsidRPr="004F111A">
        <w:rPr>
          <w:rFonts w:ascii="Tw Cen MT" w:hAnsi="Tw Cen MT"/>
          <w:sz w:val="20"/>
          <w:szCs w:val="20"/>
        </w:rPr>
        <w:br/>
        <w:t>Student ID: 2328</w:t>
      </w:r>
      <w:r w:rsidRPr="004F111A">
        <w:rPr>
          <w:rFonts w:ascii="Tw Cen MT" w:hAnsi="Tw Cen MT"/>
          <w:sz w:val="20"/>
          <w:szCs w:val="20"/>
        </w:rPr>
        <w:br/>
        <w:t>22 Rawstone Walk</w:t>
      </w:r>
      <w:r w:rsidRPr="004F111A">
        <w:rPr>
          <w:rFonts w:ascii="Tw Cen MT" w:hAnsi="Tw Cen MT"/>
          <w:sz w:val="20"/>
          <w:szCs w:val="20"/>
        </w:rPr>
        <w:br/>
        <w:t>Plaistow E13 0HZ</w:t>
      </w:r>
      <w:r w:rsidRPr="004F111A">
        <w:rPr>
          <w:rFonts w:ascii="Tw Cen MT" w:hAnsi="Tw Cen MT"/>
          <w:sz w:val="20"/>
          <w:szCs w:val="20"/>
        </w:rPr>
        <w:br/>
      </w:r>
    </w:p>
    <w:p w14:paraId="5463712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Mabrur Kader</w:t>
      </w:r>
      <w:r w:rsidRPr="004F111A">
        <w:rPr>
          <w:rFonts w:ascii="Tw Cen MT" w:hAnsi="Tw Cen MT"/>
          <w:sz w:val="20"/>
          <w:szCs w:val="20"/>
        </w:rPr>
        <w:br/>
        <w:t>Student ID: 2329</w:t>
      </w:r>
      <w:r w:rsidRPr="004F111A">
        <w:rPr>
          <w:rFonts w:ascii="Tw Cen MT" w:hAnsi="Tw Cen MT"/>
          <w:sz w:val="20"/>
          <w:szCs w:val="20"/>
        </w:rPr>
        <w:br/>
        <w:t>66 Oban Street Poplar</w:t>
      </w:r>
      <w:r w:rsidRPr="004F111A">
        <w:rPr>
          <w:rFonts w:ascii="Tw Cen MT" w:hAnsi="Tw Cen MT"/>
          <w:sz w:val="20"/>
          <w:szCs w:val="20"/>
        </w:rPr>
        <w:br/>
        <w:t>E14 0HZ</w:t>
      </w:r>
      <w:r w:rsidRPr="004F111A">
        <w:rPr>
          <w:rFonts w:ascii="Tw Cen MT" w:hAnsi="Tw Cen MT"/>
          <w:sz w:val="20"/>
          <w:szCs w:val="20"/>
        </w:rPr>
        <w:br/>
      </w:r>
    </w:p>
    <w:p w14:paraId="05F8EB3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Suhana Noor</w:t>
      </w:r>
      <w:r w:rsidRPr="004F111A">
        <w:rPr>
          <w:rFonts w:ascii="Tw Cen MT" w:hAnsi="Tw Cen MT"/>
          <w:sz w:val="20"/>
          <w:szCs w:val="20"/>
        </w:rPr>
        <w:br/>
        <w:t>Student ID: 2330</w:t>
      </w:r>
      <w:r w:rsidRPr="004F111A">
        <w:rPr>
          <w:rFonts w:ascii="Tw Cen MT" w:hAnsi="Tw Cen MT"/>
          <w:sz w:val="20"/>
          <w:szCs w:val="20"/>
        </w:rPr>
        <w:br/>
        <w:t>42 Beckley House Hamlets</w:t>
      </w:r>
      <w:r w:rsidRPr="004F111A">
        <w:rPr>
          <w:rFonts w:ascii="Tw Cen MT" w:hAnsi="Tw Cen MT"/>
          <w:sz w:val="20"/>
          <w:szCs w:val="20"/>
        </w:rPr>
        <w:br/>
        <w:t>Way E3 4SZ</w:t>
      </w:r>
      <w:r w:rsidRPr="004F111A">
        <w:rPr>
          <w:rFonts w:ascii="Tw Cen MT" w:hAnsi="Tw Cen MT"/>
          <w:sz w:val="20"/>
          <w:szCs w:val="20"/>
        </w:rPr>
        <w:br/>
      </w:r>
    </w:p>
    <w:p w14:paraId="3964751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Arayan Manna</w:t>
      </w:r>
      <w:r w:rsidRPr="004F111A">
        <w:rPr>
          <w:rFonts w:ascii="Tw Cen MT" w:hAnsi="Tw Cen MT"/>
          <w:sz w:val="20"/>
          <w:szCs w:val="20"/>
        </w:rPr>
        <w:br/>
        <w:t>Student ID: 2331</w:t>
      </w:r>
      <w:r w:rsidRPr="004F111A">
        <w:rPr>
          <w:rFonts w:ascii="Tw Cen MT" w:hAnsi="Tw Cen MT"/>
          <w:sz w:val="20"/>
          <w:szCs w:val="20"/>
        </w:rPr>
        <w:br/>
        <w:t>42 Beckley House Hamlets</w:t>
      </w:r>
      <w:r w:rsidRPr="004F111A">
        <w:rPr>
          <w:rFonts w:ascii="Tw Cen MT" w:hAnsi="Tw Cen MT"/>
          <w:sz w:val="20"/>
          <w:szCs w:val="20"/>
        </w:rPr>
        <w:br/>
        <w:t>Way E3 4SZ</w:t>
      </w:r>
      <w:r w:rsidRPr="004F111A">
        <w:rPr>
          <w:rFonts w:ascii="Tw Cen MT" w:hAnsi="Tw Cen MT"/>
          <w:sz w:val="20"/>
          <w:szCs w:val="20"/>
        </w:rPr>
        <w:br/>
      </w:r>
    </w:p>
    <w:p w14:paraId="5DED0AE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Anas Hashim</w:t>
      </w:r>
      <w:r w:rsidRPr="004F111A">
        <w:rPr>
          <w:rFonts w:ascii="Tw Cen MT" w:hAnsi="Tw Cen MT"/>
          <w:sz w:val="20"/>
          <w:szCs w:val="20"/>
        </w:rPr>
        <w:br/>
        <w:t>Student ID: 2332</w:t>
      </w:r>
      <w:r w:rsidRPr="004F111A">
        <w:rPr>
          <w:rFonts w:ascii="Tw Cen MT" w:hAnsi="Tw Cen MT"/>
          <w:sz w:val="20"/>
          <w:szCs w:val="20"/>
        </w:rPr>
        <w:br/>
        <w:t>8 Hamilton House British</w:t>
      </w:r>
      <w:r w:rsidRPr="004F111A">
        <w:rPr>
          <w:rFonts w:ascii="Tw Cen MT" w:hAnsi="Tw Cen MT"/>
          <w:sz w:val="20"/>
          <w:szCs w:val="20"/>
        </w:rPr>
        <w:br/>
        <w:t>Street London E3 4NJ</w:t>
      </w:r>
      <w:r w:rsidRPr="004F111A">
        <w:rPr>
          <w:rFonts w:ascii="Tw Cen MT" w:hAnsi="Tw Cen MT"/>
          <w:sz w:val="20"/>
          <w:szCs w:val="20"/>
        </w:rPr>
        <w:br/>
      </w:r>
    </w:p>
    <w:p w14:paraId="69C95E4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Samia Hossain</w:t>
      </w:r>
      <w:r w:rsidRPr="004F111A">
        <w:rPr>
          <w:rFonts w:ascii="Tw Cen MT" w:hAnsi="Tw Cen MT"/>
          <w:sz w:val="20"/>
          <w:szCs w:val="20"/>
        </w:rPr>
        <w:br/>
        <w:t>Student ID: 2333</w:t>
      </w:r>
      <w:r w:rsidRPr="004F111A">
        <w:rPr>
          <w:rFonts w:ascii="Tw Cen MT" w:hAnsi="Tw Cen MT"/>
          <w:sz w:val="20"/>
          <w:szCs w:val="20"/>
        </w:rPr>
        <w:br/>
        <w:t>5 Landon Walk Poplar</w:t>
      </w:r>
      <w:r w:rsidRPr="004F111A">
        <w:rPr>
          <w:rFonts w:ascii="Tw Cen MT" w:hAnsi="Tw Cen MT"/>
          <w:sz w:val="20"/>
          <w:szCs w:val="20"/>
        </w:rPr>
        <w:br/>
        <w:t>London E14 0BH</w:t>
      </w:r>
      <w:r w:rsidRPr="004F111A">
        <w:rPr>
          <w:rFonts w:ascii="Tw Cen MT" w:hAnsi="Tw Cen MT"/>
          <w:sz w:val="20"/>
          <w:szCs w:val="20"/>
        </w:rPr>
        <w:br/>
      </w:r>
    </w:p>
    <w:p w14:paraId="6D32690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Saim Hossain</w:t>
      </w:r>
      <w:r w:rsidRPr="004F111A">
        <w:rPr>
          <w:rFonts w:ascii="Tw Cen MT" w:hAnsi="Tw Cen MT"/>
          <w:sz w:val="20"/>
          <w:szCs w:val="20"/>
        </w:rPr>
        <w:br/>
        <w:t>Student ID: 2334</w:t>
      </w:r>
      <w:r w:rsidRPr="004F111A">
        <w:rPr>
          <w:rFonts w:ascii="Tw Cen MT" w:hAnsi="Tw Cen MT"/>
          <w:sz w:val="20"/>
          <w:szCs w:val="20"/>
        </w:rPr>
        <w:br/>
        <w:t>39 Salisbury House</w:t>
      </w:r>
      <w:r w:rsidRPr="004F111A">
        <w:rPr>
          <w:rFonts w:ascii="Tw Cen MT" w:hAnsi="Tw Cen MT"/>
          <w:sz w:val="20"/>
          <w:szCs w:val="20"/>
        </w:rPr>
        <w:br/>
        <w:t>Hobday Street London E14</w:t>
      </w:r>
      <w:r w:rsidRPr="004F111A">
        <w:rPr>
          <w:rFonts w:ascii="Tw Cen MT" w:hAnsi="Tw Cen MT"/>
          <w:sz w:val="20"/>
          <w:szCs w:val="20"/>
        </w:rPr>
        <w:br/>
        <w:t>6AY</w:t>
      </w:r>
      <w:r w:rsidRPr="004F111A">
        <w:rPr>
          <w:rFonts w:ascii="Tw Cen MT" w:hAnsi="Tw Cen MT"/>
          <w:sz w:val="20"/>
          <w:szCs w:val="20"/>
        </w:rPr>
        <w:br/>
      </w:r>
    </w:p>
    <w:p w14:paraId="41F474A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Sajida Begum</w:t>
      </w:r>
      <w:r w:rsidRPr="004F111A">
        <w:rPr>
          <w:rFonts w:ascii="Tw Cen MT" w:hAnsi="Tw Cen MT"/>
          <w:sz w:val="20"/>
          <w:szCs w:val="20"/>
        </w:rPr>
        <w:br/>
        <w:t>Student ID: 2335</w:t>
      </w:r>
      <w:r w:rsidRPr="004F111A">
        <w:rPr>
          <w:rFonts w:ascii="Tw Cen MT" w:hAnsi="Tw Cen MT"/>
          <w:sz w:val="20"/>
          <w:szCs w:val="20"/>
        </w:rPr>
        <w:br/>
        <w:t>21 Blairgowrie Court</w:t>
      </w:r>
      <w:r w:rsidRPr="004F111A">
        <w:rPr>
          <w:rFonts w:ascii="Tw Cen MT" w:hAnsi="Tw Cen MT"/>
          <w:sz w:val="20"/>
          <w:szCs w:val="20"/>
        </w:rPr>
        <w:br/>
        <w:t>Blair Street London E14</w:t>
      </w:r>
      <w:r w:rsidRPr="004F111A">
        <w:rPr>
          <w:rFonts w:ascii="Tw Cen MT" w:hAnsi="Tw Cen MT"/>
          <w:sz w:val="20"/>
          <w:szCs w:val="20"/>
        </w:rPr>
        <w:br/>
        <w:t>0BD</w:t>
      </w:r>
      <w:r w:rsidRPr="004F111A">
        <w:rPr>
          <w:rFonts w:ascii="Tw Cen MT" w:hAnsi="Tw Cen MT"/>
          <w:sz w:val="20"/>
          <w:szCs w:val="20"/>
        </w:rPr>
        <w:br/>
      </w:r>
    </w:p>
    <w:p w14:paraId="5A2C2A9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Yusuf Miah</w:t>
      </w:r>
      <w:r w:rsidRPr="004F111A">
        <w:rPr>
          <w:rFonts w:ascii="Tw Cen MT" w:hAnsi="Tw Cen MT"/>
          <w:sz w:val="20"/>
          <w:szCs w:val="20"/>
        </w:rPr>
        <w:br/>
        <w:t>Student ID: 2336</w:t>
      </w:r>
      <w:r w:rsidRPr="004F111A">
        <w:rPr>
          <w:rFonts w:ascii="Tw Cen MT" w:hAnsi="Tw Cen MT"/>
          <w:sz w:val="20"/>
          <w:szCs w:val="20"/>
        </w:rPr>
        <w:br/>
        <w:t>204 Polaris Apartments</w:t>
      </w:r>
      <w:r w:rsidRPr="004F111A">
        <w:rPr>
          <w:rFonts w:ascii="Tw Cen MT" w:hAnsi="Tw Cen MT"/>
          <w:sz w:val="20"/>
          <w:szCs w:val="20"/>
        </w:rPr>
        <w:br/>
        <w:t>43 Prestons Road E14 9FU</w:t>
      </w:r>
      <w:r w:rsidRPr="004F111A">
        <w:rPr>
          <w:rFonts w:ascii="Tw Cen MT" w:hAnsi="Tw Cen MT"/>
          <w:sz w:val="20"/>
          <w:szCs w:val="20"/>
        </w:rPr>
        <w:br/>
      </w:r>
    </w:p>
    <w:p w14:paraId="6B69FF3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Nazmin Begum</w:t>
      </w:r>
      <w:r w:rsidRPr="004F111A">
        <w:rPr>
          <w:rFonts w:ascii="Tw Cen MT" w:hAnsi="Tw Cen MT"/>
          <w:sz w:val="20"/>
          <w:szCs w:val="20"/>
        </w:rPr>
        <w:br/>
        <w:t>Student ID: 2337</w:t>
      </w:r>
      <w:r w:rsidRPr="004F111A">
        <w:rPr>
          <w:rFonts w:ascii="Tw Cen MT" w:hAnsi="Tw Cen MT"/>
          <w:sz w:val="20"/>
          <w:szCs w:val="20"/>
        </w:rPr>
        <w:br/>
        <w:t>301 Martngale House</w:t>
      </w:r>
      <w:r w:rsidRPr="004F111A">
        <w:rPr>
          <w:rFonts w:ascii="Tw Cen MT" w:hAnsi="Tw Cen MT"/>
          <w:sz w:val="20"/>
          <w:szCs w:val="20"/>
        </w:rPr>
        <w:br/>
        <w:t>Wapping Lane London E1W</w:t>
      </w:r>
      <w:r w:rsidRPr="004F111A">
        <w:rPr>
          <w:rFonts w:ascii="Tw Cen MT" w:hAnsi="Tw Cen MT"/>
          <w:sz w:val="20"/>
          <w:szCs w:val="20"/>
        </w:rPr>
        <w:br/>
        <w:t>3AQ</w:t>
      </w:r>
      <w:r w:rsidRPr="004F111A">
        <w:rPr>
          <w:rFonts w:ascii="Tw Cen MT" w:hAnsi="Tw Cen MT"/>
          <w:sz w:val="20"/>
          <w:szCs w:val="20"/>
        </w:rPr>
        <w:br/>
      </w:r>
    </w:p>
    <w:p w14:paraId="5C70316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Mohammad Rahim Hussain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Student ID: 2338</w:t>
      </w:r>
      <w:r w:rsidRPr="004F111A">
        <w:rPr>
          <w:rFonts w:ascii="Tw Cen MT" w:hAnsi="Tw Cen MT"/>
          <w:sz w:val="20"/>
          <w:szCs w:val="20"/>
        </w:rPr>
        <w:br/>
        <w:t>2 James Vollerway London</w:t>
      </w:r>
      <w:r w:rsidRPr="004F111A">
        <w:rPr>
          <w:rFonts w:ascii="Tw Cen MT" w:hAnsi="Tw Cen MT"/>
          <w:sz w:val="20"/>
          <w:szCs w:val="20"/>
        </w:rPr>
        <w:br/>
        <w:t>E1 2PJ</w:t>
      </w:r>
      <w:r w:rsidRPr="004F111A">
        <w:rPr>
          <w:rFonts w:ascii="Tw Cen MT" w:hAnsi="Tw Cen MT"/>
          <w:sz w:val="20"/>
          <w:szCs w:val="20"/>
        </w:rPr>
        <w:br/>
      </w:r>
    </w:p>
    <w:p w14:paraId="5724093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Shah Jarif Ahmed</w:t>
      </w:r>
      <w:r w:rsidRPr="004F111A">
        <w:rPr>
          <w:rFonts w:ascii="Tw Cen MT" w:hAnsi="Tw Cen MT"/>
          <w:sz w:val="20"/>
          <w:szCs w:val="20"/>
        </w:rPr>
        <w:br/>
        <w:t>Student ID: 2339</w:t>
      </w:r>
      <w:r w:rsidRPr="004F111A">
        <w:rPr>
          <w:rFonts w:ascii="Tw Cen MT" w:hAnsi="Tw Cen MT"/>
          <w:sz w:val="20"/>
          <w:szCs w:val="20"/>
        </w:rPr>
        <w:br/>
        <w:t>10 Shearsmith House</w:t>
      </w:r>
      <w:r w:rsidRPr="004F111A">
        <w:rPr>
          <w:rFonts w:ascii="Tw Cen MT" w:hAnsi="Tw Cen MT"/>
          <w:sz w:val="20"/>
          <w:szCs w:val="20"/>
        </w:rPr>
        <w:br/>
        <w:t>Hindmarsh Close London</w:t>
      </w:r>
      <w:r w:rsidRPr="004F111A">
        <w:rPr>
          <w:rFonts w:ascii="Tw Cen MT" w:hAnsi="Tw Cen MT"/>
          <w:sz w:val="20"/>
          <w:szCs w:val="20"/>
        </w:rPr>
        <w:br/>
        <w:t>E1 8HT</w:t>
      </w:r>
      <w:r w:rsidRPr="004F111A">
        <w:rPr>
          <w:rFonts w:ascii="Tw Cen MT" w:hAnsi="Tw Cen MT"/>
          <w:sz w:val="20"/>
          <w:szCs w:val="20"/>
        </w:rPr>
        <w:br/>
      </w:r>
    </w:p>
    <w:p w14:paraId="1C828A2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Rehan Rahman</w:t>
      </w:r>
      <w:r w:rsidRPr="004F111A">
        <w:rPr>
          <w:rFonts w:ascii="Tw Cen MT" w:hAnsi="Tw Cen MT"/>
          <w:sz w:val="20"/>
          <w:szCs w:val="20"/>
        </w:rPr>
        <w:br/>
        <w:t>Student ID: 2340</w:t>
      </w:r>
      <w:r w:rsidRPr="004F111A">
        <w:rPr>
          <w:rFonts w:ascii="Tw Cen MT" w:hAnsi="Tw Cen MT"/>
          <w:sz w:val="20"/>
          <w:szCs w:val="20"/>
        </w:rPr>
        <w:br/>
        <w:t>Flat 7, Jubilee Mansions</w:t>
      </w:r>
      <w:r w:rsidRPr="004F111A">
        <w:rPr>
          <w:rFonts w:ascii="Tw Cen MT" w:hAnsi="Tw Cen MT"/>
          <w:sz w:val="20"/>
          <w:szCs w:val="20"/>
        </w:rPr>
        <w:br/>
        <w:t>Jubilee Street E1 3EG</w:t>
      </w:r>
      <w:r w:rsidRPr="004F111A">
        <w:rPr>
          <w:rFonts w:ascii="Tw Cen MT" w:hAnsi="Tw Cen MT"/>
          <w:sz w:val="20"/>
          <w:szCs w:val="20"/>
        </w:rPr>
        <w:br/>
      </w:r>
    </w:p>
    <w:p w14:paraId="56FAC7B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Trif Yacine</w:t>
      </w:r>
      <w:r w:rsidRPr="004F111A">
        <w:rPr>
          <w:rFonts w:ascii="Tw Cen MT" w:hAnsi="Tw Cen MT"/>
          <w:sz w:val="20"/>
          <w:szCs w:val="20"/>
        </w:rPr>
        <w:br/>
        <w:t>Student ID: 2341</w:t>
      </w:r>
      <w:r w:rsidRPr="004F111A">
        <w:rPr>
          <w:rFonts w:ascii="Tw Cen MT" w:hAnsi="Tw Cen MT"/>
          <w:sz w:val="20"/>
          <w:szCs w:val="20"/>
        </w:rPr>
        <w:br/>
        <w:t>Flat 12 115 Collingwood</w:t>
      </w:r>
      <w:r w:rsidRPr="004F111A">
        <w:rPr>
          <w:rFonts w:ascii="Tw Cen MT" w:hAnsi="Tw Cen MT"/>
          <w:sz w:val="20"/>
          <w:szCs w:val="20"/>
        </w:rPr>
        <w:br/>
        <w:t>Street E1 5AY</w:t>
      </w:r>
      <w:r w:rsidRPr="004F111A">
        <w:rPr>
          <w:rFonts w:ascii="Tw Cen MT" w:hAnsi="Tw Cen MT"/>
          <w:sz w:val="20"/>
          <w:szCs w:val="20"/>
        </w:rPr>
        <w:br/>
      </w:r>
    </w:p>
    <w:p w14:paraId="6DCCB79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Sarmin Ahmed</w:t>
      </w:r>
      <w:r w:rsidRPr="004F111A">
        <w:rPr>
          <w:rFonts w:ascii="Tw Cen MT" w:hAnsi="Tw Cen MT"/>
          <w:sz w:val="20"/>
          <w:szCs w:val="20"/>
        </w:rPr>
        <w:br/>
        <w:t>Student ID: 2342</w:t>
      </w:r>
      <w:r w:rsidRPr="004F111A">
        <w:rPr>
          <w:rFonts w:ascii="Tw Cen MT" w:hAnsi="Tw Cen MT"/>
          <w:sz w:val="20"/>
          <w:szCs w:val="20"/>
        </w:rPr>
        <w:br/>
        <w:t>20A Hessel Street E1 2LP</w:t>
      </w:r>
      <w:r w:rsidRPr="004F111A">
        <w:rPr>
          <w:rFonts w:ascii="Tw Cen MT" w:hAnsi="Tw Cen MT"/>
          <w:sz w:val="20"/>
          <w:szCs w:val="20"/>
        </w:rPr>
        <w:br/>
      </w:r>
    </w:p>
    <w:p w14:paraId="61ACA66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Zaynab Islam</w:t>
      </w:r>
      <w:r w:rsidRPr="004F111A">
        <w:rPr>
          <w:rFonts w:ascii="Tw Cen MT" w:hAnsi="Tw Cen MT"/>
          <w:sz w:val="20"/>
          <w:szCs w:val="20"/>
        </w:rPr>
        <w:br/>
        <w:t>Student ID: 2343</w:t>
      </w:r>
      <w:r w:rsidRPr="004F111A">
        <w:rPr>
          <w:rFonts w:ascii="Tw Cen MT" w:hAnsi="Tw Cen MT"/>
          <w:sz w:val="20"/>
          <w:szCs w:val="20"/>
        </w:rPr>
        <w:br/>
        <w:t>Flat 12, Len Bishop</w:t>
      </w:r>
      <w:r w:rsidRPr="004F111A">
        <w:rPr>
          <w:rFonts w:ascii="Tw Cen MT" w:hAnsi="Tw Cen MT"/>
          <w:sz w:val="20"/>
          <w:szCs w:val="20"/>
        </w:rPr>
        <w:br/>
        <w:t>Court 63 Schoolhouse</w:t>
      </w:r>
      <w:r w:rsidRPr="004F111A">
        <w:rPr>
          <w:rFonts w:ascii="Tw Cen MT" w:hAnsi="Tw Cen MT"/>
          <w:sz w:val="20"/>
          <w:szCs w:val="20"/>
        </w:rPr>
        <w:br/>
        <w:t>Lane London E1W 3AJ</w:t>
      </w:r>
      <w:r w:rsidRPr="004F111A">
        <w:rPr>
          <w:rFonts w:ascii="Tw Cen MT" w:hAnsi="Tw Cen MT"/>
          <w:sz w:val="20"/>
          <w:szCs w:val="20"/>
        </w:rPr>
        <w:br/>
      </w:r>
    </w:p>
    <w:p w14:paraId="37778E7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Nayen Mohammed Julkar</w:t>
      </w:r>
      <w:r w:rsidRPr="004F111A">
        <w:rPr>
          <w:rFonts w:ascii="Tw Cen MT" w:hAnsi="Tw Cen MT"/>
          <w:sz w:val="20"/>
          <w:szCs w:val="20"/>
        </w:rPr>
        <w:br/>
        <w:t>Student ID: 2344</w:t>
      </w:r>
      <w:r w:rsidRPr="004F111A">
        <w:rPr>
          <w:rFonts w:ascii="Tw Cen MT" w:hAnsi="Tw Cen MT"/>
          <w:sz w:val="20"/>
          <w:szCs w:val="20"/>
        </w:rPr>
        <w:br/>
        <w:t>Flat 32 Caraway Heights</w:t>
      </w:r>
      <w:r w:rsidRPr="004F111A">
        <w:rPr>
          <w:rFonts w:ascii="Tw Cen MT" w:hAnsi="Tw Cen MT"/>
          <w:sz w:val="20"/>
          <w:szCs w:val="20"/>
        </w:rPr>
        <w:br/>
        <w:t>E14 0BG</w:t>
      </w:r>
      <w:r w:rsidRPr="004F111A">
        <w:rPr>
          <w:rFonts w:ascii="Tw Cen MT" w:hAnsi="Tw Cen MT"/>
          <w:sz w:val="20"/>
          <w:szCs w:val="20"/>
        </w:rPr>
        <w:br/>
      </w:r>
    </w:p>
    <w:p w14:paraId="00A119B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Zaynab Ahmed</w:t>
      </w:r>
      <w:r w:rsidRPr="004F111A">
        <w:rPr>
          <w:rFonts w:ascii="Tw Cen MT" w:hAnsi="Tw Cen MT"/>
          <w:sz w:val="20"/>
          <w:szCs w:val="20"/>
        </w:rPr>
        <w:br/>
        <w:t>Student ID: 2345</w:t>
      </w:r>
      <w:r w:rsidRPr="004F111A">
        <w:rPr>
          <w:rFonts w:ascii="Tw Cen MT" w:hAnsi="Tw Cen MT"/>
          <w:sz w:val="20"/>
          <w:szCs w:val="20"/>
        </w:rPr>
        <w:br/>
        <w:t>7 Thomas Burt House E2</w:t>
      </w:r>
      <w:r w:rsidRPr="004F111A">
        <w:rPr>
          <w:rFonts w:ascii="Tw Cen MT" w:hAnsi="Tw Cen MT"/>
          <w:sz w:val="20"/>
          <w:szCs w:val="20"/>
        </w:rPr>
        <w:br/>
        <w:t>0BW</w:t>
      </w:r>
      <w:r w:rsidRPr="004F111A">
        <w:rPr>
          <w:rFonts w:ascii="Tw Cen MT" w:hAnsi="Tw Cen MT"/>
          <w:sz w:val="20"/>
          <w:szCs w:val="20"/>
        </w:rPr>
        <w:br/>
      </w:r>
    </w:p>
    <w:p w14:paraId="3F63401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Hamza Ahmed</w:t>
      </w:r>
      <w:r w:rsidRPr="004F111A">
        <w:rPr>
          <w:rFonts w:ascii="Tw Cen MT" w:hAnsi="Tw Cen MT"/>
          <w:sz w:val="20"/>
          <w:szCs w:val="20"/>
        </w:rPr>
        <w:br/>
        <w:t>Student ID: 2346</w:t>
      </w:r>
      <w:r w:rsidRPr="004F111A">
        <w:rPr>
          <w:rFonts w:ascii="Tw Cen MT" w:hAnsi="Tw Cen MT"/>
          <w:sz w:val="20"/>
          <w:szCs w:val="20"/>
        </w:rPr>
        <w:br/>
        <w:t>7 Thomas Burt House E2</w:t>
      </w:r>
      <w:r w:rsidRPr="004F111A">
        <w:rPr>
          <w:rFonts w:ascii="Tw Cen MT" w:hAnsi="Tw Cen MT"/>
          <w:sz w:val="20"/>
          <w:szCs w:val="20"/>
        </w:rPr>
        <w:br/>
        <w:t>0BW</w:t>
      </w:r>
      <w:r w:rsidRPr="004F111A">
        <w:rPr>
          <w:rFonts w:ascii="Tw Cen MT" w:hAnsi="Tw Cen MT"/>
          <w:sz w:val="20"/>
          <w:szCs w:val="20"/>
        </w:rPr>
        <w:br/>
      </w:r>
    </w:p>
    <w:p w14:paraId="5D9E935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Prima Farhana Akter</w:t>
      </w:r>
      <w:r w:rsidRPr="004F111A">
        <w:rPr>
          <w:rFonts w:ascii="Tw Cen MT" w:hAnsi="Tw Cen MT"/>
          <w:sz w:val="20"/>
          <w:szCs w:val="20"/>
        </w:rPr>
        <w:br/>
        <w:t>Student ID: 2347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53 Seagrav Close E1 0QL</w:t>
      </w:r>
      <w:r w:rsidRPr="004F111A">
        <w:rPr>
          <w:rFonts w:ascii="Tw Cen MT" w:hAnsi="Tw Cen MT"/>
          <w:sz w:val="20"/>
          <w:szCs w:val="20"/>
        </w:rPr>
        <w:br/>
      </w:r>
    </w:p>
    <w:p w14:paraId="27864B0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Onisha Uddin</w:t>
      </w:r>
      <w:r w:rsidRPr="004F111A">
        <w:rPr>
          <w:rFonts w:ascii="Tw Cen MT" w:hAnsi="Tw Cen MT"/>
          <w:sz w:val="20"/>
          <w:szCs w:val="20"/>
        </w:rPr>
        <w:br/>
        <w:t>Student ID: 2348</w:t>
      </w:r>
      <w:r w:rsidRPr="004F111A">
        <w:rPr>
          <w:rFonts w:ascii="Tw Cen MT" w:hAnsi="Tw Cen MT"/>
          <w:sz w:val="20"/>
          <w:szCs w:val="20"/>
        </w:rPr>
        <w:br/>
        <w:t>Flat 26 Hadleigh House</w:t>
      </w:r>
      <w:r w:rsidRPr="004F111A">
        <w:rPr>
          <w:rFonts w:ascii="Tw Cen MT" w:hAnsi="Tw Cen MT"/>
          <w:sz w:val="20"/>
          <w:szCs w:val="20"/>
        </w:rPr>
        <w:br/>
        <w:t>E1 4JH</w:t>
      </w:r>
      <w:r w:rsidRPr="004F111A">
        <w:rPr>
          <w:rFonts w:ascii="Tw Cen MT" w:hAnsi="Tw Cen MT"/>
          <w:sz w:val="20"/>
          <w:szCs w:val="20"/>
        </w:rPr>
        <w:br/>
      </w:r>
    </w:p>
    <w:p w14:paraId="65F8A1F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Nadia Airin</w:t>
      </w:r>
      <w:r w:rsidRPr="004F111A">
        <w:rPr>
          <w:rFonts w:ascii="Tw Cen MT" w:hAnsi="Tw Cen MT"/>
          <w:sz w:val="20"/>
          <w:szCs w:val="20"/>
        </w:rPr>
        <w:br/>
        <w:t>Student ID: 2349</w:t>
      </w:r>
      <w:r w:rsidRPr="004F111A">
        <w:rPr>
          <w:rFonts w:ascii="Tw Cen MT" w:hAnsi="Tw Cen MT"/>
          <w:sz w:val="20"/>
          <w:szCs w:val="20"/>
        </w:rPr>
        <w:br/>
        <w:t>Flat 58 Orion House E1</w:t>
      </w:r>
      <w:r w:rsidRPr="004F111A">
        <w:rPr>
          <w:rFonts w:ascii="Tw Cen MT" w:hAnsi="Tw Cen MT"/>
          <w:sz w:val="20"/>
          <w:szCs w:val="20"/>
        </w:rPr>
        <w:br/>
        <w:t>5RY</w:t>
      </w:r>
      <w:r w:rsidRPr="004F111A">
        <w:rPr>
          <w:rFonts w:ascii="Tw Cen MT" w:hAnsi="Tw Cen MT"/>
          <w:sz w:val="20"/>
          <w:szCs w:val="20"/>
        </w:rPr>
        <w:br/>
      </w:r>
    </w:p>
    <w:p w14:paraId="0E6A151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Aqsa Shahab</w:t>
      </w:r>
      <w:r w:rsidRPr="004F111A">
        <w:rPr>
          <w:rFonts w:ascii="Tw Cen MT" w:hAnsi="Tw Cen MT"/>
          <w:sz w:val="20"/>
          <w:szCs w:val="20"/>
        </w:rPr>
        <w:br/>
        <w:t>Student ID: 2350</w:t>
      </w:r>
      <w:r w:rsidRPr="004F111A">
        <w:rPr>
          <w:rFonts w:ascii="Tw Cen MT" w:hAnsi="Tw Cen MT"/>
          <w:sz w:val="20"/>
          <w:szCs w:val="20"/>
        </w:rPr>
        <w:br/>
        <w:t>Flat 3 Sleaford House E3</w:t>
      </w:r>
      <w:r w:rsidRPr="004F111A">
        <w:rPr>
          <w:rFonts w:ascii="Tw Cen MT" w:hAnsi="Tw Cen MT"/>
          <w:sz w:val="20"/>
          <w:szCs w:val="20"/>
        </w:rPr>
        <w:br/>
        <w:t>3PY</w:t>
      </w:r>
      <w:r w:rsidRPr="004F111A">
        <w:rPr>
          <w:rFonts w:ascii="Tw Cen MT" w:hAnsi="Tw Cen MT"/>
          <w:sz w:val="20"/>
          <w:szCs w:val="20"/>
        </w:rPr>
        <w:br/>
      </w:r>
    </w:p>
    <w:p w14:paraId="16B8BC9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Syeda Tasniya</w:t>
      </w:r>
      <w:r w:rsidRPr="004F111A">
        <w:rPr>
          <w:rFonts w:ascii="Tw Cen MT" w:hAnsi="Tw Cen MT"/>
          <w:sz w:val="20"/>
          <w:szCs w:val="20"/>
        </w:rPr>
        <w:br/>
        <w:t>Student ID: 2351</w:t>
      </w:r>
      <w:r w:rsidRPr="004F111A">
        <w:rPr>
          <w:rFonts w:ascii="Tw Cen MT" w:hAnsi="Tw Cen MT"/>
          <w:sz w:val="20"/>
          <w:szCs w:val="20"/>
        </w:rPr>
        <w:br/>
        <w:t>52 Pauline House E1 5NX</w:t>
      </w:r>
      <w:r w:rsidRPr="004F111A">
        <w:rPr>
          <w:rFonts w:ascii="Tw Cen MT" w:hAnsi="Tw Cen MT"/>
          <w:sz w:val="20"/>
          <w:szCs w:val="20"/>
        </w:rPr>
        <w:br/>
      </w:r>
    </w:p>
    <w:p w14:paraId="482802D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Fahim Nazmul</w:t>
      </w:r>
      <w:r w:rsidRPr="004F111A">
        <w:rPr>
          <w:rFonts w:ascii="Tw Cen MT" w:hAnsi="Tw Cen MT"/>
          <w:sz w:val="20"/>
          <w:szCs w:val="20"/>
        </w:rPr>
        <w:br/>
        <w:t>Student ID: 2352</w:t>
      </w:r>
      <w:r w:rsidRPr="004F111A">
        <w:rPr>
          <w:rFonts w:ascii="Tw Cen MT" w:hAnsi="Tw Cen MT"/>
          <w:sz w:val="20"/>
          <w:szCs w:val="20"/>
        </w:rPr>
        <w:br/>
        <w:t>15 Bridgen House E1 2DT</w:t>
      </w:r>
      <w:r w:rsidRPr="004F111A">
        <w:rPr>
          <w:rFonts w:ascii="Tw Cen MT" w:hAnsi="Tw Cen MT"/>
          <w:sz w:val="20"/>
          <w:szCs w:val="20"/>
        </w:rPr>
        <w:br/>
      </w:r>
    </w:p>
    <w:p w14:paraId="4202A47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Celina DJema</w:t>
      </w:r>
      <w:r w:rsidRPr="004F111A">
        <w:rPr>
          <w:rFonts w:ascii="Tw Cen MT" w:hAnsi="Tw Cen MT"/>
          <w:sz w:val="20"/>
          <w:szCs w:val="20"/>
        </w:rPr>
        <w:br/>
        <w:t>Student ID: 2353</w:t>
      </w:r>
      <w:r w:rsidRPr="004F111A">
        <w:rPr>
          <w:rFonts w:ascii="Tw Cen MT" w:hAnsi="Tw Cen MT"/>
          <w:sz w:val="20"/>
          <w:szCs w:val="20"/>
        </w:rPr>
        <w:br/>
        <w:t>26 Ivy Road E16 INJ</w:t>
      </w:r>
      <w:r w:rsidRPr="004F111A">
        <w:rPr>
          <w:rFonts w:ascii="Tw Cen MT" w:hAnsi="Tw Cen MT"/>
          <w:sz w:val="20"/>
          <w:szCs w:val="20"/>
        </w:rPr>
        <w:br/>
      </w:r>
    </w:p>
    <w:p w14:paraId="7A6D1ED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Abdur Rahman</w:t>
      </w:r>
      <w:r w:rsidRPr="004F111A">
        <w:rPr>
          <w:rFonts w:ascii="Tw Cen MT" w:hAnsi="Tw Cen MT"/>
          <w:sz w:val="20"/>
          <w:szCs w:val="20"/>
        </w:rPr>
        <w:br/>
        <w:t>Student ID: 2354</w:t>
      </w:r>
      <w:r w:rsidRPr="004F111A">
        <w:rPr>
          <w:rFonts w:ascii="Tw Cen MT" w:hAnsi="Tw Cen MT"/>
          <w:sz w:val="20"/>
          <w:szCs w:val="20"/>
        </w:rPr>
        <w:br/>
        <w:t>5 Stepney Way E1 3BE</w:t>
      </w:r>
      <w:r w:rsidRPr="004F111A">
        <w:rPr>
          <w:rFonts w:ascii="Tw Cen MT" w:hAnsi="Tw Cen MT"/>
          <w:sz w:val="20"/>
          <w:szCs w:val="20"/>
        </w:rPr>
        <w:br/>
      </w:r>
    </w:p>
    <w:p w14:paraId="4744BFE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Abdulla Ashad</w:t>
      </w:r>
      <w:r w:rsidRPr="004F111A">
        <w:rPr>
          <w:rFonts w:ascii="Tw Cen MT" w:hAnsi="Tw Cen MT"/>
          <w:sz w:val="20"/>
          <w:szCs w:val="20"/>
        </w:rPr>
        <w:br/>
        <w:t>Student ID: 2355</w:t>
      </w:r>
      <w:r w:rsidRPr="004F111A">
        <w:rPr>
          <w:rFonts w:ascii="Tw Cen MT" w:hAnsi="Tw Cen MT"/>
          <w:sz w:val="20"/>
          <w:szCs w:val="20"/>
        </w:rPr>
        <w:br/>
        <w:t>5 Stepney Way E1 3BE</w:t>
      </w:r>
      <w:r w:rsidRPr="004F111A">
        <w:rPr>
          <w:rFonts w:ascii="Tw Cen MT" w:hAnsi="Tw Cen MT"/>
          <w:sz w:val="20"/>
          <w:szCs w:val="20"/>
        </w:rPr>
        <w:br/>
      </w:r>
    </w:p>
    <w:p w14:paraId="3382B16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Ahmed Mahir</w:t>
      </w:r>
      <w:r w:rsidRPr="004F111A">
        <w:rPr>
          <w:rFonts w:ascii="Tw Cen MT" w:hAnsi="Tw Cen MT"/>
          <w:sz w:val="20"/>
          <w:szCs w:val="20"/>
        </w:rPr>
        <w:br/>
        <w:t>Student ID: 2356</w:t>
      </w:r>
      <w:r w:rsidRPr="004F111A">
        <w:rPr>
          <w:rFonts w:ascii="Tw Cen MT" w:hAnsi="Tw Cen MT"/>
          <w:sz w:val="20"/>
          <w:szCs w:val="20"/>
        </w:rPr>
        <w:br/>
        <w:t>40 Blanche Street E16</w:t>
      </w:r>
      <w:r w:rsidRPr="004F111A">
        <w:rPr>
          <w:rFonts w:ascii="Tw Cen MT" w:hAnsi="Tw Cen MT"/>
          <w:sz w:val="20"/>
          <w:szCs w:val="20"/>
        </w:rPr>
        <w:br/>
        <w:t>4JR</w:t>
      </w:r>
      <w:r w:rsidRPr="004F111A">
        <w:rPr>
          <w:rFonts w:ascii="Tw Cen MT" w:hAnsi="Tw Cen MT"/>
          <w:sz w:val="20"/>
          <w:szCs w:val="20"/>
        </w:rPr>
        <w:br/>
      </w:r>
    </w:p>
    <w:p w14:paraId="37DC5D8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Fardina Apena</w:t>
      </w:r>
      <w:r w:rsidRPr="004F111A">
        <w:rPr>
          <w:rFonts w:ascii="Tw Cen MT" w:hAnsi="Tw Cen MT"/>
          <w:sz w:val="20"/>
          <w:szCs w:val="20"/>
        </w:rPr>
        <w:br/>
        <w:t>Student ID: 2357</w:t>
      </w:r>
      <w:r w:rsidRPr="004F111A">
        <w:rPr>
          <w:rFonts w:ascii="Tw Cen MT" w:hAnsi="Tw Cen MT"/>
          <w:sz w:val="20"/>
          <w:szCs w:val="20"/>
        </w:rPr>
        <w:br/>
        <w:t>112 Sherwood Gardens E14</w:t>
      </w:r>
      <w:r w:rsidRPr="004F111A">
        <w:rPr>
          <w:rFonts w:ascii="Tw Cen MT" w:hAnsi="Tw Cen MT"/>
          <w:sz w:val="20"/>
          <w:szCs w:val="20"/>
        </w:rPr>
        <w:br/>
        <w:t>9WW</w:t>
      </w:r>
      <w:r w:rsidRPr="004F111A">
        <w:rPr>
          <w:rFonts w:ascii="Tw Cen MT" w:hAnsi="Tw Cen MT"/>
          <w:sz w:val="20"/>
          <w:szCs w:val="20"/>
        </w:rPr>
        <w:br/>
      </w:r>
    </w:p>
    <w:p w14:paraId="1BFD358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Jamal Sadawl</w:t>
      </w:r>
      <w:r w:rsidRPr="004F111A">
        <w:rPr>
          <w:rFonts w:ascii="Tw Cen MT" w:hAnsi="Tw Cen MT"/>
          <w:sz w:val="20"/>
          <w:szCs w:val="20"/>
        </w:rPr>
        <w:br/>
        <w:t>Student ID: 2358</w:t>
      </w:r>
      <w:r w:rsidRPr="004F111A">
        <w:rPr>
          <w:rFonts w:ascii="Tw Cen MT" w:hAnsi="Tw Cen MT"/>
          <w:sz w:val="20"/>
          <w:szCs w:val="20"/>
        </w:rPr>
        <w:br/>
        <w:t>6 Padstow House E14 8AH</w:t>
      </w:r>
      <w:r w:rsidRPr="004F111A">
        <w:rPr>
          <w:rFonts w:ascii="Tw Cen MT" w:hAnsi="Tw Cen MT"/>
          <w:sz w:val="20"/>
          <w:szCs w:val="20"/>
        </w:rPr>
        <w:br/>
      </w:r>
    </w:p>
    <w:p w14:paraId="5BFC217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Riyad Ali</w:t>
      </w:r>
      <w:r w:rsidRPr="004F111A">
        <w:rPr>
          <w:rFonts w:ascii="Tw Cen MT" w:hAnsi="Tw Cen MT"/>
          <w:sz w:val="20"/>
          <w:szCs w:val="20"/>
        </w:rPr>
        <w:br/>
        <w:t>Student ID: 2359</w:t>
      </w:r>
      <w:r w:rsidRPr="004F111A">
        <w:rPr>
          <w:rFonts w:ascii="Tw Cen MT" w:hAnsi="Tw Cen MT"/>
          <w:sz w:val="20"/>
          <w:szCs w:val="20"/>
        </w:rPr>
        <w:br/>
        <w:t>4 Heather House E14 0PE</w:t>
      </w:r>
      <w:r w:rsidRPr="004F111A">
        <w:rPr>
          <w:rFonts w:ascii="Tw Cen MT" w:hAnsi="Tw Cen MT"/>
          <w:sz w:val="20"/>
          <w:szCs w:val="20"/>
        </w:rPr>
        <w:br/>
      </w:r>
    </w:p>
    <w:p w14:paraId="729C916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Warisha Rahman</w:t>
      </w:r>
      <w:r w:rsidRPr="004F111A">
        <w:rPr>
          <w:rFonts w:ascii="Tw Cen MT" w:hAnsi="Tw Cen MT"/>
          <w:sz w:val="20"/>
          <w:szCs w:val="20"/>
        </w:rPr>
        <w:br/>
        <w:t>Student ID: 2360</w:t>
      </w:r>
      <w:r w:rsidRPr="004F111A">
        <w:rPr>
          <w:rFonts w:ascii="Tw Cen MT" w:hAnsi="Tw Cen MT"/>
          <w:sz w:val="20"/>
          <w:szCs w:val="20"/>
        </w:rPr>
        <w:br/>
        <w:t>33 Betty May Gray House</w:t>
      </w:r>
      <w:r w:rsidRPr="004F111A">
        <w:rPr>
          <w:rFonts w:ascii="Tw Cen MT" w:hAnsi="Tw Cen MT"/>
          <w:sz w:val="20"/>
          <w:szCs w:val="20"/>
        </w:rPr>
        <w:br/>
        <w:t>E14 3HX</w:t>
      </w:r>
      <w:r w:rsidRPr="004F111A">
        <w:rPr>
          <w:rFonts w:ascii="Tw Cen MT" w:hAnsi="Tw Cen MT"/>
          <w:sz w:val="20"/>
          <w:szCs w:val="20"/>
        </w:rPr>
        <w:br/>
      </w:r>
    </w:p>
    <w:p w14:paraId="7B82AE3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Sayema Akter MD</w:t>
      </w:r>
      <w:r w:rsidRPr="004F111A">
        <w:rPr>
          <w:rFonts w:ascii="Tw Cen MT" w:hAnsi="Tw Cen MT"/>
          <w:sz w:val="20"/>
          <w:szCs w:val="20"/>
        </w:rPr>
        <w:br/>
        <w:t>Student ID: 2361</w:t>
      </w:r>
      <w:r w:rsidRPr="004F111A">
        <w:rPr>
          <w:rFonts w:ascii="Tw Cen MT" w:hAnsi="Tw Cen MT"/>
          <w:sz w:val="20"/>
          <w:szCs w:val="20"/>
        </w:rPr>
        <w:br/>
        <w:t>7 Callingham Close E14</w:t>
      </w:r>
      <w:r w:rsidRPr="004F111A">
        <w:rPr>
          <w:rFonts w:ascii="Tw Cen MT" w:hAnsi="Tw Cen MT"/>
          <w:sz w:val="20"/>
          <w:szCs w:val="20"/>
        </w:rPr>
        <w:br/>
        <w:t>7EW</w:t>
      </w:r>
      <w:r w:rsidRPr="004F111A">
        <w:rPr>
          <w:rFonts w:ascii="Tw Cen MT" w:hAnsi="Tw Cen MT"/>
          <w:sz w:val="20"/>
          <w:szCs w:val="20"/>
        </w:rPr>
        <w:br/>
      </w:r>
    </w:p>
    <w:p w14:paraId="5F63AFE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Paromita Patra</w:t>
      </w:r>
      <w:r w:rsidRPr="004F111A">
        <w:rPr>
          <w:rFonts w:ascii="Tw Cen MT" w:hAnsi="Tw Cen MT"/>
          <w:sz w:val="20"/>
          <w:szCs w:val="20"/>
        </w:rPr>
        <w:br/>
        <w:t>Student ID: 2362</w:t>
      </w:r>
      <w:r w:rsidRPr="004F111A">
        <w:rPr>
          <w:rFonts w:ascii="Tw Cen MT" w:hAnsi="Tw Cen MT"/>
          <w:sz w:val="20"/>
          <w:szCs w:val="20"/>
        </w:rPr>
        <w:br/>
        <w:t>8 Bradbury Court E1 7AH</w:t>
      </w:r>
      <w:r w:rsidRPr="004F111A">
        <w:rPr>
          <w:rFonts w:ascii="Tw Cen MT" w:hAnsi="Tw Cen MT"/>
          <w:sz w:val="20"/>
          <w:szCs w:val="20"/>
        </w:rPr>
        <w:br/>
      </w:r>
    </w:p>
    <w:p w14:paraId="0E611FD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Synicia Weidemann Asare</w:t>
      </w:r>
      <w:r w:rsidRPr="004F111A">
        <w:rPr>
          <w:rFonts w:ascii="Tw Cen MT" w:hAnsi="Tw Cen MT"/>
          <w:sz w:val="20"/>
          <w:szCs w:val="20"/>
        </w:rPr>
        <w:br/>
        <w:t>Student ID: 2363</w:t>
      </w:r>
      <w:r w:rsidRPr="004F111A">
        <w:rPr>
          <w:rFonts w:ascii="Tw Cen MT" w:hAnsi="Tw Cen MT"/>
          <w:sz w:val="20"/>
          <w:szCs w:val="20"/>
        </w:rPr>
        <w:br/>
        <w:t>Flat 1503 Blakeney Tower</w:t>
      </w:r>
      <w:r w:rsidRPr="004F111A">
        <w:rPr>
          <w:rFonts w:ascii="Tw Cen MT" w:hAnsi="Tw Cen MT"/>
          <w:sz w:val="20"/>
          <w:szCs w:val="20"/>
        </w:rPr>
        <w:br/>
        <w:t>E1 8QJ</w:t>
      </w:r>
      <w:r w:rsidRPr="004F111A">
        <w:rPr>
          <w:rFonts w:ascii="Tw Cen MT" w:hAnsi="Tw Cen MT"/>
          <w:sz w:val="20"/>
          <w:szCs w:val="20"/>
        </w:rPr>
        <w:br/>
      </w:r>
    </w:p>
    <w:p w14:paraId="3F0F67E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Ann Nafiu Kazi</w:t>
      </w:r>
      <w:r w:rsidRPr="004F111A">
        <w:rPr>
          <w:rFonts w:ascii="Tw Cen MT" w:hAnsi="Tw Cen MT"/>
          <w:sz w:val="20"/>
          <w:szCs w:val="20"/>
        </w:rPr>
        <w:br/>
        <w:t>Student ID: 2365</w:t>
      </w:r>
      <w:r w:rsidRPr="004F111A">
        <w:rPr>
          <w:rFonts w:ascii="Tw Cen MT" w:hAnsi="Tw Cen MT"/>
          <w:sz w:val="20"/>
          <w:szCs w:val="20"/>
        </w:rPr>
        <w:br/>
        <w:t>11 Anle Goodman House E1</w:t>
      </w:r>
      <w:r w:rsidRPr="004F111A">
        <w:rPr>
          <w:rFonts w:ascii="Tw Cen MT" w:hAnsi="Tw Cen MT"/>
          <w:sz w:val="20"/>
          <w:szCs w:val="20"/>
        </w:rPr>
        <w:br/>
        <w:t>3ER</w:t>
      </w:r>
      <w:r w:rsidRPr="004F111A">
        <w:rPr>
          <w:rFonts w:ascii="Tw Cen MT" w:hAnsi="Tw Cen MT"/>
          <w:sz w:val="20"/>
          <w:szCs w:val="20"/>
        </w:rPr>
        <w:br/>
      </w:r>
    </w:p>
    <w:p w14:paraId="4D11D8D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Sazim Khan</w:t>
      </w:r>
      <w:r w:rsidRPr="004F111A">
        <w:rPr>
          <w:rFonts w:ascii="Tw Cen MT" w:hAnsi="Tw Cen MT"/>
          <w:sz w:val="20"/>
          <w:szCs w:val="20"/>
        </w:rPr>
        <w:br/>
        <w:t>Student ID: 2366</w:t>
      </w:r>
      <w:r w:rsidRPr="004F111A">
        <w:rPr>
          <w:rFonts w:ascii="Tw Cen MT" w:hAnsi="Tw Cen MT"/>
          <w:sz w:val="20"/>
          <w:szCs w:val="20"/>
        </w:rPr>
        <w:br/>
        <w:t>Flat 4 Green Street E13</w:t>
      </w:r>
      <w:r w:rsidRPr="004F111A">
        <w:rPr>
          <w:rFonts w:ascii="Tw Cen MT" w:hAnsi="Tw Cen MT"/>
          <w:sz w:val="20"/>
          <w:szCs w:val="20"/>
        </w:rPr>
        <w:br/>
        <w:t>9AR</w:t>
      </w:r>
      <w:r w:rsidRPr="004F111A">
        <w:rPr>
          <w:rFonts w:ascii="Tw Cen MT" w:hAnsi="Tw Cen MT"/>
          <w:sz w:val="20"/>
          <w:szCs w:val="20"/>
        </w:rPr>
        <w:br/>
      </w:r>
    </w:p>
    <w:p w14:paraId="40B98F3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Samiha Hussain</w:t>
      </w:r>
      <w:r w:rsidRPr="004F111A">
        <w:rPr>
          <w:rFonts w:ascii="Tw Cen MT" w:hAnsi="Tw Cen MT"/>
          <w:sz w:val="20"/>
          <w:szCs w:val="20"/>
        </w:rPr>
        <w:br/>
        <w:t>Student ID: 2367</w:t>
      </w:r>
      <w:r w:rsidRPr="004F111A">
        <w:rPr>
          <w:rFonts w:ascii="Tw Cen MT" w:hAnsi="Tw Cen MT"/>
          <w:sz w:val="20"/>
          <w:szCs w:val="20"/>
        </w:rPr>
        <w:br/>
        <w:t>17 Ellen Phillips Lane</w:t>
      </w:r>
      <w:r w:rsidRPr="004F111A">
        <w:rPr>
          <w:rFonts w:ascii="Tw Cen MT" w:hAnsi="Tw Cen MT"/>
          <w:sz w:val="20"/>
          <w:szCs w:val="20"/>
        </w:rPr>
        <w:br/>
        <w:t>E2 8GP</w:t>
      </w:r>
      <w:r w:rsidRPr="004F111A">
        <w:rPr>
          <w:rFonts w:ascii="Tw Cen MT" w:hAnsi="Tw Cen MT"/>
          <w:sz w:val="20"/>
          <w:szCs w:val="20"/>
        </w:rPr>
        <w:br/>
      </w:r>
    </w:p>
    <w:p w14:paraId="29B837A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Sadia Hussain</w:t>
      </w:r>
      <w:r w:rsidRPr="004F111A">
        <w:rPr>
          <w:rFonts w:ascii="Tw Cen MT" w:hAnsi="Tw Cen MT"/>
          <w:sz w:val="20"/>
          <w:szCs w:val="20"/>
        </w:rPr>
        <w:br/>
        <w:t>Student ID: 2368</w:t>
      </w:r>
      <w:r w:rsidRPr="004F111A">
        <w:rPr>
          <w:rFonts w:ascii="Tw Cen MT" w:hAnsi="Tw Cen MT"/>
          <w:sz w:val="20"/>
          <w:szCs w:val="20"/>
        </w:rPr>
        <w:br/>
        <w:t>17 Ellen Phillips Lane</w:t>
      </w:r>
      <w:r w:rsidRPr="004F111A">
        <w:rPr>
          <w:rFonts w:ascii="Tw Cen MT" w:hAnsi="Tw Cen MT"/>
          <w:sz w:val="20"/>
          <w:szCs w:val="20"/>
        </w:rPr>
        <w:br/>
        <w:t>E2 8GP</w:t>
      </w:r>
      <w:r w:rsidRPr="004F111A">
        <w:rPr>
          <w:rFonts w:ascii="Tw Cen MT" w:hAnsi="Tw Cen MT"/>
          <w:sz w:val="20"/>
          <w:szCs w:val="20"/>
        </w:rPr>
        <w:br/>
      </w:r>
    </w:p>
    <w:p w14:paraId="1B3ADEA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Mouaad Ketit</w:t>
      </w:r>
      <w:r w:rsidRPr="004F111A">
        <w:rPr>
          <w:rFonts w:ascii="Tw Cen MT" w:hAnsi="Tw Cen MT"/>
          <w:sz w:val="20"/>
          <w:szCs w:val="20"/>
        </w:rPr>
        <w:br/>
        <w:t>Student ID: 2369</w:t>
      </w:r>
      <w:r w:rsidRPr="004F111A">
        <w:rPr>
          <w:rFonts w:ascii="Tw Cen MT" w:hAnsi="Tw Cen MT"/>
          <w:sz w:val="20"/>
          <w:szCs w:val="20"/>
        </w:rPr>
        <w:br/>
        <w:t>15 Ellesworth Street E2</w:t>
      </w:r>
      <w:r w:rsidRPr="004F111A">
        <w:rPr>
          <w:rFonts w:ascii="Tw Cen MT" w:hAnsi="Tw Cen MT"/>
          <w:sz w:val="20"/>
          <w:szCs w:val="20"/>
        </w:rPr>
        <w:br/>
        <w:t>0AU</w:t>
      </w:r>
      <w:r w:rsidRPr="004F111A">
        <w:rPr>
          <w:rFonts w:ascii="Tw Cen MT" w:hAnsi="Tw Cen MT"/>
          <w:sz w:val="20"/>
          <w:szCs w:val="20"/>
        </w:rPr>
        <w:br/>
      </w:r>
    </w:p>
    <w:p w14:paraId="3C7B706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Muna Ibrahim Muse</w:t>
      </w:r>
      <w:r w:rsidRPr="004F111A">
        <w:rPr>
          <w:rFonts w:ascii="Tw Cen MT" w:hAnsi="Tw Cen MT"/>
          <w:sz w:val="20"/>
          <w:szCs w:val="20"/>
        </w:rPr>
        <w:br/>
        <w:t>Student ID: 2370</w:t>
      </w:r>
      <w:r w:rsidRPr="004F111A">
        <w:rPr>
          <w:rFonts w:ascii="Tw Cen MT" w:hAnsi="Tw Cen MT"/>
          <w:sz w:val="20"/>
          <w:szCs w:val="20"/>
        </w:rPr>
        <w:br/>
        <w:t>128 Ramsey Street E2 6HV</w:t>
      </w:r>
      <w:r w:rsidRPr="004F111A">
        <w:rPr>
          <w:rFonts w:ascii="Tw Cen MT" w:hAnsi="Tw Cen MT"/>
          <w:sz w:val="20"/>
          <w:szCs w:val="20"/>
        </w:rPr>
        <w:br/>
      </w:r>
    </w:p>
    <w:p w14:paraId="6692DAF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Shayek Chowdhury</w:t>
      </w:r>
      <w:r w:rsidRPr="004F111A">
        <w:rPr>
          <w:rFonts w:ascii="Tw Cen MT" w:hAnsi="Tw Cen MT"/>
          <w:sz w:val="20"/>
          <w:szCs w:val="20"/>
        </w:rPr>
        <w:br/>
        <w:t>Student ID: 2371</w:t>
      </w:r>
      <w:r w:rsidRPr="004F111A">
        <w:rPr>
          <w:rFonts w:ascii="Tw Cen MT" w:hAnsi="Tw Cen MT"/>
          <w:sz w:val="20"/>
          <w:szCs w:val="20"/>
        </w:rPr>
        <w:br/>
        <w:t>701 Jessop Building E14</w:t>
      </w:r>
      <w:r w:rsidRPr="004F111A">
        <w:rPr>
          <w:rFonts w:ascii="Tw Cen MT" w:hAnsi="Tw Cen MT"/>
          <w:sz w:val="20"/>
          <w:szCs w:val="20"/>
        </w:rPr>
        <w:br/>
        <w:t>9FN</w:t>
      </w:r>
      <w:r w:rsidRPr="004F111A">
        <w:rPr>
          <w:rFonts w:ascii="Tw Cen MT" w:hAnsi="Tw Cen MT"/>
          <w:sz w:val="20"/>
          <w:szCs w:val="20"/>
        </w:rPr>
        <w:br/>
      </w:r>
    </w:p>
    <w:p w14:paraId="2AE6B8C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Mohammed</w:t>
      </w:r>
      <w:r w:rsidRPr="004F111A">
        <w:rPr>
          <w:rFonts w:ascii="Tw Cen MT" w:hAnsi="Tw Cen MT"/>
          <w:sz w:val="20"/>
          <w:szCs w:val="20"/>
        </w:rPr>
        <w:br/>
        <w:t>Student ID: 2372</w:t>
      </w:r>
      <w:r w:rsidRPr="004F111A">
        <w:rPr>
          <w:rFonts w:ascii="Tw Cen MT" w:hAnsi="Tw Cen MT"/>
          <w:sz w:val="20"/>
          <w:szCs w:val="20"/>
        </w:rPr>
        <w:br/>
        <w:t>67 Booth Court SE13 7GU</w:t>
      </w:r>
      <w:r w:rsidRPr="004F111A">
        <w:rPr>
          <w:rFonts w:ascii="Tw Cen MT" w:hAnsi="Tw Cen MT"/>
          <w:sz w:val="20"/>
          <w:szCs w:val="20"/>
        </w:rPr>
        <w:br/>
      </w:r>
    </w:p>
    <w:p w14:paraId="704C7B7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Samir Hossain</w:t>
      </w:r>
      <w:r w:rsidRPr="004F111A">
        <w:rPr>
          <w:rFonts w:ascii="Tw Cen MT" w:hAnsi="Tw Cen MT"/>
          <w:sz w:val="20"/>
          <w:szCs w:val="20"/>
        </w:rPr>
        <w:br/>
        <w:t>Student ID: 2373</w:t>
      </w:r>
      <w:r w:rsidRPr="004F111A">
        <w:rPr>
          <w:rFonts w:ascii="Tw Cen MT" w:hAnsi="Tw Cen MT"/>
          <w:sz w:val="20"/>
          <w:szCs w:val="20"/>
        </w:rPr>
        <w:br/>
        <w:t>31 Bancroft House E1 4HR</w:t>
      </w:r>
      <w:r w:rsidRPr="004F111A">
        <w:rPr>
          <w:rFonts w:ascii="Tw Cen MT" w:hAnsi="Tw Cen MT"/>
          <w:sz w:val="20"/>
          <w:szCs w:val="20"/>
        </w:rPr>
        <w:br/>
      </w:r>
    </w:p>
    <w:p w14:paraId="4129931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Nishat Sheikh</w:t>
      </w:r>
      <w:r w:rsidRPr="004F111A">
        <w:rPr>
          <w:rFonts w:ascii="Tw Cen MT" w:hAnsi="Tw Cen MT"/>
          <w:sz w:val="20"/>
          <w:szCs w:val="20"/>
        </w:rPr>
        <w:br/>
        <w:t>Student ID: 2374</w:t>
      </w:r>
      <w:r w:rsidRPr="004F111A">
        <w:rPr>
          <w:rFonts w:ascii="Tw Cen MT" w:hAnsi="Tw Cen MT"/>
          <w:sz w:val="20"/>
          <w:szCs w:val="20"/>
        </w:rPr>
        <w:br/>
        <w:t>203A Upper Tooting Road</w:t>
      </w:r>
      <w:r w:rsidRPr="004F111A">
        <w:rPr>
          <w:rFonts w:ascii="Tw Cen MT" w:hAnsi="Tw Cen MT"/>
          <w:sz w:val="20"/>
          <w:szCs w:val="20"/>
        </w:rPr>
        <w:br/>
        <w:t>SW17 7TG</w:t>
      </w:r>
      <w:r w:rsidRPr="004F111A">
        <w:rPr>
          <w:rFonts w:ascii="Tw Cen MT" w:hAnsi="Tw Cen MT"/>
          <w:sz w:val="20"/>
          <w:szCs w:val="20"/>
        </w:rPr>
        <w:br/>
      </w:r>
    </w:p>
    <w:p w14:paraId="72FDCEB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Sanjida Islam Uddin</w:t>
      </w:r>
      <w:r w:rsidRPr="004F111A">
        <w:rPr>
          <w:rFonts w:ascii="Tw Cen MT" w:hAnsi="Tw Cen MT"/>
          <w:sz w:val="20"/>
          <w:szCs w:val="20"/>
        </w:rPr>
        <w:br/>
        <w:t>Student ID: 2375</w:t>
      </w:r>
      <w:r w:rsidRPr="004F111A">
        <w:rPr>
          <w:rFonts w:ascii="Tw Cen MT" w:hAnsi="Tw Cen MT"/>
          <w:sz w:val="20"/>
          <w:szCs w:val="20"/>
        </w:rPr>
        <w:br/>
        <w:t>29 Graham Avenue CR4 2HJ</w:t>
      </w:r>
      <w:r w:rsidRPr="004F111A">
        <w:rPr>
          <w:rFonts w:ascii="Tw Cen MT" w:hAnsi="Tw Cen MT"/>
          <w:sz w:val="20"/>
          <w:szCs w:val="20"/>
        </w:rPr>
        <w:br/>
      </w:r>
    </w:p>
    <w:p w14:paraId="0DF06D7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Rumana Kabir</w:t>
      </w:r>
      <w:r w:rsidRPr="004F111A">
        <w:rPr>
          <w:rFonts w:ascii="Tw Cen MT" w:hAnsi="Tw Cen MT"/>
          <w:sz w:val="20"/>
          <w:szCs w:val="20"/>
        </w:rPr>
        <w:br/>
        <w:t>Student ID: 2376</w:t>
      </w:r>
      <w:r w:rsidRPr="004F111A">
        <w:rPr>
          <w:rFonts w:ascii="Tw Cen MT" w:hAnsi="Tw Cen MT"/>
          <w:sz w:val="20"/>
          <w:szCs w:val="20"/>
        </w:rPr>
        <w:br/>
        <w:t>Flat 12 Langmore House</w:t>
      </w:r>
      <w:r w:rsidRPr="004F111A">
        <w:rPr>
          <w:rFonts w:ascii="Tw Cen MT" w:hAnsi="Tw Cen MT"/>
          <w:sz w:val="20"/>
          <w:szCs w:val="20"/>
        </w:rPr>
        <w:br/>
        <w:t>E1 1SB</w:t>
      </w:r>
      <w:r w:rsidRPr="004F111A">
        <w:rPr>
          <w:rFonts w:ascii="Tw Cen MT" w:hAnsi="Tw Cen MT"/>
          <w:sz w:val="20"/>
          <w:szCs w:val="20"/>
        </w:rPr>
        <w:br/>
      </w:r>
    </w:p>
    <w:p w14:paraId="5BA45B6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Sabrin Ahmed</w:t>
      </w:r>
      <w:r w:rsidRPr="004F111A">
        <w:rPr>
          <w:rFonts w:ascii="Tw Cen MT" w:hAnsi="Tw Cen MT"/>
          <w:sz w:val="20"/>
          <w:szCs w:val="20"/>
        </w:rPr>
        <w:br/>
        <w:t>Student ID: 2377</w:t>
      </w:r>
      <w:r w:rsidRPr="004F111A">
        <w:rPr>
          <w:rFonts w:ascii="Tw Cen MT" w:hAnsi="Tw Cen MT"/>
          <w:sz w:val="20"/>
          <w:szCs w:val="20"/>
        </w:rPr>
        <w:br/>
        <w:t>64 Ivy Street N1 5JE</w:t>
      </w:r>
      <w:r w:rsidRPr="004F111A">
        <w:rPr>
          <w:rFonts w:ascii="Tw Cen MT" w:hAnsi="Tw Cen MT"/>
          <w:sz w:val="20"/>
          <w:szCs w:val="20"/>
        </w:rPr>
        <w:br/>
      </w:r>
    </w:p>
    <w:p w14:paraId="4B534AD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Amreen Chowdhury</w:t>
      </w:r>
      <w:r w:rsidRPr="004F111A">
        <w:rPr>
          <w:rFonts w:ascii="Tw Cen MT" w:hAnsi="Tw Cen MT"/>
          <w:sz w:val="20"/>
          <w:szCs w:val="20"/>
        </w:rPr>
        <w:br/>
        <w:t>Student ID: 2378</w:t>
      </w:r>
      <w:r w:rsidRPr="004F111A">
        <w:rPr>
          <w:rFonts w:ascii="Tw Cen MT" w:hAnsi="Tw Cen MT"/>
          <w:sz w:val="20"/>
          <w:szCs w:val="20"/>
        </w:rPr>
        <w:br/>
        <w:t>19 Barnardo Gardens E1</w:t>
      </w:r>
      <w:r w:rsidRPr="004F111A">
        <w:rPr>
          <w:rFonts w:ascii="Tw Cen MT" w:hAnsi="Tw Cen MT"/>
          <w:sz w:val="20"/>
          <w:szCs w:val="20"/>
        </w:rPr>
        <w:br/>
        <w:t>0LN</w:t>
      </w:r>
      <w:r w:rsidRPr="004F111A">
        <w:rPr>
          <w:rFonts w:ascii="Tw Cen MT" w:hAnsi="Tw Cen MT"/>
          <w:sz w:val="20"/>
          <w:szCs w:val="20"/>
        </w:rPr>
        <w:br/>
      </w:r>
    </w:p>
    <w:p w14:paraId="556B24C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Sadikur Rahman</w:t>
      </w:r>
      <w:r w:rsidRPr="004F111A">
        <w:rPr>
          <w:rFonts w:ascii="Tw Cen MT" w:hAnsi="Tw Cen MT"/>
          <w:sz w:val="20"/>
          <w:szCs w:val="20"/>
        </w:rPr>
        <w:br/>
        <w:t>Student ID: 2379</w:t>
      </w:r>
      <w:r w:rsidRPr="004F111A">
        <w:rPr>
          <w:rFonts w:ascii="Tw Cen MT" w:hAnsi="Tw Cen MT"/>
          <w:sz w:val="20"/>
          <w:szCs w:val="20"/>
        </w:rPr>
        <w:br/>
        <w:t>902 Amory Tower 199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Marsh Wall e14 9zh</w:t>
      </w:r>
      <w:r w:rsidRPr="004F111A">
        <w:rPr>
          <w:rFonts w:ascii="Tw Cen MT" w:hAnsi="Tw Cen MT"/>
          <w:sz w:val="20"/>
          <w:szCs w:val="20"/>
        </w:rPr>
        <w:br/>
      </w:r>
    </w:p>
    <w:p w14:paraId="0A6F884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Nadia Islam</w:t>
      </w:r>
      <w:r w:rsidRPr="004F111A">
        <w:rPr>
          <w:rFonts w:ascii="Tw Cen MT" w:hAnsi="Tw Cen MT"/>
          <w:sz w:val="20"/>
          <w:szCs w:val="20"/>
        </w:rPr>
        <w:br/>
        <w:t>Student ID: 2380</w:t>
      </w:r>
      <w:r w:rsidRPr="004F111A">
        <w:rPr>
          <w:rFonts w:ascii="Tw Cen MT" w:hAnsi="Tw Cen MT"/>
          <w:sz w:val="20"/>
          <w:szCs w:val="20"/>
        </w:rPr>
        <w:br/>
        <w:t>25 Windermere House E3</w:t>
      </w:r>
      <w:r w:rsidRPr="004F111A">
        <w:rPr>
          <w:rFonts w:ascii="Tw Cen MT" w:hAnsi="Tw Cen MT"/>
          <w:sz w:val="20"/>
          <w:szCs w:val="20"/>
        </w:rPr>
        <w:br/>
        <w:t>4TD</w:t>
      </w:r>
      <w:r w:rsidRPr="004F111A">
        <w:rPr>
          <w:rFonts w:ascii="Tw Cen MT" w:hAnsi="Tw Cen MT"/>
          <w:sz w:val="20"/>
          <w:szCs w:val="20"/>
        </w:rPr>
        <w:br/>
      </w:r>
    </w:p>
    <w:p w14:paraId="73CB709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Jawad Asfi Rob</w:t>
      </w:r>
      <w:r w:rsidRPr="004F111A">
        <w:rPr>
          <w:rFonts w:ascii="Tw Cen MT" w:hAnsi="Tw Cen MT"/>
          <w:sz w:val="20"/>
          <w:szCs w:val="20"/>
        </w:rPr>
        <w:br/>
        <w:t>Student ID: 2381</w:t>
      </w:r>
      <w:r w:rsidRPr="004F111A">
        <w:rPr>
          <w:rFonts w:ascii="Tw Cen MT" w:hAnsi="Tw Cen MT"/>
          <w:sz w:val="20"/>
          <w:szCs w:val="20"/>
        </w:rPr>
        <w:br/>
        <w:t>12 Corby Way E3 4BS</w:t>
      </w:r>
      <w:r w:rsidRPr="004F111A">
        <w:rPr>
          <w:rFonts w:ascii="Tw Cen MT" w:hAnsi="Tw Cen MT"/>
          <w:sz w:val="20"/>
          <w:szCs w:val="20"/>
        </w:rPr>
        <w:br/>
      </w:r>
    </w:p>
    <w:p w14:paraId="5EAB538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Rabbi Hassan</w:t>
      </w:r>
      <w:r w:rsidRPr="004F111A">
        <w:rPr>
          <w:rFonts w:ascii="Tw Cen MT" w:hAnsi="Tw Cen MT"/>
          <w:sz w:val="20"/>
          <w:szCs w:val="20"/>
        </w:rPr>
        <w:br/>
        <w:t>Student ID: 2382</w:t>
      </w:r>
      <w:r w:rsidRPr="004F111A">
        <w:rPr>
          <w:rFonts w:ascii="Tw Cen MT" w:hAnsi="Tw Cen MT"/>
          <w:sz w:val="20"/>
          <w:szCs w:val="20"/>
        </w:rPr>
        <w:br/>
        <w:t>24A wakelin Road E15 3BH</w:t>
      </w:r>
      <w:r w:rsidRPr="004F111A">
        <w:rPr>
          <w:rFonts w:ascii="Tw Cen MT" w:hAnsi="Tw Cen MT"/>
          <w:sz w:val="20"/>
          <w:szCs w:val="20"/>
        </w:rPr>
        <w:br/>
      </w:r>
    </w:p>
    <w:p w14:paraId="6DB059D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Munira Hossain</w:t>
      </w:r>
      <w:r w:rsidRPr="004F111A">
        <w:rPr>
          <w:rFonts w:ascii="Tw Cen MT" w:hAnsi="Tw Cen MT"/>
          <w:sz w:val="20"/>
          <w:szCs w:val="20"/>
        </w:rPr>
        <w:br/>
        <w:t>Student ID: 2383</w:t>
      </w:r>
      <w:r w:rsidRPr="004F111A">
        <w:rPr>
          <w:rFonts w:ascii="Tw Cen MT" w:hAnsi="Tw Cen MT"/>
          <w:sz w:val="20"/>
          <w:szCs w:val="20"/>
        </w:rPr>
        <w:br/>
        <w:t>Flat 4 Armsby House E1</w:t>
      </w:r>
      <w:r w:rsidRPr="004F111A">
        <w:rPr>
          <w:rFonts w:ascii="Tw Cen MT" w:hAnsi="Tw Cen MT"/>
          <w:sz w:val="20"/>
          <w:szCs w:val="20"/>
        </w:rPr>
        <w:br/>
        <w:t>3BQ</w:t>
      </w:r>
      <w:r w:rsidRPr="004F111A">
        <w:rPr>
          <w:rFonts w:ascii="Tw Cen MT" w:hAnsi="Tw Cen MT"/>
          <w:sz w:val="20"/>
          <w:szCs w:val="20"/>
        </w:rPr>
        <w:br/>
      </w:r>
    </w:p>
    <w:p w14:paraId="2173EB0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Aisha Mahda</w:t>
      </w:r>
      <w:r w:rsidRPr="004F111A">
        <w:rPr>
          <w:rFonts w:ascii="Tw Cen MT" w:hAnsi="Tw Cen MT"/>
          <w:sz w:val="20"/>
          <w:szCs w:val="20"/>
        </w:rPr>
        <w:br/>
        <w:t>Student ID: 2384</w:t>
      </w:r>
      <w:r w:rsidRPr="004F111A">
        <w:rPr>
          <w:rFonts w:ascii="Tw Cen MT" w:hAnsi="Tw Cen MT"/>
          <w:sz w:val="20"/>
          <w:szCs w:val="20"/>
        </w:rPr>
        <w:br/>
        <w:t>7 Milord Count E14 OBG</w:t>
      </w:r>
      <w:r w:rsidRPr="004F111A">
        <w:rPr>
          <w:rFonts w:ascii="Tw Cen MT" w:hAnsi="Tw Cen MT"/>
          <w:sz w:val="20"/>
          <w:szCs w:val="20"/>
        </w:rPr>
        <w:br/>
      </w:r>
    </w:p>
    <w:p w14:paraId="770CDF9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Fabiha Ahmed</w:t>
      </w:r>
      <w:r w:rsidRPr="004F111A">
        <w:rPr>
          <w:rFonts w:ascii="Tw Cen MT" w:hAnsi="Tw Cen MT"/>
          <w:sz w:val="20"/>
          <w:szCs w:val="20"/>
        </w:rPr>
        <w:br/>
        <w:t>Student ID: 2385</w:t>
      </w:r>
      <w:r w:rsidRPr="004F111A">
        <w:rPr>
          <w:rFonts w:ascii="Tw Cen MT" w:hAnsi="Tw Cen MT"/>
          <w:sz w:val="20"/>
          <w:szCs w:val="20"/>
        </w:rPr>
        <w:br/>
        <w:t>13 Wrights Road London</w:t>
      </w:r>
      <w:r w:rsidRPr="004F111A">
        <w:rPr>
          <w:rFonts w:ascii="Tw Cen MT" w:hAnsi="Tw Cen MT"/>
          <w:sz w:val="20"/>
          <w:szCs w:val="20"/>
        </w:rPr>
        <w:br/>
        <w:t>E3 5LB</w:t>
      </w:r>
      <w:r w:rsidRPr="004F111A">
        <w:rPr>
          <w:rFonts w:ascii="Tw Cen MT" w:hAnsi="Tw Cen MT"/>
          <w:sz w:val="20"/>
          <w:szCs w:val="20"/>
        </w:rPr>
        <w:br/>
      </w:r>
    </w:p>
    <w:p w14:paraId="43EA481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Yara Sadawy</w:t>
      </w:r>
      <w:r w:rsidRPr="004F111A">
        <w:rPr>
          <w:rFonts w:ascii="Tw Cen MT" w:hAnsi="Tw Cen MT"/>
          <w:sz w:val="20"/>
          <w:szCs w:val="20"/>
        </w:rPr>
        <w:br/>
        <w:t>Student ID: 2386</w:t>
      </w:r>
      <w:r w:rsidRPr="004F111A">
        <w:rPr>
          <w:rFonts w:ascii="Tw Cen MT" w:hAnsi="Tw Cen MT"/>
          <w:sz w:val="20"/>
          <w:szCs w:val="20"/>
        </w:rPr>
        <w:br/>
        <w:t>6 Padstow House E14 8AH</w:t>
      </w:r>
      <w:r w:rsidRPr="004F111A">
        <w:rPr>
          <w:rFonts w:ascii="Tw Cen MT" w:hAnsi="Tw Cen MT"/>
          <w:sz w:val="20"/>
          <w:szCs w:val="20"/>
        </w:rPr>
        <w:br/>
      </w:r>
    </w:p>
    <w:p w14:paraId="0DDDA3C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Samia Malek</w:t>
      </w:r>
      <w:r w:rsidRPr="004F111A">
        <w:rPr>
          <w:rFonts w:ascii="Tw Cen MT" w:hAnsi="Tw Cen MT"/>
          <w:sz w:val="20"/>
          <w:szCs w:val="20"/>
        </w:rPr>
        <w:br/>
        <w:t>Student ID: 2387</w:t>
      </w:r>
      <w:r w:rsidRPr="004F111A">
        <w:rPr>
          <w:rFonts w:ascii="Tw Cen MT" w:hAnsi="Tw Cen MT"/>
          <w:sz w:val="20"/>
          <w:szCs w:val="20"/>
        </w:rPr>
        <w:br/>
        <w:t>442 Commercial Road E1</w:t>
      </w:r>
      <w:r w:rsidRPr="004F111A">
        <w:rPr>
          <w:rFonts w:ascii="Tw Cen MT" w:hAnsi="Tw Cen MT"/>
          <w:sz w:val="20"/>
          <w:szCs w:val="20"/>
        </w:rPr>
        <w:br/>
        <w:t>0JN</w:t>
      </w:r>
      <w:r w:rsidRPr="004F111A">
        <w:rPr>
          <w:rFonts w:ascii="Tw Cen MT" w:hAnsi="Tw Cen MT"/>
          <w:sz w:val="20"/>
          <w:szCs w:val="20"/>
        </w:rPr>
        <w:br/>
      </w:r>
    </w:p>
    <w:p w14:paraId="0AE1E7D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Shovona Hossain</w:t>
      </w:r>
      <w:r w:rsidRPr="004F111A">
        <w:rPr>
          <w:rFonts w:ascii="Tw Cen MT" w:hAnsi="Tw Cen MT"/>
          <w:sz w:val="20"/>
          <w:szCs w:val="20"/>
        </w:rPr>
        <w:br/>
        <w:t>Student ID: 2388</w:t>
      </w:r>
      <w:r w:rsidRPr="004F111A">
        <w:rPr>
          <w:rFonts w:ascii="Tw Cen MT" w:hAnsi="Tw Cen MT"/>
          <w:sz w:val="20"/>
          <w:szCs w:val="20"/>
        </w:rPr>
        <w:br/>
        <w:t>61 Fernlea Raod CR4 2HF</w:t>
      </w:r>
      <w:r w:rsidRPr="004F111A">
        <w:rPr>
          <w:rFonts w:ascii="Tw Cen MT" w:hAnsi="Tw Cen MT"/>
          <w:sz w:val="20"/>
          <w:szCs w:val="20"/>
        </w:rPr>
        <w:br/>
      </w:r>
    </w:p>
    <w:p w14:paraId="1786BF1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Samiha Quadi</w:t>
      </w:r>
      <w:r w:rsidRPr="004F111A">
        <w:rPr>
          <w:rFonts w:ascii="Tw Cen MT" w:hAnsi="Tw Cen MT"/>
          <w:sz w:val="20"/>
          <w:szCs w:val="20"/>
        </w:rPr>
        <w:br/>
        <w:t>Student ID: 2389</w:t>
      </w:r>
      <w:r w:rsidRPr="004F111A">
        <w:rPr>
          <w:rFonts w:ascii="Tw Cen MT" w:hAnsi="Tw Cen MT"/>
          <w:sz w:val="20"/>
          <w:szCs w:val="20"/>
        </w:rPr>
        <w:br/>
        <w:t>2 Brampton Court, 7</w:t>
      </w:r>
      <w:r w:rsidRPr="004F111A">
        <w:rPr>
          <w:rFonts w:ascii="Tw Cen MT" w:hAnsi="Tw Cen MT"/>
          <w:sz w:val="20"/>
          <w:szCs w:val="20"/>
        </w:rPr>
        <w:br/>
        <w:t>Union Road London RM7</w:t>
      </w:r>
      <w:r w:rsidRPr="004F111A">
        <w:rPr>
          <w:rFonts w:ascii="Tw Cen MT" w:hAnsi="Tw Cen MT"/>
          <w:sz w:val="20"/>
          <w:szCs w:val="20"/>
        </w:rPr>
        <w:br/>
        <w:t>0GS</w:t>
      </w:r>
      <w:r w:rsidRPr="004F111A">
        <w:rPr>
          <w:rFonts w:ascii="Tw Cen MT" w:hAnsi="Tw Cen MT"/>
          <w:sz w:val="20"/>
          <w:szCs w:val="20"/>
        </w:rPr>
        <w:br/>
      </w:r>
    </w:p>
    <w:p w14:paraId="275E063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Afritha Quadi</w:t>
      </w:r>
      <w:r w:rsidRPr="004F111A">
        <w:rPr>
          <w:rFonts w:ascii="Tw Cen MT" w:hAnsi="Tw Cen MT"/>
          <w:sz w:val="20"/>
          <w:szCs w:val="20"/>
        </w:rPr>
        <w:br/>
        <w:t>Student ID: 2390</w:t>
      </w:r>
      <w:r w:rsidRPr="004F111A">
        <w:rPr>
          <w:rFonts w:ascii="Tw Cen MT" w:hAnsi="Tw Cen MT"/>
          <w:sz w:val="20"/>
          <w:szCs w:val="20"/>
        </w:rPr>
        <w:br/>
        <w:t>2 Brampton Court, 7</w:t>
      </w:r>
      <w:r w:rsidRPr="004F111A">
        <w:rPr>
          <w:rFonts w:ascii="Tw Cen MT" w:hAnsi="Tw Cen MT"/>
          <w:sz w:val="20"/>
          <w:szCs w:val="20"/>
        </w:rPr>
        <w:br/>
        <w:t>Union Road London RM7</w:t>
      </w:r>
      <w:r w:rsidRPr="004F111A">
        <w:rPr>
          <w:rFonts w:ascii="Tw Cen MT" w:hAnsi="Tw Cen MT"/>
          <w:sz w:val="20"/>
          <w:szCs w:val="20"/>
        </w:rPr>
        <w:br/>
        <w:t>0GS</w:t>
      </w:r>
      <w:r w:rsidRPr="004F111A">
        <w:rPr>
          <w:rFonts w:ascii="Tw Cen MT" w:hAnsi="Tw Cen MT"/>
          <w:sz w:val="20"/>
          <w:szCs w:val="20"/>
        </w:rPr>
        <w:br/>
      </w:r>
    </w:p>
    <w:p w14:paraId="5D202CB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Moosa Quadi</w:t>
      </w:r>
      <w:r w:rsidRPr="004F111A">
        <w:rPr>
          <w:rFonts w:ascii="Tw Cen MT" w:hAnsi="Tw Cen MT"/>
          <w:sz w:val="20"/>
          <w:szCs w:val="20"/>
        </w:rPr>
        <w:br/>
        <w:t>Student ID: 2391</w:t>
      </w:r>
      <w:r w:rsidRPr="004F111A">
        <w:rPr>
          <w:rFonts w:ascii="Tw Cen MT" w:hAnsi="Tw Cen MT"/>
          <w:sz w:val="20"/>
          <w:szCs w:val="20"/>
        </w:rPr>
        <w:br/>
        <w:t>2 Brampton Court, 7</w:t>
      </w:r>
      <w:r w:rsidRPr="004F111A">
        <w:rPr>
          <w:rFonts w:ascii="Tw Cen MT" w:hAnsi="Tw Cen MT"/>
          <w:sz w:val="20"/>
          <w:szCs w:val="20"/>
        </w:rPr>
        <w:br/>
        <w:t>Union Road London RM7</w:t>
      </w:r>
      <w:r w:rsidRPr="004F111A">
        <w:rPr>
          <w:rFonts w:ascii="Tw Cen MT" w:hAnsi="Tw Cen MT"/>
          <w:sz w:val="20"/>
          <w:szCs w:val="20"/>
        </w:rPr>
        <w:br/>
        <w:t>0GS</w:t>
      </w:r>
      <w:r w:rsidRPr="004F111A">
        <w:rPr>
          <w:rFonts w:ascii="Tw Cen MT" w:hAnsi="Tw Cen MT"/>
          <w:sz w:val="20"/>
          <w:szCs w:val="20"/>
        </w:rPr>
        <w:br/>
      </w:r>
    </w:p>
    <w:p w14:paraId="365F403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Amani Ali</w:t>
      </w:r>
      <w:r w:rsidRPr="004F111A">
        <w:rPr>
          <w:rFonts w:ascii="Tw Cen MT" w:hAnsi="Tw Cen MT"/>
          <w:sz w:val="20"/>
          <w:szCs w:val="20"/>
        </w:rPr>
        <w:br/>
        <w:t>Student ID: 2392</w:t>
      </w:r>
      <w:r w:rsidRPr="004F111A">
        <w:rPr>
          <w:rFonts w:ascii="Tw Cen MT" w:hAnsi="Tw Cen MT"/>
          <w:sz w:val="20"/>
          <w:szCs w:val="20"/>
        </w:rPr>
        <w:br/>
        <w:t>65 Clovelly Way E1 0SF</w:t>
      </w:r>
      <w:r w:rsidRPr="004F111A">
        <w:rPr>
          <w:rFonts w:ascii="Tw Cen MT" w:hAnsi="Tw Cen MT"/>
          <w:sz w:val="20"/>
          <w:szCs w:val="20"/>
        </w:rPr>
        <w:br/>
      </w:r>
    </w:p>
    <w:p w14:paraId="7F2E72F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Nafisah Ali</w:t>
      </w:r>
      <w:r w:rsidRPr="004F111A">
        <w:rPr>
          <w:rFonts w:ascii="Tw Cen MT" w:hAnsi="Tw Cen MT"/>
          <w:sz w:val="20"/>
          <w:szCs w:val="20"/>
        </w:rPr>
        <w:br/>
        <w:t>Student ID: 2393</w:t>
      </w:r>
      <w:r w:rsidRPr="004F111A">
        <w:rPr>
          <w:rFonts w:ascii="Tw Cen MT" w:hAnsi="Tw Cen MT"/>
          <w:sz w:val="20"/>
          <w:szCs w:val="20"/>
        </w:rPr>
        <w:br/>
        <w:t>65 Clovelly Way E1 0SF</w:t>
      </w:r>
      <w:r w:rsidRPr="004F111A">
        <w:rPr>
          <w:rFonts w:ascii="Tw Cen MT" w:hAnsi="Tw Cen MT"/>
          <w:sz w:val="20"/>
          <w:szCs w:val="20"/>
        </w:rPr>
        <w:br/>
      </w:r>
    </w:p>
    <w:p w14:paraId="33FE2FE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Yasmin Mbeyu</w:t>
      </w:r>
      <w:r w:rsidRPr="004F111A">
        <w:rPr>
          <w:rFonts w:ascii="Tw Cen MT" w:hAnsi="Tw Cen MT"/>
          <w:sz w:val="20"/>
          <w:szCs w:val="20"/>
        </w:rPr>
        <w:br/>
        <w:t>Student ID: 2394</w:t>
      </w:r>
      <w:r w:rsidRPr="004F111A">
        <w:rPr>
          <w:rFonts w:ascii="Tw Cen MT" w:hAnsi="Tw Cen MT"/>
          <w:sz w:val="20"/>
          <w:szCs w:val="20"/>
        </w:rPr>
        <w:br/>
        <w:t>39 Auburn Close SE14 6BW</w:t>
      </w:r>
      <w:r w:rsidRPr="004F111A">
        <w:rPr>
          <w:rFonts w:ascii="Tw Cen MT" w:hAnsi="Tw Cen MT"/>
          <w:sz w:val="20"/>
          <w:szCs w:val="20"/>
        </w:rPr>
        <w:br/>
      </w:r>
    </w:p>
    <w:p w14:paraId="39814CA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Saynab Tirike</w:t>
      </w:r>
      <w:r w:rsidRPr="004F111A">
        <w:rPr>
          <w:rFonts w:ascii="Tw Cen MT" w:hAnsi="Tw Cen MT"/>
          <w:sz w:val="20"/>
          <w:szCs w:val="20"/>
        </w:rPr>
        <w:br/>
        <w:t>Student ID: 2395</w:t>
      </w:r>
      <w:r w:rsidRPr="004F111A">
        <w:rPr>
          <w:rFonts w:ascii="Tw Cen MT" w:hAnsi="Tw Cen MT"/>
          <w:sz w:val="20"/>
          <w:szCs w:val="20"/>
        </w:rPr>
        <w:br/>
        <w:t>45 Market Square E14 6BU</w:t>
      </w:r>
      <w:r w:rsidRPr="004F111A">
        <w:rPr>
          <w:rFonts w:ascii="Tw Cen MT" w:hAnsi="Tw Cen MT"/>
          <w:sz w:val="20"/>
          <w:szCs w:val="20"/>
        </w:rPr>
        <w:br/>
      </w:r>
    </w:p>
    <w:p w14:paraId="3067377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Safia Tirike</w:t>
      </w:r>
      <w:r w:rsidRPr="004F111A">
        <w:rPr>
          <w:rFonts w:ascii="Tw Cen MT" w:hAnsi="Tw Cen MT"/>
          <w:sz w:val="20"/>
          <w:szCs w:val="20"/>
        </w:rPr>
        <w:br/>
        <w:t>Student ID: 2396</w:t>
      </w:r>
      <w:r w:rsidRPr="004F111A">
        <w:rPr>
          <w:rFonts w:ascii="Tw Cen MT" w:hAnsi="Tw Cen MT"/>
          <w:sz w:val="20"/>
          <w:szCs w:val="20"/>
        </w:rPr>
        <w:br/>
        <w:t>45 Market Square E14 6BU</w:t>
      </w:r>
      <w:r w:rsidRPr="004F111A">
        <w:rPr>
          <w:rFonts w:ascii="Tw Cen MT" w:hAnsi="Tw Cen MT"/>
          <w:sz w:val="20"/>
          <w:szCs w:val="20"/>
        </w:rPr>
        <w:br/>
      </w:r>
    </w:p>
    <w:p w14:paraId="02C7363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Zakaria Shire</w:t>
      </w:r>
      <w:r w:rsidRPr="004F111A">
        <w:rPr>
          <w:rFonts w:ascii="Tw Cen MT" w:hAnsi="Tw Cen MT"/>
          <w:sz w:val="20"/>
          <w:szCs w:val="20"/>
        </w:rPr>
        <w:br/>
        <w:t>Student ID: 2397</w:t>
      </w:r>
      <w:r w:rsidRPr="004F111A">
        <w:rPr>
          <w:rFonts w:ascii="Tw Cen MT" w:hAnsi="Tw Cen MT"/>
          <w:sz w:val="20"/>
          <w:szCs w:val="20"/>
        </w:rPr>
        <w:br/>
        <w:t>46 Purdy Street E3 3PE</w:t>
      </w:r>
      <w:r w:rsidRPr="004F111A">
        <w:rPr>
          <w:rFonts w:ascii="Tw Cen MT" w:hAnsi="Tw Cen MT"/>
          <w:sz w:val="20"/>
          <w:szCs w:val="20"/>
        </w:rPr>
        <w:br/>
      </w:r>
    </w:p>
    <w:p w14:paraId="2F784E2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Yahya Shire</w:t>
      </w:r>
      <w:r w:rsidRPr="004F111A">
        <w:rPr>
          <w:rFonts w:ascii="Tw Cen MT" w:hAnsi="Tw Cen MT"/>
          <w:sz w:val="20"/>
          <w:szCs w:val="20"/>
        </w:rPr>
        <w:br/>
        <w:t>Student ID: 2398</w:t>
      </w:r>
      <w:r w:rsidRPr="004F111A">
        <w:rPr>
          <w:rFonts w:ascii="Tw Cen MT" w:hAnsi="Tw Cen MT"/>
          <w:sz w:val="20"/>
          <w:szCs w:val="20"/>
        </w:rPr>
        <w:br/>
        <w:t>46 Purdy Street E3 3PE</w:t>
      </w:r>
      <w:r w:rsidRPr="004F111A">
        <w:rPr>
          <w:rFonts w:ascii="Tw Cen MT" w:hAnsi="Tw Cen MT"/>
          <w:sz w:val="20"/>
          <w:szCs w:val="20"/>
        </w:rPr>
        <w:br/>
      </w:r>
    </w:p>
    <w:p w14:paraId="355AE40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Abasha Gungun</w:t>
      </w:r>
      <w:r w:rsidRPr="004F111A">
        <w:rPr>
          <w:rFonts w:ascii="Tw Cen MT" w:hAnsi="Tw Cen MT"/>
          <w:sz w:val="20"/>
          <w:szCs w:val="20"/>
        </w:rPr>
        <w:br/>
        <w:t>Student ID: 2399</w:t>
      </w:r>
      <w:r w:rsidRPr="004F111A">
        <w:rPr>
          <w:rFonts w:ascii="Tw Cen MT" w:hAnsi="Tw Cen MT"/>
          <w:sz w:val="20"/>
          <w:szCs w:val="20"/>
        </w:rPr>
        <w:br/>
        <w:t>Apartment 1406, Blakeney</w:t>
      </w:r>
      <w:r w:rsidRPr="004F111A">
        <w:rPr>
          <w:rFonts w:ascii="Tw Cen MT" w:hAnsi="Tw Cen MT"/>
          <w:sz w:val="20"/>
          <w:szCs w:val="20"/>
        </w:rPr>
        <w:br/>
        <w:t>Tower 12 Buckle Street</w:t>
      </w:r>
      <w:r w:rsidRPr="004F111A">
        <w:rPr>
          <w:rFonts w:ascii="Tw Cen MT" w:hAnsi="Tw Cen MT"/>
          <w:sz w:val="20"/>
          <w:szCs w:val="20"/>
        </w:rPr>
        <w:br/>
        <w:t>london E1 8QJ</w:t>
      </w:r>
      <w:r w:rsidRPr="004F111A">
        <w:rPr>
          <w:rFonts w:ascii="Tw Cen MT" w:hAnsi="Tw Cen MT"/>
          <w:sz w:val="20"/>
          <w:szCs w:val="20"/>
        </w:rPr>
        <w:br/>
      </w:r>
    </w:p>
    <w:p w14:paraId="7AEB5B7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Jeoffrey Mawanga</w:t>
      </w:r>
      <w:r w:rsidRPr="004F111A">
        <w:rPr>
          <w:rFonts w:ascii="Tw Cen MT" w:hAnsi="Tw Cen MT"/>
          <w:sz w:val="20"/>
          <w:szCs w:val="20"/>
        </w:rPr>
        <w:br/>
        <w:t>Student ID: 2400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10 Tarling Street E1 0AD</w:t>
      </w:r>
      <w:r w:rsidRPr="004F111A">
        <w:rPr>
          <w:rFonts w:ascii="Tw Cen MT" w:hAnsi="Tw Cen MT"/>
          <w:sz w:val="20"/>
          <w:szCs w:val="20"/>
        </w:rPr>
        <w:br/>
      </w:r>
    </w:p>
    <w:p w14:paraId="32213D3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Jason Mawanga</w:t>
      </w:r>
      <w:r w:rsidRPr="004F111A">
        <w:rPr>
          <w:rFonts w:ascii="Tw Cen MT" w:hAnsi="Tw Cen MT"/>
          <w:sz w:val="20"/>
          <w:szCs w:val="20"/>
        </w:rPr>
        <w:br/>
        <w:t>Student ID: 2401</w:t>
      </w:r>
      <w:r w:rsidRPr="004F111A">
        <w:rPr>
          <w:rFonts w:ascii="Tw Cen MT" w:hAnsi="Tw Cen MT"/>
          <w:sz w:val="20"/>
          <w:szCs w:val="20"/>
        </w:rPr>
        <w:br/>
        <w:t>10 Tarling Street E1 0AD</w:t>
      </w:r>
      <w:r w:rsidRPr="004F111A">
        <w:rPr>
          <w:rFonts w:ascii="Tw Cen MT" w:hAnsi="Tw Cen MT"/>
          <w:sz w:val="20"/>
          <w:szCs w:val="20"/>
        </w:rPr>
        <w:br/>
      </w:r>
    </w:p>
    <w:p w14:paraId="40368EB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Samiha Amin</w:t>
      </w:r>
      <w:r w:rsidRPr="004F111A">
        <w:rPr>
          <w:rFonts w:ascii="Tw Cen MT" w:hAnsi="Tw Cen MT"/>
          <w:sz w:val="20"/>
          <w:szCs w:val="20"/>
        </w:rPr>
        <w:br/>
        <w:t>Student ID: 2402</w:t>
      </w:r>
      <w:r w:rsidRPr="004F111A">
        <w:rPr>
          <w:rFonts w:ascii="Tw Cen MT" w:hAnsi="Tw Cen MT"/>
          <w:sz w:val="20"/>
          <w:szCs w:val="20"/>
        </w:rPr>
        <w:br/>
        <w:t>82 Albion E8 4LY</w:t>
      </w:r>
      <w:r w:rsidRPr="004F111A">
        <w:rPr>
          <w:rFonts w:ascii="Tw Cen MT" w:hAnsi="Tw Cen MT"/>
          <w:sz w:val="20"/>
          <w:szCs w:val="20"/>
        </w:rPr>
        <w:br/>
      </w:r>
    </w:p>
    <w:p w14:paraId="080F037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Sara Khidhir</w:t>
      </w:r>
      <w:r w:rsidRPr="004F111A">
        <w:rPr>
          <w:rFonts w:ascii="Tw Cen MT" w:hAnsi="Tw Cen MT"/>
          <w:sz w:val="20"/>
          <w:szCs w:val="20"/>
        </w:rPr>
        <w:br/>
        <w:t>Student ID: 2403</w:t>
      </w:r>
      <w:r w:rsidRPr="004F111A">
        <w:rPr>
          <w:rFonts w:ascii="Tw Cen MT" w:hAnsi="Tw Cen MT"/>
          <w:sz w:val="20"/>
          <w:szCs w:val="20"/>
        </w:rPr>
        <w:br/>
        <w:t>76 Lockwood Square SE16</w:t>
      </w:r>
      <w:r w:rsidRPr="004F111A">
        <w:rPr>
          <w:rFonts w:ascii="Tw Cen MT" w:hAnsi="Tw Cen MT"/>
          <w:sz w:val="20"/>
          <w:szCs w:val="20"/>
        </w:rPr>
        <w:br/>
        <w:t>2HT</w:t>
      </w:r>
      <w:r w:rsidRPr="004F111A">
        <w:rPr>
          <w:rFonts w:ascii="Tw Cen MT" w:hAnsi="Tw Cen MT"/>
          <w:sz w:val="20"/>
          <w:szCs w:val="20"/>
        </w:rPr>
        <w:br/>
      </w:r>
    </w:p>
    <w:p w14:paraId="4304AA0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Tanvir Chowdhury</w:t>
      </w:r>
      <w:r w:rsidRPr="004F111A">
        <w:rPr>
          <w:rFonts w:ascii="Tw Cen MT" w:hAnsi="Tw Cen MT"/>
          <w:sz w:val="20"/>
          <w:szCs w:val="20"/>
        </w:rPr>
        <w:br/>
        <w:t>Student ID: 2404</w:t>
      </w:r>
      <w:r w:rsidRPr="004F111A">
        <w:rPr>
          <w:rFonts w:ascii="Tw Cen MT" w:hAnsi="Tw Cen MT"/>
          <w:sz w:val="20"/>
          <w:szCs w:val="20"/>
        </w:rPr>
        <w:br/>
        <w:t>253 Manehester Road E14</w:t>
      </w:r>
      <w:r w:rsidRPr="004F111A">
        <w:rPr>
          <w:rFonts w:ascii="Tw Cen MT" w:hAnsi="Tw Cen MT"/>
          <w:sz w:val="20"/>
          <w:szCs w:val="20"/>
        </w:rPr>
        <w:br/>
        <w:t>3DP</w:t>
      </w:r>
      <w:r w:rsidRPr="004F111A">
        <w:rPr>
          <w:rFonts w:ascii="Tw Cen MT" w:hAnsi="Tw Cen MT"/>
          <w:sz w:val="20"/>
          <w:szCs w:val="20"/>
        </w:rPr>
        <w:br/>
      </w:r>
    </w:p>
    <w:p w14:paraId="24FC629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Angel He</w:t>
      </w:r>
      <w:r w:rsidRPr="004F111A">
        <w:rPr>
          <w:rFonts w:ascii="Tw Cen MT" w:hAnsi="Tw Cen MT"/>
          <w:sz w:val="20"/>
          <w:szCs w:val="20"/>
        </w:rPr>
        <w:br/>
        <w:t>Student ID: 2405</w:t>
      </w:r>
      <w:r w:rsidRPr="004F111A">
        <w:rPr>
          <w:rFonts w:ascii="Tw Cen MT" w:hAnsi="Tw Cen MT"/>
          <w:sz w:val="20"/>
          <w:szCs w:val="20"/>
        </w:rPr>
        <w:br/>
        <w:t>302 Nile House E1 2DW</w:t>
      </w:r>
      <w:r w:rsidRPr="004F111A">
        <w:rPr>
          <w:rFonts w:ascii="Tw Cen MT" w:hAnsi="Tw Cen MT"/>
          <w:sz w:val="20"/>
          <w:szCs w:val="20"/>
        </w:rPr>
        <w:br/>
      </w:r>
    </w:p>
    <w:p w14:paraId="015EA7E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Nishat Tasnim</w:t>
      </w:r>
      <w:r w:rsidRPr="004F111A">
        <w:rPr>
          <w:rFonts w:ascii="Tw Cen MT" w:hAnsi="Tw Cen MT"/>
          <w:sz w:val="20"/>
          <w:szCs w:val="20"/>
        </w:rPr>
        <w:br/>
        <w:t>Student ID: 2406</w:t>
      </w:r>
      <w:r w:rsidRPr="004F111A">
        <w:rPr>
          <w:rFonts w:ascii="Tw Cen MT" w:hAnsi="Tw Cen MT"/>
          <w:sz w:val="20"/>
          <w:szCs w:val="20"/>
        </w:rPr>
        <w:br/>
        <w:t>8 Dean House Tarling</w:t>
      </w:r>
      <w:r w:rsidRPr="004F111A">
        <w:rPr>
          <w:rFonts w:ascii="Tw Cen MT" w:hAnsi="Tw Cen MT"/>
          <w:sz w:val="20"/>
          <w:szCs w:val="20"/>
        </w:rPr>
        <w:br/>
        <w:t>Street E1 2PE</w:t>
      </w:r>
      <w:r w:rsidRPr="004F111A">
        <w:rPr>
          <w:rFonts w:ascii="Tw Cen MT" w:hAnsi="Tw Cen MT"/>
          <w:sz w:val="20"/>
          <w:szCs w:val="20"/>
        </w:rPr>
        <w:br/>
      </w:r>
    </w:p>
    <w:p w14:paraId="275BFE1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Jabir Uddin</w:t>
      </w:r>
      <w:r w:rsidRPr="004F111A">
        <w:rPr>
          <w:rFonts w:ascii="Tw Cen MT" w:hAnsi="Tw Cen MT"/>
          <w:sz w:val="20"/>
          <w:szCs w:val="20"/>
        </w:rPr>
        <w:br/>
        <w:t>Student ID: 2407</w:t>
      </w:r>
      <w:r w:rsidRPr="004F111A">
        <w:rPr>
          <w:rFonts w:ascii="Tw Cen MT" w:hAnsi="Tw Cen MT"/>
          <w:sz w:val="20"/>
          <w:szCs w:val="20"/>
        </w:rPr>
        <w:br/>
        <w:t>3 Mollis house E3 3RW</w:t>
      </w:r>
      <w:r w:rsidRPr="004F111A">
        <w:rPr>
          <w:rFonts w:ascii="Tw Cen MT" w:hAnsi="Tw Cen MT"/>
          <w:sz w:val="20"/>
          <w:szCs w:val="20"/>
        </w:rPr>
        <w:br/>
      </w:r>
    </w:p>
    <w:p w14:paraId="0F309D6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Anisha Afrin</w:t>
      </w:r>
      <w:r w:rsidRPr="004F111A">
        <w:rPr>
          <w:rFonts w:ascii="Tw Cen MT" w:hAnsi="Tw Cen MT"/>
          <w:sz w:val="20"/>
          <w:szCs w:val="20"/>
        </w:rPr>
        <w:br/>
        <w:t>Student ID: 2408</w:t>
      </w:r>
      <w:r w:rsidRPr="004F111A">
        <w:rPr>
          <w:rFonts w:ascii="Tw Cen MT" w:hAnsi="Tw Cen MT"/>
          <w:sz w:val="20"/>
          <w:szCs w:val="20"/>
        </w:rPr>
        <w:br/>
        <w:t>30 Charles Auffray House</w:t>
      </w:r>
      <w:r w:rsidRPr="004F111A">
        <w:rPr>
          <w:rFonts w:ascii="Tw Cen MT" w:hAnsi="Tw Cen MT"/>
          <w:sz w:val="20"/>
          <w:szCs w:val="20"/>
        </w:rPr>
        <w:br/>
        <w:t>E1 3HN</w:t>
      </w:r>
      <w:r w:rsidRPr="004F111A">
        <w:rPr>
          <w:rFonts w:ascii="Tw Cen MT" w:hAnsi="Tw Cen MT"/>
          <w:sz w:val="20"/>
          <w:szCs w:val="20"/>
        </w:rPr>
        <w:br/>
      </w:r>
    </w:p>
    <w:p w14:paraId="5712D82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Mukhtaar Jama</w:t>
      </w:r>
      <w:r w:rsidRPr="004F111A">
        <w:rPr>
          <w:rFonts w:ascii="Tw Cen MT" w:hAnsi="Tw Cen MT"/>
          <w:sz w:val="20"/>
          <w:szCs w:val="20"/>
        </w:rPr>
        <w:br/>
        <w:t>Student ID: 2409</w:t>
      </w:r>
      <w:r w:rsidRPr="004F111A">
        <w:rPr>
          <w:rFonts w:ascii="Tw Cen MT" w:hAnsi="Tw Cen MT"/>
          <w:sz w:val="20"/>
          <w:szCs w:val="20"/>
        </w:rPr>
        <w:br/>
        <w:t>10 New Barn Street E13</w:t>
      </w:r>
      <w:r w:rsidRPr="004F111A">
        <w:rPr>
          <w:rFonts w:ascii="Tw Cen MT" w:hAnsi="Tw Cen MT"/>
          <w:sz w:val="20"/>
          <w:szCs w:val="20"/>
        </w:rPr>
        <w:br/>
        <w:t>8JA</w:t>
      </w:r>
      <w:r w:rsidRPr="004F111A">
        <w:rPr>
          <w:rFonts w:ascii="Tw Cen MT" w:hAnsi="Tw Cen MT"/>
          <w:sz w:val="20"/>
          <w:szCs w:val="20"/>
        </w:rPr>
        <w:br/>
      </w:r>
    </w:p>
    <w:p w14:paraId="08FB826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Mustafa Jama</w:t>
      </w:r>
      <w:r w:rsidRPr="004F111A">
        <w:rPr>
          <w:rFonts w:ascii="Tw Cen MT" w:hAnsi="Tw Cen MT"/>
          <w:sz w:val="20"/>
          <w:szCs w:val="20"/>
        </w:rPr>
        <w:br/>
        <w:t>Student ID: 2410</w:t>
      </w:r>
      <w:r w:rsidRPr="004F111A">
        <w:rPr>
          <w:rFonts w:ascii="Tw Cen MT" w:hAnsi="Tw Cen MT"/>
          <w:sz w:val="20"/>
          <w:szCs w:val="20"/>
        </w:rPr>
        <w:br/>
        <w:t>10 New Barn Street E13</w:t>
      </w:r>
      <w:r w:rsidRPr="004F111A">
        <w:rPr>
          <w:rFonts w:ascii="Tw Cen MT" w:hAnsi="Tw Cen MT"/>
          <w:sz w:val="20"/>
          <w:szCs w:val="20"/>
        </w:rPr>
        <w:br/>
        <w:t>8JA</w:t>
      </w:r>
      <w:r w:rsidRPr="004F111A">
        <w:rPr>
          <w:rFonts w:ascii="Tw Cen MT" w:hAnsi="Tw Cen MT"/>
          <w:sz w:val="20"/>
          <w:szCs w:val="20"/>
        </w:rPr>
        <w:br/>
      </w:r>
    </w:p>
    <w:p w14:paraId="33C5D7E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Ayaanle Jama</w:t>
      </w:r>
      <w:r w:rsidRPr="004F111A">
        <w:rPr>
          <w:rFonts w:ascii="Tw Cen MT" w:hAnsi="Tw Cen MT"/>
          <w:sz w:val="20"/>
          <w:szCs w:val="20"/>
        </w:rPr>
        <w:br/>
        <w:t>Student ID: 2411</w:t>
      </w:r>
      <w:r w:rsidRPr="004F111A">
        <w:rPr>
          <w:rFonts w:ascii="Tw Cen MT" w:hAnsi="Tw Cen MT"/>
          <w:sz w:val="20"/>
          <w:szCs w:val="20"/>
        </w:rPr>
        <w:br/>
        <w:t>10 New Barn Street E13</w:t>
      </w:r>
      <w:r w:rsidRPr="004F111A">
        <w:rPr>
          <w:rFonts w:ascii="Tw Cen MT" w:hAnsi="Tw Cen MT"/>
          <w:sz w:val="20"/>
          <w:szCs w:val="20"/>
        </w:rPr>
        <w:br/>
        <w:t>8JA</w:t>
      </w:r>
      <w:r w:rsidRPr="004F111A">
        <w:rPr>
          <w:rFonts w:ascii="Tw Cen MT" w:hAnsi="Tw Cen MT"/>
          <w:sz w:val="20"/>
          <w:szCs w:val="20"/>
        </w:rPr>
        <w:br/>
      </w:r>
    </w:p>
    <w:p w14:paraId="47F8546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Sadiyah Rahman</w:t>
      </w:r>
      <w:r w:rsidRPr="004F111A">
        <w:rPr>
          <w:rFonts w:ascii="Tw Cen MT" w:hAnsi="Tw Cen MT"/>
          <w:sz w:val="20"/>
          <w:szCs w:val="20"/>
        </w:rPr>
        <w:br/>
        <w:t>Student ID: 2412</w:t>
      </w:r>
      <w:r w:rsidRPr="004F111A">
        <w:rPr>
          <w:rFonts w:ascii="Tw Cen MT" w:hAnsi="Tw Cen MT"/>
          <w:sz w:val="20"/>
          <w:szCs w:val="20"/>
        </w:rPr>
        <w:br/>
        <w:t>Flat 8 Corry House E14</w:t>
      </w:r>
      <w:r w:rsidRPr="004F111A">
        <w:rPr>
          <w:rFonts w:ascii="Tw Cen MT" w:hAnsi="Tw Cen MT"/>
          <w:sz w:val="20"/>
          <w:szCs w:val="20"/>
        </w:rPr>
        <w:br/>
        <w:t>0DF</w:t>
      </w:r>
      <w:r w:rsidRPr="004F111A">
        <w:rPr>
          <w:rFonts w:ascii="Tw Cen MT" w:hAnsi="Tw Cen MT"/>
          <w:sz w:val="20"/>
          <w:szCs w:val="20"/>
        </w:rPr>
        <w:br/>
      </w:r>
    </w:p>
    <w:p w14:paraId="1CCB59C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Taseen Jahangir</w:t>
      </w:r>
      <w:r w:rsidRPr="004F111A">
        <w:rPr>
          <w:rFonts w:ascii="Tw Cen MT" w:hAnsi="Tw Cen MT"/>
          <w:sz w:val="20"/>
          <w:szCs w:val="20"/>
        </w:rPr>
        <w:br/>
        <w:t>Student ID: 2413</w:t>
      </w:r>
      <w:r w:rsidRPr="004F111A">
        <w:rPr>
          <w:rFonts w:ascii="Tw Cen MT" w:hAnsi="Tw Cen MT"/>
          <w:sz w:val="20"/>
          <w:szCs w:val="20"/>
        </w:rPr>
        <w:br/>
        <w:t>75 Musbury Street london</w:t>
      </w:r>
      <w:r w:rsidRPr="004F111A">
        <w:rPr>
          <w:rFonts w:ascii="Tw Cen MT" w:hAnsi="Tw Cen MT"/>
          <w:sz w:val="20"/>
          <w:szCs w:val="20"/>
        </w:rPr>
        <w:br/>
        <w:t>E1 OPL</w:t>
      </w:r>
      <w:r w:rsidRPr="004F111A">
        <w:rPr>
          <w:rFonts w:ascii="Tw Cen MT" w:hAnsi="Tw Cen MT"/>
          <w:sz w:val="20"/>
          <w:szCs w:val="20"/>
        </w:rPr>
        <w:br/>
      </w:r>
    </w:p>
    <w:p w14:paraId="403EDC2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Rayyan Osmani</w:t>
      </w:r>
      <w:r w:rsidRPr="004F111A">
        <w:rPr>
          <w:rFonts w:ascii="Tw Cen MT" w:hAnsi="Tw Cen MT"/>
          <w:sz w:val="20"/>
          <w:szCs w:val="20"/>
        </w:rPr>
        <w:br/>
        <w:t>Student ID: 2414</w:t>
      </w:r>
      <w:r w:rsidRPr="004F111A">
        <w:rPr>
          <w:rFonts w:ascii="Tw Cen MT" w:hAnsi="Tw Cen MT"/>
          <w:sz w:val="20"/>
          <w:szCs w:val="20"/>
        </w:rPr>
        <w:br/>
        <w:t>28 Herbert House E1 7TW</w:t>
      </w:r>
      <w:r w:rsidRPr="004F111A">
        <w:rPr>
          <w:rFonts w:ascii="Tw Cen MT" w:hAnsi="Tw Cen MT"/>
          <w:sz w:val="20"/>
          <w:szCs w:val="20"/>
        </w:rPr>
        <w:br/>
      </w:r>
    </w:p>
    <w:p w14:paraId="469100B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Anikah Tanjum Haque</w:t>
      </w:r>
      <w:r w:rsidRPr="004F111A">
        <w:rPr>
          <w:rFonts w:ascii="Tw Cen MT" w:hAnsi="Tw Cen MT"/>
          <w:sz w:val="20"/>
          <w:szCs w:val="20"/>
        </w:rPr>
        <w:br/>
        <w:t>Student ID: 2415</w:t>
      </w:r>
      <w:r w:rsidRPr="004F111A">
        <w:rPr>
          <w:rFonts w:ascii="Tw Cen MT" w:hAnsi="Tw Cen MT"/>
          <w:sz w:val="20"/>
          <w:szCs w:val="20"/>
        </w:rPr>
        <w:br/>
        <w:t>4 Broxbourne House E3</w:t>
      </w:r>
      <w:r w:rsidRPr="004F111A">
        <w:rPr>
          <w:rFonts w:ascii="Tw Cen MT" w:hAnsi="Tw Cen MT"/>
          <w:sz w:val="20"/>
          <w:szCs w:val="20"/>
        </w:rPr>
        <w:br/>
        <w:t>3LJ</w:t>
      </w:r>
      <w:r w:rsidRPr="004F111A">
        <w:rPr>
          <w:rFonts w:ascii="Tw Cen MT" w:hAnsi="Tw Cen MT"/>
          <w:sz w:val="20"/>
          <w:szCs w:val="20"/>
        </w:rPr>
        <w:br/>
      </w:r>
    </w:p>
    <w:p w14:paraId="43D43A1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Sumaiya Islam</w:t>
      </w:r>
      <w:r w:rsidRPr="004F111A">
        <w:rPr>
          <w:rFonts w:ascii="Tw Cen MT" w:hAnsi="Tw Cen MT"/>
          <w:sz w:val="20"/>
          <w:szCs w:val="20"/>
        </w:rPr>
        <w:br/>
        <w:t>Student ID: 2416</w:t>
      </w:r>
      <w:r w:rsidRPr="004F111A">
        <w:rPr>
          <w:rFonts w:ascii="Tw Cen MT" w:hAnsi="Tw Cen MT"/>
          <w:sz w:val="20"/>
          <w:szCs w:val="20"/>
        </w:rPr>
        <w:br/>
        <w:t>20 PERLEY HOUSE 2</w:t>
      </w:r>
      <w:r w:rsidRPr="004F111A">
        <w:rPr>
          <w:rFonts w:ascii="Tw Cen MT" w:hAnsi="Tw Cen MT"/>
          <w:sz w:val="20"/>
          <w:szCs w:val="20"/>
        </w:rPr>
        <w:br/>
        <w:t>WEATHELY CLOSE london E3</w:t>
      </w:r>
      <w:r w:rsidRPr="004F111A">
        <w:rPr>
          <w:rFonts w:ascii="Tw Cen MT" w:hAnsi="Tw Cen MT"/>
          <w:sz w:val="20"/>
          <w:szCs w:val="20"/>
        </w:rPr>
        <w:br/>
        <w:t>4BQ</w:t>
      </w:r>
      <w:r w:rsidRPr="004F111A">
        <w:rPr>
          <w:rFonts w:ascii="Tw Cen MT" w:hAnsi="Tw Cen MT"/>
          <w:sz w:val="20"/>
          <w:szCs w:val="20"/>
        </w:rPr>
        <w:br/>
      </w:r>
    </w:p>
    <w:p w14:paraId="3FC4D87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Liana Tahneek</w:t>
      </w:r>
      <w:r w:rsidRPr="004F111A">
        <w:rPr>
          <w:rFonts w:ascii="Tw Cen MT" w:hAnsi="Tw Cen MT"/>
          <w:sz w:val="20"/>
          <w:szCs w:val="20"/>
        </w:rPr>
        <w:br/>
        <w:t>Student ID: 2417</w:t>
      </w:r>
      <w:r w:rsidRPr="004F111A">
        <w:rPr>
          <w:rFonts w:ascii="Tw Cen MT" w:hAnsi="Tw Cen MT"/>
          <w:sz w:val="20"/>
          <w:szCs w:val="20"/>
        </w:rPr>
        <w:br/>
        <w:t>72 Carradale House E14</w:t>
      </w:r>
      <w:r w:rsidRPr="004F111A">
        <w:rPr>
          <w:rFonts w:ascii="Tw Cen MT" w:hAnsi="Tw Cen MT"/>
          <w:sz w:val="20"/>
          <w:szCs w:val="20"/>
        </w:rPr>
        <w:br/>
        <w:t>0SW</w:t>
      </w:r>
      <w:r w:rsidRPr="004F111A">
        <w:rPr>
          <w:rFonts w:ascii="Tw Cen MT" w:hAnsi="Tw Cen MT"/>
          <w:sz w:val="20"/>
          <w:szCs w:val="20"/>
        </w:rPr>
        <w:br/>
      </w:r>
    </w:p>
    <w:p w14:paraId="7DB07CA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Anaz Rahman</w:t>
      </w:r>
      <w:r w:rsidRPr="004F111A">
        <w:rPr>
          <w:rFonts w:ascii="Tw Cen MT" w:hAnsi="Tw Cen MT"/>
          <w:sz w:val="20"/>
          <w:szCs w:val="20"/>
        </w:rPr>
        <w:br/>
        <w:t>Student ID: 2418</w:t>
      </w:r>
      <w:r w:rsidRPr="004F111A">
        <w:rPr>
          <w:rFonts w:ascii="Tw Cen MT" w:hAnsi="Tw Cen MT"/>
          <w:sz w:val="20"/>
          <w:szCs w:val="20"/>
        </w:rPr>
        <w:br/>
        <w:t>10 Carmichael House E14</w:t>
      </w:r>
      <w:r w:rsidRPr="004F111A">
        <w:rPr>
          <w:rFonts w:ascii="Tw Cen MT" w:hAnsi="Tw Cen MT"/>
          <w:sz w:val="20"/>
          <w:szCs w:val="20"/>
        </w:rPr>
        <w:br/>
        <w:t>0AZ</w:t>
      </w:r>
      <w:r w:rsidRPr="004F111A">
        <w:rPr>
          <w:rFonts w:ascii="Tw Cen MT" w:hAnsi="Tw Cen MT"/>
          <w:sz w:val="20"/>
          <w:szCs w:val="20"/>
        </w:rPr>
        <w:br/>
      </w:r>
    </w:p>
    <w:p w14:paraId="76AC154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Ayman Hossain</w:t>
      </w:r>
      <w:r w:rsidRPr="004F111A">
        <w:rPr>
          <w:rFonts w:ascii="Tw Cen MT" w:hAnsi="Tw Cen MT"/>
          <w:sz w:val="20"/>
          <w:szCs w:val="20"/>
        </w:rPr>
        <w:br/>
        <w:t>Student ID: 2419</w:t>
      </w:r>
      <w:r w:rsidRPr="004F111A">
        <w:rPr>
          <w:rFonts w:ascii="Tw Cen MT" w:hAnsi="Tw Cen MT"/>
          <w:sz w:val="20"/>
          <w:szCs w:val="20"/>
        </w:rPr>
        <w:br/>
        <w:t>44 Marlborough Road SW19</w:t>
      </w:r>
      <w:r w:rsidRPr="004F111A">
        <w:rPr>
          <w:rFonts w:ascii="Tw Cen MT" w:hAnsi="Tw Cen MT"/>
          <w:sz w:val="20"/>
          <w:szCs w:val="20"/>
        </w:rPr>
        <w:br/>
        <w:t>2HG</w:t>
      </w:r>
      <w:r w:rsidRPr="004F111A">
        <w:rPr>
          <w:rFonts w:ascii="Tw Cen MT" w:hAnsi="Tw Cen MT"/>
          <w:sz w:val="20"/>
          <w:szCs w:val="20"/>
        </w:rPr>
        <w:br/>
      </w:r>
    </w:p>
    <w:p w14:paraId="42B9E8A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Mawa Ahmed</w:t>
      </w:r>
      <w:r w:rsidRPr="004F111A">
        <w:rPr>
          <w:rFonts w:ascii="Tw Cen MT" w:hAnsi="Tw Cen MT"/>
          <w:sz w:val="20"/>
          <w:szCs w:val="20"/>
        </w:rPr>
        <w:br/>
        <w:t>Student ID: 2420</w:t>
      </w:r>
      <w:r w:rsidRPr="004F111A">
        <w:rPr>
          <w:rFonts w:ascii="Tw Cen MT" w:hAnsi="Tw Cen MT"/>
          <w:sz w:val="20"/>
          <w:szCs w:val="20"/>
        </w:rPr>
        <w:br/>
        <w:t>39 Marlow Road E6 3QG</w:t>
      </w:r>
      <w:r w:rsidRPr="004F111A">
        <w:rPr>
          <w:rFonts w:ascii="Tw Cen MT" w:hAnsi="Tw Cen MT"/>
          <w:sz w:val="20"/>
          <w:szCs w:val="20"/>
        </w:rPr>
        <w:br/>
      </w:r>
    </w:p>
    <w:p w14:paraId="711EA1E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Ehsannul Mohammed Karim</w:t>
      </w:r>
      <w:r w:rsidRPr="004F111A">
        <w:rPr>
          <w:rFonts w:ascii="Tw Cen MT" w:hAnsi="Tw Cen MT"/>
          <w:sz w:val="20"/>
          <w:szCs w:val="20"/>
        </w:rPr>
        <w:br/>
        <w:t>Student ID: 2421</w:t>
      </w:r>
      <w:r w:rsidRPr="004F111A">
        <w:rPr>
          <w:rFonts w:ascii="Tw Cen MT" w:hAnsi="Tw Cen MT"/>
          <w:sz w:val="20"/>
          <w:szCs w:val="20"/>
        </w:rPr>
        <w:br/>
        <w:t>Flat 17 Storey House E14</w:t>
      </w:r>
      <w:r w:rsidRPr="004F111A">
        <w:rPr>
          <w:rFonts w:ascii="Tw Cen MT" w:hAnsi="Tw Cen MT"/>
          <w:sz w:val="20"/>
          <w:szCs w:val="20"/>
        </w:rPr>
        <w:br/>
        <w:t>0HE</w:t>
      </w:r>
      <w:r w:rsidRPr="004F111A">
        <w:rPr>
          <w:rFonts w:ascii="Tw Cen MT" w:hAnsi="Tw Cen MT"/>
          <w:sz w:val="20"/>
          <w:szCs w:val="20"/>
        </w:rPr>
        <w:br/>
      </w:r>
    </w:p>
    <w:p w14:paraId="3F373D2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Salma Uddin</w:t>
      </w:r>
      <w:r w:rsidRPr="004F111A">
        <w:rPr>
          <w:rFonts w:ascii="Tw Cen MT" w:hAnsi="Tw Cen MT"/>
          <w:sz w:val="20"/>
          <w:szCs w:val="20"/>
        </w:rPr>
        <w:br/>
        <w:t>Student ID: 2422</w:t>
      </w:r>
      <w:r w:rsidRPr="004F111A">
        <w:rPr>
          <w:rFonts w:ascii="Tw Cen MT" w:hAnsi="Tw Cen MT"/>
          <w:sz w:val="20"/>
          <w:szCs w:val="20"/>
        </w:rPr>
        <w:br/>
        <w:t>174 Robinhood Gardens</w:t>
      </w:r>
      <w:r w:rsidRPr="004F111A">
        <w:rPr>
          <w:rFonts w:ascii="Tw Cen MT" w:hAnsi="Tw Cen MT"/>
          <w:sz w:val="20"/>
          <w:szCs w:val="20"/>
        </w:rPr>
        <w:br/>
        <w:t>E14 0HQ</w:t>
      </w:r>
      <w:r w:rsidRPr="004F111A">
        <w:rPr>
          <w:rFonts w:ascii="Tw Cen MT" w:hAnsi="Tw Cen MT"/>
          <w:sz w:val="20"/>
          <w:szCs w:val="20"/>
        </w:rPr>
        <w:br/>
      </w:r>
    </w:p>
    <w:p w14:paraId="4532715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Abdul Kadir Ahmed</w:t>
      </w:r>
      <w:r w:rsidRPr="004F111A">
        <w:rPr>
          <w:rFonts w:ascii="Tw Cen MT" w:hAnsi="Tw Cen MT"/>
          <w:sz w:val="20"/>
          <w:szCs w:val="20"/>
        </w:rPr>
        <w:br/>
        <w:t>Student ID: 2423</w:t>
      </w:r>
      <w:r w:rsidRPr="004F111A">
        <w:rPr>
          <w:rFonts w:ascii="Tw Cen MT" w:hAnsi="Tw Cen MT"/>
          <w:sz w:val="20"/>
          <w:szCs w:val="20"/>
        </w:rPr>
        <w:br/>
        <w:t>43 Mace Street E2 0TU</w:t>
      </w:r>
      <w:r w:rsidRPr="004F111A">
        <w:rPr>
          <w:rFonts w:ascii="Tw Cen MT" w:hAnsi="Tw Cen MT"/>
          <w:sz w:val="20"/>
          <w:szCs w:val="20"/>
        </w:rPr>
        <w:br/>
      </w:r>
    </w:p>
    <w:p w14:paraId="3B31E9F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Maimuna Farazy</w:t>
      </w:r>
      <w:r w:rsidRPr="004F111A">
        <w:rPr>
          <w:rFonts w:ascii="Tw Cen MT" w:hAnsi="Tw Cen MT"/>
          <w:sz w:val="20"/>
          <w:szCs w:val="20"/>
        </w:rPr>
        <w:br/>
        <w:t>Student ID: 2424</w:t>
      </w:r>
      <w:r w:rsidRPr="004F111A">
        <w:rPr>
          <w:rFonts w:ascii="Tw Cen MT" w:hAnsi="Tw Cen MT"/>
          <w:sz w:val="20"/>
          <w:szCs w:val="20"/>
        </w:rPr>
        <w:br/>
        <w:t>1 Bredgen House E1 2DT</w:t>
      </w:r>
      <w:r w:rsidRPr="004F111A">
        <w:rPr>
          <w:rFonts w:ascii="Tw Cen MT" w:hAnsi="Tw Cen MT"/>
          <w:sz w:val="20"/>
          <w:szCs w:val="20"/>
        </w:rPr>
        <w:br/>
      </w:r>
    </w:p>
    <w:p w14:paraId="04E9BC1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Grace Philemon</w:t>
      </w:r>
      <w:r w:rsidRPr="004F111A">
        <w:rPr>
          <w:rFonts w:ascii="Tw Cen MT" w:hAnsi="Tw Cen MT"/>
          <w:sz w:val="20"/>
          <w:szCs w:val="20"/>
        </w:rPr>
        <w:br/>
        <w:t>Student ID: 2425</w:t>
      </w:r>
      <w:r w:rsidRPr="004F111A">
        <w:rPr>
          <w:rFonts w:ascii="Tw Cen MT" w:hAnsi="Tw Cen MT"/>
          <w:sz w:val="20"/>
          <w:szCs w:val="20"/>
        </w:rPr>
        <w:br/>
        <w:t>75 Kestral House Pickard</w:t>
      </w:r>
      <w:r w:rsidRPr="004F111A">
        <w:rPr>
          <w:rFonts w:ascii="Tw Cen MT" w:hAnsi="Tw Cen MT"/>
          <w:sz w:val="20"/>
          <w:szCs w:val="20"/>
        </w:rPr>
        <w:br/>
        <w:t>Street London EC1V 8EL</w:t>
      </w:r>
      <w:r w:rsidRPr="004F111A">
        <w:rPr>
          <w:rFonts w:ascii="Tw Cen MT" w:hAnsi="Tw Cen MT"/>
          <w:sz w:val="20"/>
          <w:szCs w:val="20"/>
        </w:rPr>
        <w:br/>
      </w:r>
    </w:p>
    <w:p w14:paraId="15E2896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Aaron Peace Philemon</w:t>
      </w:r>
      <w:r w:rsidRPr="004F111A">
        <w:rPr>
          <w:rFonts w:ascii="Tw Cen MT" w:hAnsi="Tw Cen MT"/>
          <w:sz w:val="20"/>
          <w:szCs w:val="20"/>
        </w:rPr>
        <w:br/>
        <w:t>Student ID: 2426</w:t>
      </w:r>
      <w:r w:rsidRPr="004F111A">
        <w:rPr>
          <w:rFonts w:ascii="Tw Cen MT" w:hAnsi="Tw Cen MT"/>
          <w:sz w:val="20"/>
          <w:szCs w:val="20"/>
        </w:rPr>
        <w:br/>
        <w:t>75 Kestral House Pickard</w:t>
      </w:r>
      <w:r w:rsidRPr="004F111A">
        <w:rPr>
          <w:rFonts w:ascii="Tw Cen MT" w:hAnsi="Tw Cen MT"/>
          <w:sz w:val="20"/>
          <w:szCs w:val="20"/>
        </w:rPr>
        <w:br/>
        <w:t>Street London EC1V 8EL</w:t>
      </w:r>
      <w:r w:rsidRPr="004F111A">
        <w:rPr>
          <w:rFonts w:ascii="Tw Cen MT" w:hAnsi="Tw Cen MT"/>
          <w:sz w:val="20"/>
          <w:szCs w:val="20"/>
        </w:rPr>
        <w:br/>
      </w:r>
    </w:p>
    <w:p w14:paraId="2EBD878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Johan Abir Kazi Akter</w:t>
      </w:r>
      <w:r w:rsidRPr="004F111A">
        <w:rPr>
          <w:rFonts w:ascii="Tw Cen MT" w:hAnsi="Tw Cen MT"/>
          <w:sz w:val="20"/>
          <w:szCs w:val="20"/>
        </w:rPr>
        <w:br/>
        <w:t>Student ID: 2427</w:t>
      </w:r>
      <w:r w:rsidRPr="004F111A">
        <w:rPr>
          <w:rFonts w:ascii="Tw Cen MT" w:hAnsi="Tw Cen MT"/>
          <w:sz w:val="20"/>
          <w:szCs w:val="20"/>
        </w:rPr>
        <w:br/>
        <w:t>28 Stothard House Amiel</w:t>
      </w:r>
      <w:r w:rsidRPr="004F111A">
        <w:rPr>
          <w:rFonts w:ascii="Tw Cen MT" w:hAnsi="Tw Cen MT"/>
          <w:sz w:val="20"/>
          <w:szCs w:val="20"/>
        </w:rPr>
        <w:br/>
        <w:t>Street London E1 4JJ</w:t>
      </w:r>
      <w:r w:rsidRPr="004F111A">
        <w:rPr>
          <w:rFonts w:ascii="Tw Cen MT" w:hAnsi="Tw Cen MT"/>
          <w:sz w:val="20"/>
          <w:szCs w:val="20"/>
        </w:rPr>
        <w:br/>
      </w:r>
    </w:p>
    <w:p w14:paraId="3805742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Nadil Parvez</w:t>
      </w:r>
      <w:r w:rsidRPr="004F111A">
        <w:rPr>
          <w:rFonts w:ascii="Tw Cen MT" w:hAnsi="Tw Cen MT"/>
          <w:sz w:val="20"/>
          <w:szCs w:val="20"/>
        </w:rPr>
        <w:br/>
        <w:t>Student ID: 2428</w:t>
      </w:r>
      <w:r w:rsidRPr="004F111A">
        <w:rPr>
          <w:rFonts w:ascii="Tw Cen MT" w:hAnsi="Tw Cen MT"/>
          <w:sz w:val="20"/>
          <w:szCs w:val="20"/>
        </w:rPr>
        <w:br/>
        <w:t>58 Brownfield Street</w:t>
      </w:r>
      <w:r w:rsidRPr="004F111A">
        <w:rPr>
          <w:rFonts w:ascii="Tw Cen MT" w:hAnsi="Tw Cen MT"/>
          <w:sz w:val="20"/>
          <w:szCs w:val="20"/>
        </w:rPr>
        <w:br/>
        <w:t>London E14 6ne</w:t>
      </w:r>
      <w:r w:rsidRPr="004F111A">
        <w:rPr>
          <w:rFonts w:ascii="Tw Cen MT" w:hAnsi="Tw Cen MT"/>
          <w:sz w:val="20"/>
          <w:szCs w:val="20"/>
        </w:rPr>
        <w:br/>
      </w:r>
    </w:p>
    <w:p w14:paraId="4446C14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Mauli Islam</w:t>
      </w:r>
      <w:r w:rsidRPr="004F111A">
        <w:rPr>
          <w:rFonts w:ascii="Tw Cen MT" w:hAnsi="Tw Cen MT"/>
          <w:sz w:val="20"/>
          <w:szCs w:val="20"/>
        </w:rPr>
        <w:br/>
        <w:t>Student ID: 2429</w:t>
      </w:r>
      <w:r w:rsidRPr="004F111A">
        <w:rPr>
          <w:rFonts w:ascii="Tw Cen MT" w:hAnsi="Tw Cen MT"/>
          <w:sz w:val="20"/>
          <w:szCs w:val="20"/>
        </w:rPr>
        <w:br/>
        <w:t>3 Genoa House E1 4RD</w:t>
      </w:r>
      <w:r w:rsidRPr="004F111A">
        <w:rPr>
          <w:rFonts w:ascii="Tw Cen MT" w:hAnsi="Tw Cen MT"/>
          <w:sz w:val="20"/>
          <w:szCs w:val="20"/>
        </w:rPr>
        <w:br/>
      </w:r>
    </w:p>
    <w:p w14:paraId="6971C65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Shadjul Islam</w:t>
      </w:r>
      <w:r w:rsidRPr="004F111A">
        <w:rPr>
          <w:rFonts w:ascii="Tw Cen MT" w:hAnsi="Tw Cen MT"/>
          <w:sz w:val="20"/>
          <w:szCs w:val="20"/>
        </w:rPr>
        <w:br/>
        <w:t>Student ID: 2430</w:t>
      </w:r>
      <w:r w:rsidRPr="004F111A">
        <w:rPr>
          <w:rFonts w:ascii="Tw Cen MT" w:hAnsi="Tw Cen MT"/>
          <w:sz w:val="20"/>
          <w:szCs w:val="20"/>
        </w:rPr>
        <w:br/>
        <w:t>Flat 39 Foley House</w:t>
      </w:r>
      <w:r w:rsidRPr="004F111A">
        <w:rPr>
          <w:rFonts w:ascii="Tw Cen MT" w:hAnsi="Tw Cen MT"/>
          <w:sz w:val="20"/>
          <w:szCs w:val="20"/>
        </w:rPr>
        <w:br/>
        <w:t>Tarling Street London E1</w:t>
      </w:r>
      <w:r w:rsidRPr="004F111A">
        <w:rPr>
          <w:rFonts w:ascii="Tw Cen MT" w:hAnsi="Tw Cen MT"/>
          <w:sz w:val="20"/>
          <w:szCs w:val="20"/>
        </w:rPr>
        <w:br/>
        <w:t>0AZ</w:t>
      </w:r>
      <w:r w:rsidRPr="004F111A">
        <w:rPr>
          <w:rFonts w:ascii="Tw Cen MT" w:hAnsi="Tw Cen MT"/>
          <w:sz w:val="20"/>
          <w:szCs w:val="20"/>
        </w:rPr>
        <w:br/>
      </w:r>
    </w:p>
    <w:p w14:paraId="4CD1DF2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Radi Salik</w:t>
      </w:r>
      <w:r w:rsidRPr="004F111A">
        <w:rPr>
          <w:rFonts w:ascii="Tw Cen MT" w:hAnsi="Tw Cen MT"/>
          <w:sz w:val="20"/>
          <w:szCs w:val="20"/>
        </w:rPr>
        <w:br/>
        <w:t>Student ID: 2431</w:t>
      </w:r>
      <w:r w:rsidRPr="004F111A">
        <w:rPr>
          <w:rFonts w:ascii="Tw Cen MT" w:hAnsi="Tw Cen MT"/>
          <w:sz w:val="20"/>
          <w:szCs w:val="20"/>
        </w:rPr>
        <w:br/>
        <w:t>Flat 602 Blakeney Towers</w:t>
      </w:r>
      <w:r w:rsidRPr="004F111A">
        <w:rPr>
          <w:rFonts w:ascii="Tw Cen MT" w:hAnsi="Tw Cen MT"/>
          <w:sz w:val="20"/>
          <w:szCs w:val="20"/>
        </w:rPr>
        <w:br/>
        <w:t>12 Buckle Street London</w:t>
      </w:r>
      <w:r w:rsidRPr="004F111A">
        <w:rPr>
          <w:rFonts w:ascii="Tw Cen MT" w:hAnsi="Tw Cen MT"/>
          <w:sz w:val="20"/>
          <w:szCs w:val="20"/>
        </w:rPr>
        <w:br/>
        <w:t>E1 8QJ</w:t>
      </w:r>
      <w:r w:rsidRPr="004F111A">
        <w:rPr>
          <w:rFonts w:ascii="Tw Cen MT" w:hAnsi="Tw Cen MT"/>
          <w:sz w:val="20"/>
          <w:szCs w:val="20"/>
        </w:rPr>
        <w:br/>
      </w:r>
    </w:p>
    <w:p w14:paraId="2A69B65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Alayna Shahjahun</w:t>
      </w:r>
      <w:r w:rsidRPr="004F111A">
        <w:rPr>
          <w:rFonts w:ascii="Tw Cen MT" w:hAnsi="Tw Cen MT"/>
          <w:sz w:val="20"/>
          <w:szCs w:val="20"/>
        </w:rPr>
        <w:br/>
        <w:t>Student ID: 2432</w:t>
      </w:r>
      <w:r w:rsidRPr="004F111A">
        <w:rPr>
          <w:rFonts w:ascii="Tw Cen MT" w:hAnsi="Tw Cen MT"/>
          <w:sz w:val="20"/>
          <w:szCs w:val="20"/>
        </w:rPr>
        <w:br/>
        <w:t>33 Flower and Clean Walk</w:t>
      </w:r>
      <w:r w:rsidRPr="004F111A">
        <w:rPr>
          <w:rFonts w:ascii="Tw Cen MT" w:hAnsi="Tw Cen MT"/>
          <w:sz w:val="20"/>
          <w:szCs w:val="20"/>
        </w:rPr>
        <w:br/>
        <w:t>London E1 6QT</w:t>
      </w:r>
      <w:r w:rsidRPr="004F111A">
        <w:rPr>
          <w:rFonts w:ascii="Tw Cen MT" w:hAnsi="Tw Cen MT"/>
          <w:sz w:val="20"/>
          <w:szCs w:val="20"/>
        </w:rPr>
        <w:br/>
      </w:r>
    </w:p>
    <w:p w14:paraId="348476F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Kashfiah chowdhury</w:t>
      </w:r>
      <w:r w:rsidRPr="004F111A">
        <w:rPr>
          <w:rFonts w:ascii="Tw Cen MT" w:hAnsi="Tw Cen MT"/>
          <w:sz w:val="20"/>
          <w:szCs w:val="20"/>
        </w:rPr>
        <w:br/>
        <w:t>Student ID: 2433</w:t>
      </w:r>
      <w:r w:rsidRPr="004F111A">
        <w:rPr>
          <w:rFonts w:ascii="Tw Cen MT" w:hAnsi="Tw Cen MT"/>
          <w:sz w:val="20"/>
          <w:szCs w:val="20"/>
        </w:rPr>
        <w:br/>
        <w:t>sandyfields Forge road</w:t>
      </w:r>
      <w:r w:rsidRPr="004F111A">
        <w:rPr>
          <w:rFonts w:ascii="Tw Cen MT" w:hAnsi="Tw Cen MT"/>
          <w:sz w:val="20"/>
          <w:szCs w:val="20"/>
        </w:rPr>
        <w:br/>
        <w:t>Kingley GU35 9NG</w:t>
      </w:r>
      <w:r w:rsidRPr="004F111A">
        <w:rPr>
          <w:rFonts w:ascii="Tw Cen MT" w:hAnsi="Tw Cen MT"/>
          <w:sz w:val="20"/>
          <w:szCs w:val="20"/>
        </w:rPr>
        <w:br/>
      </w:r>
    </w:p>
    <w:p w14:paraId="58D5331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Nuwara Bilal</w:t>
      </w:r>
      <w:r w:rsidRPr="004F111A">
        <w:rPr>
          <w:rFonts w:ascii="Tw Cen MT" w:hAnsi="Tw Cen MT"/>
          <w:sz w:val="20"/>
          <w:szCs w:val="20"/>
        </w:rPr>
        <w:br/>
        <w:t>Student ID: 2434</w:t>
      </w:r>
      <w:r w:rsidRPr="004F111A">
        <w:rPr>
          <w:rFonts w:ascii="Tw Cen MT" w:hAnsi="Tw Cen MT"/>
          <w:sz w:val="20"/>
          <w:szCs w:val="20"/>
        </w:rPr>
        <w:br/>
        <w:t>15 Cordwaqiner House</w:t>
      </w:r>
      <w:r w:rsidRPr="004F111A">
        <w:rPr>
          <w:rFonts w:ascii="Tw Cen MT" w:hAnsi="Tw Cen MT"/>
          <w:sz w:val="20"/>
          <w:szCs w:val="20"/>
        </w:rPr>
        <w:br/>
        <w:t>London London E8 4RB</w:t>
      </w:r>
      <w:r w:rsidRPr="004F111A">
        <w:rPr>
          <w:rFonts w:ascii="Tw Cen MT" w:hAnsi="Tw Cen MT"/>
          <w:sz w:val="20"/>
          <w:szCs w:val="20"/>
        </w:rPr>
        <w:br/>
      </w:r>
    </w:p>
    <w:p w14:paraId="0615737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Maymuna Rahaman</w:t>
      </w:r>
      <w:r w:rsidRPr="004F111A">
        <w:rPr>
          <w:rFonts w:ascii="Tw Cen MT" w:hAnsi="Tw Cen MT"/>
          <w:sz w:val="20"/>
          <w:szCs w:val="20"/>
        </w:rPr>
        <w:br/>
        <w:t>Student ID: 2435</w:t>
      </w:r>
      <w:r w:rsidRPr="004F111A">
        <w:rPr>
          <w:rFonts w:ascii="Tw Cen MT" w:hAnsi="Tw Cen MT"/>
          <w:sz w:val="20"/>
          <w:szCs w:val="20"/>
        </w:rPr>
        <w:br/>
        <w:t>53 Aston street London</w:t>
      </w:r>
      <w:r w:rsidRPr="004F111A">
        <w:rPr>
          <w:rFonts w:ascii="Tw Cen MT" w:hAnsi="Tw Cen MT"/>
          <w:sz w:val="20"/>
          <w:szCs w:val="20"/>
        </w:rPr>
        <w:br/>
        <w:t>E14 7UQ</w:t>
      </w:r>
      <w:r w:rsidRPr="004F111A">
        <w:rPr>
          <w:rFonts w:ascii="Tw Cen MT" w:hAnsi="Tw Cen MT"/>
          <w:sz w:val="20"/>
          <w:szCs w:val="20"/>
        </w:rPr>
        <w:br/>
      </w:r>
    </w:p>
    <w:p w14:paraId="7FFA5C1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Aleksandra Gailane</w:t>
      </w:r>
      <w:r w:rsidRPr="004F111A">
        <w:rPr>
          <w:rFonts w:ascii="Tw Cen MT" w:hAnsi="Tw Cen MT"/>
          <w:sz w:val="20"/>
          <w:szCs w:val="20"/>
        </w:rPr>
        <w:br/>
        <w:t>Student ID: 2436</w:t>
      </w:r>
      <w:r w:rsidRPr="004F111A">
        <w:rPr>
          <w:rFonts w:ascii="Tw Cen MT" w:hAnsi="Tw Cen MT"/>
          <w:sz w:val="20"/>
          <w:szCs w:val="20"/>
        </w:rPr>
        <w:br/>
        <w:t>Flat 17, April Court</w:t>
      </w:r>
      <w:r w:rsidRPr="004F111A">
        <w:rPr>
          <w:rFonts w:ascii="Tw Cen MT" w:hAnsi="Tw Cen MT"/>
          <w:sz w:val="20"/>
          <w:szCs w:val="20"/>
        </w:rPr>
        <w:br/>
        <w:t>Teale Street E2 9AA</w:t>
      </w:r>
      <w:r w:rsidRPr="004F111A">
        <w:rPr>
          <w:rFonts w:ascii="Tw Cen MT" w:hAnsi="Tw Cen MT"/>
          <w:sz w:val="20"/>
          <w:szCs w:val="20"/>
        </w:rPr>
        <w:br/>
      </w:r>
    </w:p>
    <w:p w14:paraId="42ACA8D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Suweyda Mohammed</w:t>
      </w:r>
      <w:r w:rsidRPr="004F111A">
        <w:rPr>
          <w:rFonts w:ascii="Tw Cen MT" w:hAnsi="Tw Cen MT"/>
          <w:sz w:val="20"/>
          <w:szCs w:val="20"/>
        </w:rPr>
        <w:br/>
        <w:t>Student ID: 2437</w:t>
      </w:r>
      <w:r w:rsidRPr="004F111A">
        <w:rPr>
          <w:rFonts w:ascii="Tw Cen MT" w:hAnsi="Tw Cen MT"/>
          <w:sz w:val="20"/>
          <w:szCs w:val="20"/>
        </w:rPr>
        <w:br/>
        <w:t>484 Fellows Court</w:t>
      </w:r>
      <w:r w:rsidRPr="004F111A">
        <w:rPr>
          <w:rFonts w:ascii="Tw Cen MT" w:hAnsi="Tw Cen MT"/>
          <w:sz w:val="20"/>
          <w:szCs w:val="20"/>
        </w:rPr>
        <w:br/>
        <w:t>Weymouth terrace London</w:t>
      </w:r>
      <w:r w:rsidRPr="004F111A">
        <w:rPr>
          <w:rFonts w:ascii="Tw Cen MT" w:hAnsi="Tw Cen MT"/>
          <w:sz w:val="20"/>
          <w:szCs w:val="20"/>
        </w:rPr>
        <w:br/>
        <w:t>E2 8LE</w:t>
      </w:r>
      <w:r w:rsidRPr="004F111A">
        <w:rPr>
          <w:rFonts w:ascii="Tw Cen MT" w:hAnsi="Tw Cen MT"/>
          <w:sz w:val="20"/>
          <w:szCs w:val="20"/>
        </w:rPr>
        <w:br/>
      </w:r>
    </w:p>
    <w:p w14:paraId="74D7088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Mehran khan</w:t>
      </w:r>
      <w:r w:rsidRPr="004F111A">
        <w:rPr>
          <w:rFonts w:ascii="Tw Cen MT" w:hAnsi="Tw Cen MT"/>
          <w:sz w:val="20"/>
          <w:szCs w:val="20"/>
        </w:rPr>
        <w:br/>
        <w:t>Student ID: 2438</w:t>
      </w:r>
      <w:r w:rsidRPr="004F111A">
        <w:rPr>
          <w:rFonts w:ascii="Tw Cen MT" w:hAnsi="Tw Cen MT"/>
          <w:sz w:val="20"/>
          <w:szCs w:val="20"/>
        </w:rPr>
        <w:br/>
        <w:t>22D Campbell road</w:t>
      </w:r>
      <w:r w:rsidRPr="004F111A">
        <w:rPr>
          <w:rFonts w:ascii="Tw Cen MT" w:hAnsi="Tw Cen MT"/>
          <w:sz w:val="20"/>
          <w:szCs w:val="20"/>
        </w:rPr>
        <w:br/>
        <w:t>bromley by bow London E3</w:t>
      </w:r>
      <w:r w:rsidRPr="004F111A">
        <w:rPr>
          <w:rFonts w:ascii="Tw Cen MT" w:hAnsi="Tw Cen MT"/>
          <w:sz w:val="20"/>
          <w:szCs w:val="20"/>
        </w:rPr>
        <w:br/>
        <w:t>4DT</w:t>
      </w:r>
      <w:r w:rsidRPr="004F111A">
        <w:rPr>
          <w:rFonts w:ascii="Tw Cen MT" w:hAnsi="Tw Cen MT"/>
          <w:sz w:val="20"/>
          <w:szCs w:val="20"/>
        </w:rPr>
        <w:br/>
      </w:r>
    </w:p>
    <w:p w14:paraId="786E8EC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Muhammud Mahmud Hussain</w:t>
      </w:r>
      <w:r w:rsidRPr="004F111A">
        <w:rPr>
          <w:rFonts w:ascii="Tw Cen MT" w:hAnsi="Tw Cen MT"/>
          <w:sz w:val="20"/>
          <w:szCs w:val="20"/>
        </w:rPr>
        <w:br/>
        <w:t>Student ID: 2439</w:t>
      </w:r>
      <w:r w:rsidRPr="004F111A">
        <w:rPr>
          <w:rFonts w:ascii="Tw Cen MT" w:hAnsi="Tw Cen MT"/>
          <w:sz w:val="20"/>
          <w:szCs w:val="20"/>
        </w:rPr>
        <w:br/>
        <w:t>49 Melwood House E1 2QX</w:t>
      </w:r>
      <w:r w:rsidRPr="004F111A">
        <w:rPr>
          <w:rFonts w:ascii="Tw Cen MT" w:hAnsi="Tw Cen MT"/>
          <w:sz w:val="20"/>
          <w:szCs w:val="20"/>
        </w:rPr>
        <w:br/>
      </w:r>
    </w:p>
    <w:p w14:paraId="446999C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Nuzhat Lazina Chowdhury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Student ID: 2440</w:t>
      </w:r>
      <w:r w:rsidRPr="004F111A">
        <w:rPr>
          <w:rFonts w:ascii="Tw Cen MT" w:hAnsi="Tw Cen MT"/>
          <w:sz w:val="20"/>
          <w:szCs w:val="20"/>
        </w:rPr>
        <w:br/>
        <w:t>Flat 5 Boulcott Street</w:t>
      </w:r>
      <w:r w:rsidRPr="004F111A">
        <w:rPr>
          <w:rFonts w:ascii="Tw Cen MT" w:hAnsi="Tw Cen MT"/>
          <w:sz w:val="20"/>
          <w:szCs w:val="20"/>
        </w:rPr>
        <w:br/>
        <w:t>Limehouse London E1 0HR</w:t>
      </w:r>
      <w:r w:rsidRPr="004F111A">
        <w:rPr>
          <w:rFonts w:ascii="Tw Cen MT" w:hAnsi="Tw Cen MT"/>
          <w:sz w:val="20"/>
          <w:szCs w:val="20"/>
        </w:rPr>
        <w:br/>
      </w:r>
    </w:p>
    <w:p w14:paraId="223C530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Fatima Pacioni</w:t>
      </w:r>
      <w:r w:rsidRPr="004F111A">
        <w:rPr>
          <w:rFonts w:ascii="Tw Cen MT" w:hAnsi="Tw Cen MT"/>
          <w:sz w:val="20"/>
          <w:szCs w:val="20"/>
        </w:rPr>
        <w:br/>
        <w:t>Student ID: 2441</w:t>
      </w:r>
      <w:r w:rsidRPr="004F111A">
        <w:rPr>
          <w:rFonts w:ascii="Tw Cen MT" w:hAnsi="Tw Cen MT"/>
          <w:sz w:val="20"/>
          <w:szCs w:val="20"/>
        </w:rPr>
        <w:br/>
        <w:t>FLAT3 186A COMMERCIAL</w:t>
      </w:r>
      <w:r w:rsidRPr="004F111A">
        <w:rPr>
          <w:rFonts w:ascii="Tw Cen MT" w:hAnsi="Tw Cen MT"/>
          <w:sz w:val="20"/>
          <w:szCs w:val="20"/>
        </w:rPr>
        <w:br/>
        <w:t>ROAD london E1 2JY</w:t>
      </w:r>
      <w:r w:rsidRPr="004F111A">
        <w:rPr>
          <w:rFonts w:ascii="Tw Cen MT" w:hAnsi="Tw Cen MT"/>
          <w:sz w:val="20"/>
          <w:szCs w:val="20"/>
        </w:rPr>
        <w:br/>
      </w:r>
    </w:p>
    <w:p w14:paraId="7F49620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Anisha Jahan</w:t>
      </w:r>
      <w:r w:rsidRPr="004F111A">
        <w:rPr>
          <w:rFonts w:ascii="Tw Cen MT" w:hAnsi="Tw Cen MT"/>
          <w:sz w:val="20"/>
          <w:szCs w:val="20"/>
        </w:rPr>
        <w:br/>
        <w:t>Student ID: 2442</w:t>
      </w:r>
      <w:r w:rsidRPr="004F111A">
        <w:rPr>
          <w:rFonts w:ascii="Tw Cen MT" w:hAnsi="Tw Cen MT"/>
          <w:sz w:val="20"/>
          <w:szCs w:val="20"/>
        </w:rPr>
        <w:br/>
        <w:t>504 Martinggale house</w:t>
      </w:r>
      <w:r w:rsidRPr="004F111A">
        <w:rPr>
          <w:rFonts w:ascii="Tw Cen MT" w:hAnsi="Tw Cen MT"/>
          <w:sz w:val="20"/>
          <w:szCs w:val="20"/>
        </w:rPr>
        <w:br/>
        <w:t>raine street london E1W</w:t>
      </w:r>
      <w:r w:rsidRPr="004F111A">
        <w:rPr>
          <w:rFonts w:ascii="Tw Cen MT" w:hAnsi="Tw Cen MT"/>
          <w:sz w:val="20"/>
          <w:szCs w:val="20"/>
        </w:rPr>
        <w:br/>
        <w:t>3AQ</w:t>
      </w:r>
      <w:r w:rsidRPr="004F111A">
        <w:rPr>
          <w:rFonts w:ascii="Tw Cen MT" w:hAnsi="Tw Cen MT"/>
          <w:sz w:val="20"/>
          <w:szCs w:val="20"/>
        </w:rPr>
        <w:br/>
      </w:r>
    </w:p>
    <w:p w14:paraId="3D42420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Safwan Chowdhury</w:t>
      </w:r>
      <w:r w:rsidRPr="004F111A">
        <w:rPr>
          <w:rFonts w:ascii="Tw Cen MT" w:hAnsi="Tw Cen MT"/>
          <w:sz w:val="20"/>
          <w:szCs w:val="20"/>
        </w:rPr>
        <w:br/>
        <w:t>Student ID: 2443</w:t>
      </w:r>
      <w:r w:rsidRPr="004F111A">
        <w:rPr>
          <w:rFonts w:ascii="Tw Cen MT" w:hAnsi="Tw Cen MT"/>
          <w:sz w:val="20"/>
          <w:szCs w:val="20"/>
        </w:rPr>
        <w:br/>
        <w:t>SANDYFIELD ROAD KINGLEY</w:t>
      </w:r>
      <w:r w:rsidRPr="004F111A">
        <w:rPr>
          <w:rFonts w:ascii="Tw Cen MT" w:hAnsi="Tw Cen MT"/>
          <w:sz w:val="20"/>
          <w:szCs w:val="20"/>
        </w:rPr>
        <w:br/>
        <w:t>BORDON london GU35 9NG</w:t>
      </w:r>
      <w:r w:rsidRPr="004F111A">
        <w:rPr>
          <w:rFonts w:ascii="Tw Cen MT" w:hAnsi="Tw Cen MT"/>
          <w:sz w:val="20"/>
          <w:szCs w:val="20"/>
        </w:rPr>
        <w:br/>
      </w:r>
    </w:p>
    <w:p w14:paraId="31EC6CF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Tahmidul Hoque</w:t>
      </w:r>
      <w:r w:rsidRPr="004F111A">
        <w:rPr>
          <w:rFonts w:ascii="Tw Cen MT" w:hAnsi="Tw Cen MT"/>
          <w:sz w:val="20"/>
          <w:szCs w:val="20"/>
        </w:rPr>
        <w:br/>
        <w:t>Student ID: 2444</w:t>
      </w:r>
      <w:r w:rsidRPr="004F111A">
        <w:rPr>
          <w:rFonts w:ascii="Tw Cen MT" w:hAnsi="Tw Cen MT"/>
          <w:sz w:val="20"/>
          <w:szCs w:val="20"/>
        </w:rPr>
        <w:br/>
        <w:t>10 delafield house</w:t>
      </w:r>
      <w:r w:rsidRPr="004F111A">
        <w:rPr>
          <w:rFonts w:ascii="Tw Cen MT" w:hAnsi="Tw Cen MT"/>
          <w:sz w:val="20"/>
          <w:szCs w:val="20"/>
        </w:rPr>
        <w:br/>
        <w:t>christian street london</w:t>
      </w:r>
      <w:r w:rsidRPr="004F111A">
        <w:rPr>
          <w:rFonts w:ascii="Tw Cen MT" w:hAnsi="Tw Cen MT"/>
          <w:sz w:val="20"/>
          <w:szCs w:val="20"/>
        </w:rPr>
        <w:br/>
        <w:t>E1 1QB</w:t>
      </w:r>
      <w:r w:rsidRPr="004F111A">
        <w:rPr>
          <w:rFonts w:ascii="Tw Cen MT" w:hAnsi="Tw Cen MT"/>
          <w:sz w:val="20"/>
          <w:szCs w:val="20"/>
        </w:rPr>
        <w:br/>
      </w:r>
    </w:p>
    <w:p w14:paraId="561C6EA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Mahdiur Rahman</w:t>
      </w:r>
      <w:r w:rsidRPr="004F111A">
        <w:rPr>
          <w:rFonts w:ascii="Tw Cen MT" w:hAnsi="Tw Cen MT"/>
          <w:sz w:val="20"/>
          <w:szCs w:val="20"/>
        </w:rPr>
        <w:br/>
        <w:t>Student ID: 2445</w:t>
      </w:r>
      <w:r w:rsidRPr="004F111A">
        <w:rPr>
          <w:rFonts w:ascii="Tw Cen MT" w:hAnsi="Tw Cen MT"/>
          <w:sz w:val="20"/>
          <w:szCs w:val="20"/>
        </w:rPr>
        <w:br/>
        <w:t>403 BAILEY TOWER 13</w:t>
      </w:r>
      <w:r w:rsidRPr="004F111A">
        <w:rPr>
          <w:rFonts w:ascii="Tw Cen MT" w:hAnsi="Tw Cen MT"/>
          <w:sz w:val="20"/>
          <w:szCs w:val="20"/>
        </w:rPr>
        <w:br/>
        <w:t>MARTINEAU SQUARE london</w:t>
      </w:r>
      <w:r w:rsidRPr="004F111A">
        <w:rPr>
          <w:rFonts w:ascii="Tw Cen MT" w:hAnsi="Tw Cen MT"/>
          <w:sz w:val="20"/>
          <w:szCs w:val="20"/>
        </w:rPr>
        <w:br/>
        <w:t>E1 1BN</w:t>
      </w:r>
      <w:r w:rsidRPr="004F111A">
        <w:rPr>
          <w:rFonts w:ascii="Tw Cen MT" w:hAnsi="Tw Cen MT"/>
          <w:sz w:val="20"/>
          <w:szCs w:val="20"/>
        </w:rPr>
        <w:br/>
      </w:r>
    </w:p>
    <w:p w14:paraId="1BCE0EB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Mahdhi Ibrahim</w:t>
      </w:r>
      <w:r w:rsidRPr="004F111A">
        <w:rPr>
          <w:rFonts w:ascii="Tw Cen MT" w:hAnsi="Tw Cen MT"/>
          <w:sz w:val="20"/>
          <w:szCs w:val="20"/>
        </w:rPr>
        <w:br/>
        <w:t>Student ID: 2446</w:t>
      </w:r>
      <w:r w:rsidRPr="004F111A">
        <w:rPr>
          <w:rFonts w:ascii="Tw Cen MT" w:hAnsi="Tw Cen MT"/>
          <w:sz w:val="20"/>
          <w:szCs w:val="20"/>
        </w:rPr>
        <w:br/>
        <w:t>22 dorrington point</w:t>
      </w:r>
      <w:r w:rsidRPr="004F111A">
        <w:rPr>
          <w:rFonts w:ascii="Tw Cen MT" w:hAnsi="Tw Cen MT"/>
          <w:sz w:val="20"/>
          <w:szCs w:val="20"/>
        </w:rPr>
        <w:br/>
        <w:t>Bromley high street</w:t>
      </w:r>
      <w:r w:rsidRPr="004F111A">
        <w:rPr>
          <w:rFonts w:ascii="Tw Cen MT" w:hAnsi="Tw Cen MT"/>
          <w:sz w:val="20"/>
          <w:szCs w:val="20"/>
        </w:rPr>
        <w:br/>
        <w:t>london e3 3ez</w:t>
      </w:r>
      <w:r w:rsidRPr="004F111A">
        <w:rPr>
          <w:rFonts w:ascii="Tw Cen MT" w:hAnsi="Tw Cen MT"/>
          <w:sz w:val="20"/>
          <w:szCs w:val="20"/>
        </w:rPr>
        <w:br/>
      </w:r>
    </w:p>
    <w:p w14:paraId="4B16E9E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Anisha Rahman</w:t>
      </w:r>
      <w:r w:rsidRPr="004F111A">
        <w:rPr>
          <w:rFonts w:ascii="Tw Cen MT" w:hAnsi="Tw Cen MT"/>
          <w:sz w:val="20"/>
          <w:szCs w:val="20"/>
        </w:rPr>
        <w:br/>
        <w:t>Student ID: 2447</w:t>
      </w:r>
      <w:r w:rsidRPr="004F111A">
        <w:rPr>
          <w:rFonts w:ascii="Tw Cen MT" w:hAnsi="Tw Cen MT"/>
          <w:sz w:val="20"/>
          <w:szCs w:val="20"/>
        </w:rPr>
        <w:br/>
        <w:t>53 Sark Mews 9 Shapensey</w:t>
      </w:r>
      <w:r w:rsidRPr="004F111A">
        <w:rPr>
          <w:rFonts w:ascii="Tw Cen MT" w:hAnsi="Tw Cen MT"/>
          <w:sz w:val="20"/>
          <w:szCs w:val="20"/>
        </w:rPr>
        <w:br/>
        <w:t>House London E14 3PW</w:t>
      </w:r>
      <w:r w:rsidRPr="004F111A">
        <w:rPr>
          <w:rFonts w:ascii="Tw Cen MT" w:hAnsi="Tw Cen MT"/>
          <w:sz w:val="20"/>
          <w:szCs w:val="20"/>
        </w:rPr>
        <w:br/>
      </w:r>
    </w:p>
    <w:p w14:paraId="49182CF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Nabil Rahman</w:t>
      </w:r>
      <w:r w:rsidRPr="004F111A">
        <w:rPr>
          <w:rFonts w:ascii="Tw Cen MT" w:hAnsi="Tw Cen MT"/>
          <w:sz w:val="20"/>
          <w:szCs w:val="20"/>
        </w:rPr>
        <w:br/>
        <w:t>Student ID: 2448</w:t>
      </w:r>
      <w:r w:rsidRPr="004F111A">
        <w:rPr>
          <w:rFonts w:ascii="Tw Cen MT" w:hAnsi="Tw Cen MT"/>
          <w:sz w:val="20"/>
          <w:szCs w:val="20"/>
        </w:rPr>
        <w:br/>
        <w:t>11 sadlar house Bromley</w:t>
      </w:r>
      <w:r w:rsidRPr="004F111A">
        <w:rPr>
          <w:rFonts w:ascii="Tw Cen MT" w:hAnsi="Tw Cen MT"/>
          <w:sz w:val="20"/>
          <w:szCs w:val="20"/>
        </w:rPr>
        <w:br/>
        <w:t>high street london e33hh</w:t>
      </w:r>
      <w:r w:rsidRPr="004F111A">
        <w:rPr>
          <w:rFonts w:ascii="Tw Cen MT" w:hAnsi="Tw Cen MT"/>
          <w:sz w:val="20"/>
          <w:szCs w:val="20"/>
        </w:rPr>
        <w:br/>
      </w:r>
    </w:p>
    <w:p w14:paraId="3F80F43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Tasmeena Aktar</w:t>
      </w:r>
      <w:r w:rsidRPr="004F111A">
        <w:rPr>
          <w:rFonts w:ascii="Tw Cen MT" w:hAnsi="Tw Cen MT"/>
          <w:sz w:val="20"/>
          <w:szCs w:val="20"/>
        </w:rPr>
        <w:br/>
        <w:t>Student ID: 2449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Flat G08 Print</w:t>
      </w:r>
      <w:r w:rsidRPr="004F111A">
        <w:rPr>
          <w:rFonts w:ascii="Tw Cen MT" w:hAnsi="Tw Cen MT"/>
          <w:sz w:val="20"/>
          <w:szCs w:val="20"/>
        </w:rPr>
        <w:br/>
        <w:t>Apartments 38 Duckett</w:t>
      </w:r>
      <w:r w:rsidRPr="004F111A">
        <w:rPr>
          <w:rFonts w:ascii="Tw Cen MT" w:hAnsi="Tw Cen MT"/>
          <w:sz w:val="20"/>
          <w:szCs w:val="20"/>
        </w:rPr>
        <w:br/>
        <w:t>Street London E1 4FY</w:t>
      </w:r>
      <w:r w:rsidRPr="004F111A">
        <w:rPr>
          <w:rFonts w:ascii="Tw Cen MT" w:hAnsi="Tw Cen MT"/>
          <w:sz w:val="20"/>
          <w:szCs w:val="20"/>
        </w:rPr>
        <w:br/>
      </w:r>
    </w:p>
    <w:p w14:paraId="5125B39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Asim Hussain</w:t>
      </w:r>
      <w:r w:rsidRPr="004F111A">
        <w:rPr>
          <w:rFonts w:ascii="Tw Cen MT" w:hAnsi="Tw Cen MT"/>
          <w:sz w:val="20"/>
          <w:szCs w:val="20"/>
        </w:rPr>
        <w:br/>
        <w:t>Student ID: 2450</w:t>
      </w:r>
      <w:r w:rsidRPr="004F111A">
        <w:rPr>
          <w:rFonts w:ascii="Tw Cen MT" w:hAnsi="Tw Cen MT"/>
          <w:sz w:val="20"/>
          <w:szCs w:val="20"/>
        </w:rPr>
        <w:br/>
        <w:t>21 Plessey Building 25</w:t>
      </w:r>
      <w:r w:rsidRPr="004F111A">
        <w:rPr>
          <w:rFonts w:ascii="Tw Cen MT" w:hAnsi="Tw Cen MT"/>
          <w:sz w:val="20"/>
          <w:szCs w:val="20"/>
        </w:rPr>
        <w:br/>
        <w:t>Dod Street London E14</w:t>
      </w:r>
      <w:r w:rsidRPr="004F111A">
        <w:rPr>
          <w:rFonts w:ascii="Tw Cen MT" w:hAnsi="Tw Cen MT"/>
          <w:sz w:val="20"/>
          <w:szCs w:val="20"/>
        </w:rPr>
        <w:br/>
        <w:t>7ET</w:t>
      </w:r>
      <w:r w:rsidRPr="004F111A">
        <w:rPr>
          <w:rFonts w:ascii="Tw Cen MT" w:hAnsi="Tw Cen MT"/>
          <w:sz w:val="20"/>
          <w:szCs w:val="20"/>
        </w:rPr>
        <w:br/>
      </w:r>
    </w:p>
    <w:p w14:paraId="2E67073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Hamim Ahmed</w:t>
      </w:r>
      <w:r w:rsidRPr="004F111A">
        <w:rPr>
          <w:rFonts w:ascii="Tw Cen MT" w:hAnsi="Tw Cen MT"/>
          <w:sz w:val="20"/>
          <w:szCs w:val="20"/>
        </w:rPr>
        <w:br/>
        <w:t>Student ID: 2451</w:t>
      </w:r>
      <w:r w:rsidRPr="004F111A">
        <w:rPr>
          <w:rFonts w:ascii="Tw Cen MT" w:hAnsi="Tw Cen MT"/>
          <w:sz w:val="20"/>
          <w:szCs w:val="20"/>
        </w:rPr>
        <w:br/>
        <w:t>72 Cariloon Court 41</w:t>
      </w:r>
      <w:r w:rsidRPr="004F111A">
        <w:rPr>
          <w:rFonts w:ascii="Tw Cen MT" w:hAnsi="Tw Cen MT"/>
          <w:sz w:val="20"/>
          <w:szCs w:val="20"/>
        </w:rPr>
        <w:br/>
        <w:t>Greatorex Street London</w:t>
      </w:r>
      <w:r w:rsidRPr="004F111A">
        <w:rPr>
          <w:rFonts w:ascii="Tw Cen MT" w:hAnsi="Tw Cen MT"/>
          <w:sz w:val="20"/>
          <w:szCs w:val="20"/>
        </w:rPr>
        <w:br/>
        <w:t>E1 5EN</w:t>
      </w:r>
      <w:r w:rsidRPr="004F111A">
        <w:rPr>
          <w:rFonts w:ascii="Tw Cen MT" w:hAnsi="Tw Cen MT"/>
          <w:sz w:val="20"/>
          <w:szCs w:val="20"/>
        </w:rPr>
        <w:br/>
      </w:r>
    </w:p>
    <w:p w14:paraId="418B8EC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Mazharul Khan</w:t>
      </w:r>
      <w:r w:rsidRPr="004F111A">
        <w:rPr>
          <w:rFonts w:ascii="Tw Cen MT" w:hAnsi="Tw Cen MT"/>
          <w:sz w:val="20"/>
          <w:szCs w:val="20"/>
        </w:rPr>
        <w:br/>
        <w:t>Student ID: 2452</w:t>
      </w:r>
      <w:r w:rsidRPr="004F111A">
        <w:rPr>
          <w:rFonts w:ascii="Tw Cen MT" w:hAnsi="Tw Cen MT"/>
          <w:sz w:val="20"/>
          <w:szCs w:val="20"/>
        </w:rPr>
        <w:br/>
        <w:t>21 COUZENS HOUSE</w:t>
      </w:r>
      <w:r w:rsidRPr="004F111A">
        <w:rPr>
          <w:rFonts w:ascii="Tw Cen MT" w:hAnsi="Tw Cen MT"/>
          <w:sz w:val="20"/>
          <w:szCs w:val="20"/>
        </w:rPr>
        <w:br/>
        <w:t>WEATHERLEY CLOSE London</w:t>
      </w:r>
      <w:r w:rsidRPr="004F111A">
        <w:rPr>
          <w:rFonts w:ascii="Tw Cen MT" w:hAnsi="Tw Cen MT"/>
          <w:sz w:val="20"/>
          <w:szCs w:val="20"/>
        </w:rPr>
        <w:br/>
        <w:t>E34BG</w:t>
      </w:r>
      <w:r w:rsidRPr="004F111A">
        <w:rPr>
          <w:rFonts w:ascii="Tw Cen MT" w:hAnsi="Tw Cen MT"/>
          <w:sz w:val="20"/>
          <w:szCs w:val="20"/>
        </w:rPr>
        <w:br/>
      </w:r>
    </w:p>
    <w:p w14:paraId="21F1806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Fawziyah islam</w:t>
      </w:r>
      <w:r w:rsidRPr="004F111A">
        <w:rPr>
          <w:rFonts w:ascii="Tw Cen MT" w:hAnsi="Tw Cen MT"/>
          <w:sz w:val="20"/>
          <w:szCs w:val="20"/>
        </w:rPr>
        <w:br/>
        <w:t>Student ID: 2453</w:t>
      </w:r>
      <w:r w:rsidRPr="004F111A">
        <w:rPr>
          <w:rFonts w:ascii="Tw Cen MT" w:hAnsi="Tw Cen MT"/>
          <w:sz w:val="20"/>
          <w:szCs w:val="20"/>
        </w:rPr>
        <w:br/>
        <w:t>109 Ceylon house 20 Alie</w:t>
      </w:r>
      <w:r w:rsidRPr="004F111A">
        <w:rPr>
          <w:rFonts w:ascii="Tw Cen MT" w:hAnsi="Tw Cen MT"/>
          <w:sz w:val="20"/>
          <w:szCs w:val="20"/>
        </w:rPr>
        <w:br/>
        <w:t>street London E1 8PZ</w:t>
      </w:r>
      <w:r w:rsidRPr="004F111A">
        <w:rPr>
          <w:rFonts w:ascii="Tw Cen MT" w:hAnsi="Tw Cen MT"/>
          <w:sz w:val="20"/>
          <w:szCs w:val="20"/>
        </w:rPr>
        <w:br/>
      </w:r>
    </w:p>
    <w:p w14:paraId="48D7988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Saiful Alam</w:t>
      </w:r>
      <w:r w:rsidRPr="004F111A">
        <w:rPr>
          <w:rFonts w:ascii="Tw Cen MT" w:hAnsi="Tw Cen MT"/>
          <w:sz w:val="20"/>
          <w:szCs w:val="20"/>
        </w:rPr>
        <w:br/>
        <w:t>Student ID: 2454</w:t>
      </w:r>
      <w:r w:rsidRPr="004F111A">
        <w:rPr>
          <w:rFonts w:ascii="Tw Cen MT" w:hAnsi="Tw Cen MT"/>
          <w:sz w:val="20"/>
          <w:szCs w:val="20"/>
        </w:rPr>
        <w:br/>
        <w:t>31A Mayfair avenue</w:t>
      </w:r>
      <w:r w:rsidRPr="004F111A">
        <w:rPr>
          <w:rFonts w:ascii="Tw Cen MT" w:hAnsi="Tw Cen MT"/>
          <w:sz w:val="20"/>
          <w:szCs w:val="20"/>
        </w:rPr>
        <w:br/>
        <w:t>ILLFORD London ig1 3dt</w:t>
      </w:r>
      <w:r w:rsidRPr="004F111A">
        <w:rPr>
          <w:rFonts w:ascii="Tw Cen MT" w:hAnsi="Tw Cen MT"/>
          <w:sz w:val="20"/>
          <w:szCs w:val="20"/>
        </w:rPr>
        <w:br/>
      </w:r>
    </w:p>
    <w:p w14:paraId="12044EB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IMTIAZ BHUYAN</w:t>
      </w:r>
      <w:r w:rsidRPr="004F111A">
        <w:rPr>
          <w:rFonts w:ascii="Tw Cen MT" w:hAnsi="Tw Cen MT"/>
          <w:sz w:val="20"/>
          <w:szCs w:val="20"/>
        </w:rPr>
        <w:br/>
        <w:t>Student ID: 2455</w:t>
      </w:r>
      <w:r w:rsidRPr="004F111A">
        <w:rPr>
          <w:rFonts w:ascii="Tw Cen MT" w:hAnsi="Tw Cen MT"/>
          <w:sz w:val="20"/>
          <w:szCs w:val="20"/>
        </w:rPr>
        <w:br/>
        <w:t>FLAT 6 SADLER HOUSE</w:t>
      </w:r>
      <w:r w:rsidRPr="004F111A">
        <w:rPr>
          <w:rFonts w:ascii="Tw Cen MT" w:hAnsi="Tw Cen MT"/>
          <w:sz w:val="20"/>
          <w:szCs w:val="20"/>
        </w:rPr>
        <w:br/>
        <w:t>BROMLEY HIGH STREET</w:t>
      </w:r>
      <w:r w:rsidRPr="004F111A">
        <w:rPr>
          <w:rFonts w:ascii="Tw Cen MT" w:hAnsi="Tw Cen MT"/>
          <w:sz w:val="20"/>
          <w:szCs w:val="20"/>
        </w:rPr>
        <w:br/>
        <w:t>London E3 3HH</w:t>
      </w:r>
      <w:r w:rsidRPr="004F111A">
        <w:rPr>
          <w:rFonts w:ascii="Tw Cen MT" w:hAnsi="Tw Cen MT"/>
          <w:sz w:val="20"/>
          <w:szCs w:val="20"/>
        </w:rPr>
        <w:br/>
      </w:r>
    </w:p>
    <w:p w14:paraId="4A4C6EC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Adnan Bhuyan</w:t>
      </w:r>
      <w:r w:rsidRPr="004F111A">
        <w:rPr>
          <w:rFonts w:ascii="Tw Cen MT" w:hAnsi="Tw Cen MT"/>
          <w:sz w:val="20"/>
          <w:szCs w:val="20"/>
        </w:rPr>
        <w:br/>
        <w:t>Student ID: 2456</w:t>
      </w:r>
      <w:r w:rsidRPr="004F111A">
        <w:rPr>
          <w:rFonts w:ascii="Tw Cen MT" w:hAnsi="Tw Cen MT"/>
          <w:sz w:val="20"/>
          <w:szCs w:val="20"/>
        </w:rPr>
        <w:br/>
        <w:t>FLAT 6 SADLER HOUSE</w:t>
      </w:r>
      <w:r w:rsidRPr="004F111A">
        <w:rPr>
          <w:rFonts w:ascii="Tw Cen MT" w:hAnsi="Tw Cen MT"/>
          <w:sz w:val="20"/>
          <w:szCs w:val="20"/>
        </w:rPr>
        <w:br/>
        <w:t>BROMLEY HIGH STREET</w:t>
      </w:r>
      <w:r w:rsidRPr="004F111A">
        <w:rPr>
          <w:rFonts w:ascii="Tw Cen MT" w:hAnsi="Tw Cen MT"/>
          <w:sz w:val="20"/>
          <w:szCs w:val="20"/>
        </w:rPr>
        <w:br/>
        <w:t>London E3 3HH</w:t>
      </w:r>
      <w:r w:rsidRPr="004F111A">
        <w:rPr>
          <w:rFonts w:ascii="Tw Cen MT" w:hAnsi="Tw Cen MT"/>
          <w:sz w:val="20"/>
          <w:szCs w:val="20"/>
        </w:rPr>
        <w:br/>
      </w:r>
    </w:p>
    <w:p w14:paraId="7142161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Nuralom Mohammed</w:t>
      </w:r>
      <w:r w:rsidRPr="004F111A">
        <w:rPr>
          <w:rFonts w:ascii="Tw Cen MT" w:hAnsi="Tw Cen MT"/>
          <w:sz w:val="20"/>
          <w:szCs w:val="20"/>
        </w:rPr>
        <w:br/>
        <w:t>Student ID: 2457</w:t>
      </w:r>
      <w:r w:rsidRPr="004F111A">
        <w:rPr>
          <w:rFonts w:ascii="Tw Cen MT" w:hAnsi="Tw Cen MT"/>
          <w:sz w:val="20"/>
          <w:szCs w:val="20"/>
        </w:rPr>
        <w:br/>
        <w:t>79A Adelaide Road London</w:t>
      </w:r>
      <w:r w:rsidRPr="004F111A">
        <w:rPr>
          <w:rFonts w:ascii="Tw Cen MT" w:hAnsi="Tw Cen MT"/>
          <w:sz w:val="20"/>
          <w:szCs w:val="20"/>
        </w:rPr>
        <w:br/>
        <w:t>E10 5NW</w:t>
      </w:r>
      <w:r w:rsidRPr="004F111A">
        <w:rPr>
          <w:rFonts w:ascii="Tw Cen MT" w:hAnsi="Tw Cen MT"/>
          <w:sz w:val="20"/>
          <w:szCs w:val="20"/>
        </w:rPr>
        <w:br/>
      </w:r>
    </w:p>
    <w:p w14:paraId="0F5655B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Sumeyah Arnold</w:t>
      </w:r>
      <w:r w:rsidRPr="004F111A">
        <w:rPr>
          <w:rFonts w:ascii="Tw Cen MT" w:hAnsi="Tw Cen MT"/>
          <w:sz w:val="20"/>
          <w:szCs w:val="20"/>
        </w:rPr>
        <w:br/>
        <w:t>Student ID: 2458</w:t>
      </w:r>
      <w:r w:rsidRPr="004F111A">
        <w:rPr>
          <w:rFonts w:ascii="Tw Cen MT" w:hAnsi="Tw Cen MT"/>
          <w:sz w:val="20"/>
          <w:szCs w:val="20"/>
        </w:rPr>
        <w:br/>
        <w:t>33 Lake View Estate Old</w:t>
      </w:r>
      <w:r w:rsidRPr="004F111A">
        <w:rPr>
          <w:rFonts w:ascii="Tw Cen MT" w:hAnsi="Tw Cen MT"/>
          <w:sz w:val="20"/>
          <w:szCs w:val="20"/>
        </w:rPr>
        <w:br/>
        <w:t>Ford Road London E3 5TB</w:t>
      </w:r>
      <w:r w:rsidRPr="004F111A">
        <w:rPr>
          <w:rFonts w:ascii="Tw Cen MT" w:hAnsi="Tw Cen MT"/>
          <w:sz w:val="20"/>
          <w:szCs w:val="20"/>
        </w:rPr>
        <w:br/>
      </w:r>
    </w:p>
    <w:p w14:paraId="7E23DDF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Syeda Nusaiba Ahmed</w:t>
      </w:r>
      <w:r w:rsidRPr="004F111A">
        <w:rPr>
          <w:rFonts w:ascii="Tw Cen MT" w:hAnsi="Tw Cen MT"/>
          <w:sz w:val="20"/>
          <w:szCs w:val="20"/>
        </w:rPr>
        <w:br/>
        <w:t>Student ID: 2459</w:t>
      </w:r>
      <w:r w:rsidRPr="004F111A">
        <w:rPr>
          <w:rFonts w:ascii="Tw Cen MT" w:hAnsi="Tw Cen MT"/>
          <w:sz w:val="20"/>
          <w:szCs w:val="20"/>
        </w:rPr>
        <w:br/>
        <w:t>24 Ford Square London E1</w:t>
      </w:r>
      <w:r w:rsidRPr="004F111A">
        <w:rPr>
          <w:rFonts w:ascii="Tw Cen MT" w:hAnsi="Tw Cen MT"/>
          <w:sz w:val="20"/>
          <w:szCs w:val="20"/>
        </w:rPr>
        <w:br/>
        <w:t>2HS</w:t>
      </w:r>
      <w:r w:rsidRPr="004F111A">
        <w:rPr>
          <w:rFonts w:ascii="Tw Cen MT" w:hAnsi="Tw Cen MT"/>
          <w:sz w:val="20"/>
          <w:szCs w:val="20"/>
        </w:rPr>
        <w:br/>
      </w:r>
    </w:p>
    <w:p w14:paraId="41084B2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Faiza Ahmed</w:t>
      </w:r>
      <w:r w:rsidRPr="004F111A">
        <w:rPr>
          <w:rFonts w:ascii="Tw Cen MT" w:hAnsi="Tw Cen MT"/>
          <w:sz w:val="20"/>
          <w:szCs w:val="20"/>
        </w:rPr>
        <w:br/>
        <w:t>Student ID: 2460</w:t>
      </w:r>
      <w:r w:rsidRPr="004F111A">
        <w:rPr>
          <w:rFonts w:ascii="Tw Cen MT" w:hAnsi="Tw Cen MT"/>
          <w:sz w:val="20"/>
          <w:szCs w:val="20"/>
        </w:rPr>
        <w:br/>
        <w:t>74 O'Leary Square London</w:t>
      </w:r>
      <w:r w:rsidRPr="004F111A">
        <w:rPr>
          <w:rFonts w:ascii="Tw Cen MT" w:hAnsi="Tw Cen MT"/>
          <w:sz w:val="20"/>
          <w:szCs w:val="20"/>
        </w:rPr>
        <w:br/>
        <w:t>E1 3AR</w:t>
      </w:r>
      <w:r w:rsidRPr="004F111A">
        <w:rPr>
          <w:rFonts w:ascii="Tw Cen MT" w:hAnsi="Tw Cen MT"/>
          <w:sz w:val="20"/>
          <w:szCs w:val="20"/>
        </w:rPr>
        <w:br/>
      </w:r>
    </w:p>
    <w:p w14:paraId="763867B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Navila Anowara MD</w:t>
      </w:r>
      <w:r w:rsidRPr="004F111A">
        <w:rPr>
          <w:rFonts w:ascii="Tw Cen MT" w:hAnsi="Tw Cen MT"/>
          <w:sz w:val="20"/>
          <w:szCs w:val="20"/>
        </w:rPr>
        <w:br/>
        <w:t>Student ID: 2461</w:t>
      </w:r>
      <w:r w:rsidRPr="004F111A">
        <w:rPr>
          <w:rFonts w:ascii="Tw Cen MT" w:hAnsi="Tw Cen MT"/>
          <w:sz w:val="20"/>
          <w:szCs w:val="20"/>
        </w:rPr>
        <w:br/>
        <w:t>45 Robinson Road London</w:t>
      </w:r>
      <w:r w:rsidRPr="004F111A">
        <w:rPr>
          <w:rFonts w:ascii="Tw Cen MT" w:hAnsi="Tw Cen MT"/>
          <w:sz w:val="20"/>
          <w:szCs w:val="20"/>
        </w:rPr>
        <w:br/>
        <w:t>E2 9LX</w:t>
      </w:r>
      <w:r w:rsidRPr="004F111A">
        <w:rPr>
          <w:rFonts w:ascii="Tw Cen MT" w:hAnsi="Tw Cen MT"/>
          <w:sz w:val="20"/>
          <w:szCs w:val="20"/>
        </w:rPr>
        <w:br/>
      </w:r>
    </w:p>
    <w:p w14:paraId="6CEEDE8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Antila Khan</w:t>
      </w:r>
      <w:r w:rsidRPr="004F111A">
        <w:rPr>
          <w:rFonts w:ascii="Tw Cen MT" w:hAnsi="Tw Cen MT"/>
          <w:sz w:val="20"/>
          <w:szCs w:val="20"/>
        </w:rPr>
        <w:br/>
        <w:t>Student ID: 2462</w:t>
      </w:r>
      <w:r w:rsidRPr="004F111A">
        <w:rPr>
          <w:rFonts w:ascii="Tw Cen MT" w:hAnsi="Tw Cen MT"/>
          <w:sz w:val="20"/>
          <w:szCs w:val="20"/>
        </w:rPr>
        <w:br/>
        <w:t>39 Musbury Street London</w:t>
      </w:r>
      <w:r w:rsidRPr="004F111A">
        <w:rPr>
          <w:rFonts w:ascii="Tw Cen MT" w:hAnsi="Tw Cen MT"/>
          <w:sz w:val="20"/>
          <w:szCs w:val="20"/>
        </w:rPr>
        <w:br/>
        <w:t>E1 0PJ</w:t>
      </w:r>
      <w:r w:rsidRPr="004F111A">
        <w:rPr>
          <w:rFonts w:ascii="Tw Cen MT" w:hAnsi="Tw Cen MT"/>
          <w:sz w:val="20"/>
          <w:szCs w:val="20"/>
        </w:rPr>
        <w:br/>
      </w:r>
    </w:p>
    <w:p w14:paraId="22DC744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Aftab Khan</w:t>
      </w:r>
      <w:r w:rsidRPr="004F111A">
        <w:rPr>
          <w:rFonts w:ascii="Tw Cen MT" w:hAnsi="Tw Cen MT"/>
          <w:sz w:val="20"/>
          <w:szCs w:val="20"/>
        </w:rPr>
        <w:br/>
        <w:t>Student ID: 2463</w:t>
      </w:r>
      <w:r w:rsidRPr="004F111A">
        <w:rPr>
          <w:rFonts w:ascii="Tw Cen MT" w:hAnsi="Tw Cen MT"/>
          <w:sz w:val="20"/>
          <w:szCs w:val="20"/>
        </w:rPr>
        <w:br/>
        <w:t>39 Musbury Street London</w:t>
      </w:r>
      <w:r w:rsidRPr="004F111A">
        <w:rPr>
          <w:rFonts w:ascii="Tw Cen MT" w:hAnsi="Tw Cen MT"/>
          <w:sz w:val="20"/>
          <w:szCs w:val="20"/>
        </w:rPr>
        <w:br/>
        <w:t>E1 0PJ</w:t>
      </w:r>
      <w:r w:rsidRPr="004F111A">
        <w:rPr>
          <w:rFonts w:ascii="Tw Cen MT" w:hAnsi="Tw Cen MT"/>
          <w:sz w:val="20"/>
          <w:szCs w:val="20"/>
        </w:rPr>
        <w:br/>
      </w:r>
    </w:p>
    <w:p w14:paraId="7E64C1E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Masfi Alam Safin</w:t>
      </w:r>
      <w:r w:rsidRPr="004F111A">
        <w:rPr>
          <w:rFonts w:ascii="Tw Cen MT" w:hAnsi="Tw Cen MT"/>
          <w:sz w:val="20"/>
          <w:szCs w:val="20"/>
        </w:rPr>
        <w:br/>
        <w:t>Student ID: 2464</w:t>
      </w:r>
      <w:r w:rsidRPr="004F111A">
        <w:rPr>
          <w:rFonts w:ascii="Tw Cen MT" w:hAnsi="Tw Cen MT"/>
          <w:sz w:val="20"/>
          <w:szCs w:val="20"/>
        </w:rPr>
        <w:br/>
        <w:t>Flat 6, City East</w:t>
      </w:r>
      <w:r w:rsidRPr="004F111A">
        <w:rPr>
          <w:rFonts w:ascii="Tw Cen MT" w:hAnsi="Tw Cen MT"/>
          <w:sz w:val="20"/>
          <w:szCs w:val="20"/>
        </w:rPr>
        <w:br/>
        <w:t>Building 265 Cable</w:t>
      </w:r>
      <w:r w:rsidRPr="004F111A">
        <w:rPr>
          <w:rFonts w:ascii="Tw Cen MT" w:hAnsi="Tw Cen MT"/>
          <w:sz w:val="20"/>
          <w:szCs w:val="20"/>
        </w:rPr>
        <w:br/>
        <w:t>Street London E1 2QF</w:t>
      </w:r>
      <w:r w:rsidRPr="004F111A">
        <w:rPr>
          <w:rFonts w:ascii="Tw Cen MT" w:hAnsi="Tw Cen MT"/>
          <w:sz w:val="20"/>
          <w:szCs w:val="20"/>
        </w:rPr>
        <w:br/>
      </w:r>
    </w:p>
    <w:p w14:paraId="7A6F57B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Neha Mohit</w:t>
      </w:r>
      <w:r w:rsidRPr="004F111A">
        <w:rPr>
          <w:rFonts w:ascii="Tw Cen MT" w:hAnsi="Tw Cen MT"/>
          <w:sz w:val="20"/>
          <w:szCs w:val="20"/>
        </w:rPr>
        <w:br/>
        <w:t>Student ID: 2465</w:t>
      </w:r>
      <w:r w:rsidRPr="004F111A">
        <w:rPr>
          <w:rFonts w:ascii="Tw Cen MT" w:hAnsi="Tw Cen MT"/>
          <w:sz w:val="20"/>
          <w:szCs w:val="20"/>
        </w:rPr>
        <w:br/>
        <w:t>10 Morris Street London</w:t>
      </w:r>
      <w:r w:rsidRPr="004F111A">
        <w:rPr>
          <w:rFonts w:ascii="Tw Cen MT" w:hAnsi="Tw Cen MT"/>
          <w:sz w:val="20"/>
          <w:szCs w:val="20"/>
        </w:rPr>
        <w:br/>
        <w:t>E1 2NP</w:t>
      </w:r>
      <w:r w:rsidRPr="004F111A">
        <w:rPr>
          <w:rFonts w:ascii="Tw Cen MT" w:hAnsi="Tw Cen MT"/>
          <w:sz w:val="20"/>
          <w:szCs w:val="20"/>
        </w:rPr>
        <w:br/>
      </w:r>
    </w:p>
    <w:p w14:paraId="1C83F18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Sahil Mohit</w:t>
      </w:r>
      <w:r w:rsidRPr="004F111A">
        <w:rPr>
          <w:rFonts w:ascii="Tw Cen MT" w:hAnsi="Tw Cen MT"/>
          <w:sz w:val="20"/>
          <w:szCs w:val="20"/>
        </w:rPr>
        <w:br/>
        <w:t>Student ID: 2466</w:t>
      </w:r>
      <w:r w:rsidRPr="004F111A">
        <w:rPr>
          <w:rFonts w:ascii="Tw Cen MT" w:hAnsi="Tw Cen MT"/>
          <w:sz w:val="20"/>
          <w:szCs w:val="20"/>
        </w:rPr>
        <w:br/>
        <w:t>10 Morris Street London</w:t>
      </w:r>
      <w:r w:rsidRPr="004F111A">
        <w:rPr>
          <w:rFonts w:ascii="Tw Cen MT" w:hAnsi="Tw Cen MT"/>
          <w:sz w:val="20"/>
          <w:szCs w:val="20"/>
        </w:rPr>
        <w:br/>
        <w:t>E1 2NP</w:t>
      </w:r>
      <w:r w:rsidRPr="004F111A">
        <w:rPr>
          <w:rFonts w:ascii="Tw Cen MT" w:hAnsi="Tw Cen MT"/>
          <w:sz w:val="20"/>
          <w:szCs w:val="20"/>
        </w:rPr>
        <w:br/>
      </w:r>
    </w:p>
    <w:p w14:paraId="0CD6766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Samiyah Ali</w:t>
      </w:r>
      <w:r w:rsidRPr="004F111A">
        <w:rPr>
          <w:rFonts w:ascii="Tw Cen MT" w:hAnsi="Tw Cen MT"/>
          <w:sz w:val="20"/>
          <w:szCs w:val="20"/>
        </w:rPr>
        <w:br/>
        <w:t>Student ID: 2467</w:t>
      </w:r>
      <w:r w:rsidRPr="004F111A">
        <w:rPr>
          <w:rFonts w:ascii="Tw Cen MT" w:hAnsi="Tw Cen MT"/>
          <w:sz w:val="20"/>
          <w:szCs w:val="20"/>
        </w:rPr>
        <w:br/>
        <w:t>8 Fakruddin Street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London E1 5BU</w:t>
      </w:r>
      <w:r w:rsidRPr="004F111A">
        <w:rPr>
          <w:rFonts w:ascii="Tw Cen MT" w:hAnsi="Tw Cen MT"/>
          <w:sz w:val="20"/>
          <w:szCs w:val="20"/>
        </w:rPr>
        <w:br/>
      </w:r>
    </w:p>
    <w:p w14:paraId="1A883E0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Emad Uddin</w:t>
      </w:r>
      <w:r w:rsidRPr="004F111A">
        <w:rPr>
          <w:rFonts w:ascii="Tw Cen MT" w:hAnsi="Tw Cen MT"/>
          <w:sz w:val="20"/>
          <w:szCs w:val="20"/>
        </w:rPr>
        <w:br/>
        <w:t>Student ID: 2468</w:t>
      </w:r>
      <w:r w:rsidRPr="004F111A">
        <w:rPr>
          <w:rFonts w:ascii="Tw Cen MT" w:hAnsi="Tw Cen MT"/>
          <w:sz w:val="20"/>
          <w:szCs w:val="20"/>
        </w:rPr>
        <w:br/>
        <w:t>78 Swaton Road London E3</w:t>
      </w:r>
      <w:r w:rsidRPr="004F111A">
        <w:rPr>
          <w:rFonts w:ascii="Tw Cen MT" w:hAnsi="Tw Cen MT"/>
          <w:sz w:val="20"/>
          <w:szCs w:val="20"/>
        </w:rPr>
        <w:br/>
        <w:t>4ET</w:t>
      </w:r>
      <w:r w:rsidRPr="004F111A">
        <w:rPr>
          <w:rFonts w:ascii="Tw Cen MT" w:hAnsi="Tw Cen MT"/>
          <w:sz w:val="20"/>
          <w:szCs w:val="20"/>
        </w:rPr>
        <w:br/>
      </w:r>
    </w:p>
    <w:p w14:paraId="77BF933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Muskan Ridi MD</w:t>
      </w:r>
      <w:r w:rsidRPr="004F111A">
        <w:rPr>
          <w:rFonts w:ascii="Tw Cen MT" w:hAnsi="Tw Cen MT"/>
          <w:sz w:val="20"/>
          <w:szCs w:val="20"/>
        </w:rPr>
        <w:br/>
        <w:t>Student ID: 2469</w:t>
      </w:r>
      <w:r w:rsidRPr="004F111A">
        <w:rPr>
          <w:rFonts w:ascii="Tw Cen MT" w:hAnsi="Tw Cen MT"/>
          <w:sz w:val="20"/>
          <w:szCs w:val="20"/>
        </w:rPr>
        <w:br/>
        <w:t>Flat 24, Reardon House</w:t>
      </w:r>
      <w:r w:rsidRPr="004F111A">
        <w:rPr>
          <w:rFonts w:ascii="Tw Cen MT" w:hAnsi="Tw Cen MT"/>
          <w:sz w:val="20"/>
          <w:szCs w:val="20"/>
        </w:rPr>
        <w:br/>
        <w:t>Reardon Street London</w:t>
      </w:r>
      <w:r w:rsidRPr="004F111A">
        <w:rPr>
          <w:rFonts w:ascii="Tw Cen MT" w:hAnsi="Tw Cen MT"/>
          <w:sz w:val="20"/>
          <w:szCs w:val="20"/>
        </w:rPr>
        <w:br/>
        <w:t>E1W 2QJ</w:t>
      </w:r>
      <w:r w:rsidRPr="004F111A">
        <w:rPr>
          <w:rFonts w:ascii="Tw Cen MT" w:hAnsi="Tw Cen MT"/>
          <w:sz w:val="20"/>
          <w:szCs w:val="20"/>
        </w:rPr>
        <w:br/>
      </w:r>
    </w:p>
    <w:p w14:paraId="0B80741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Zafir Uddin</w:t>
      </w:r>
      <w:r w:rsidRPr="004F111A">
        <w:rPr>
          <w:rFonts w:ascii="Tw Cen MT" w:hAnsi="Tw Cen MT"/>
          <w:sz w:val="20"/>
          <w:szCs w:val="20"/>
        </w:rPr>
        <w:br/>
        <w:t>Student ID: 2470</w:t>
      </w:r>
      <w:r w:rsidRPr="004F111A">
        <w:rPr>
          <w:rFonts w:ascii="Tw Cen MT" w:hAnsi="Tw Cen MT"/>
          <w:sz w:val="20"/>
          <w:szCs w:val="20"/>
        </w:rPr>
        <w:br/>
        <w:t>34 Mansford Street</w:t>
      </w:r>
      <w:r w:rsidRPr="004F111A">
        <w:rPr>
          <w:rFonts w:ascii="Tw Cen MT" w:hAnsi="Tw Cen MT"/>
          <w:sz w:val="20"/>
          <w:szCs w:val="20"/>
        </w:rPr>
        <w:br/>
        <w:t>London E2 7AJ</w:t>
      </w:r>
      <w:r w:rsidRPr="004F111A">
        <w:rPr>
          <w:rFonts w:ascii="Tw Cen MT" w:hAnsi="Tw Cen MT"/>
          <w:sz w:val="20"/>
          <w:szCs w:val="20"/>
        </w:rPr>
        <w:br/>
      </w:r>
    </w:p>
    <w:p w14:paraId="59F148A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Aqeeb Uddin</w:t>
      </w:r>
      <w:r w:rsidRPr="004F111A">
        <w:rPr>
          <w:rFonts w:ascii="Tw Cen MT" w:hAnsi="Tw Cen MT"/>
          <w:sz w:val="20"/>
          <w:szCs w:val="20"/>
        </w:rPr>
        <w:br/>
        <w:t>Student ID: 2471</w:t>
      </w:r>
      <w:r w:rsidRPr="004F111A">
        <w:rPr>
          <w:rFonts w:ascii="Tw Cen MT" w:hAnsi="Tw Cen MT"/>
          <w:sz w:val="20"/>
          <w:szCs w:val="20"/>
        </w:rPr>
        <w:br/>
        <w:t>34 Mansford Street</w:t>
      </w:r>
      <w:r w:rsidRPr="004F111A">
        <w:rPr>
          <w:rFonts w:ascii="Tw Cen MT" w:hAnsi="Tw Cen MT"/>
          <w:sz w:val="20"/>
          <w:szCs w:val="20"/>
        </w:rPr>
        <w:br/>
        <w:t>London E2 7AJ</w:t>
      </w:r>
      <w:r w:rsidRPr="004F111A">
        <w:rPr>
          <w:rFonts w:ascii="Tw Cen MT" w:hAnsi="Tw Cen MT"/>
          <w:sz w:val="20"/>
          <w:szCs w:val="20"/>
        </w:rPr>
        <w:br/>
      </w:r>
    </w:p>
    <w:p w14:paraId="187DFDE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Mohamed Amin Alasow</w:t>
      </w:r>
      <w:r w:rsidRPr="004F111A">
        <w:rPr>
          <w:rFonts w:ascii="Tw Cen MT" w:hAnsi="Tw Cen MT"/>
          <w:sz w:val="20"/>
          <w:szCs w:val="20"/>
        </w:rPr>
        <w:br/>
        <w:t>Student ID: 2472</w:t>
      </w:r>
      <w:r w:rsidRPr="004F111A">
        <w:rPr>
          <w:rFonts w:ascii="Tw Cen MT" w:hAnsi="Tw Cen MT"/>
          <w:sz w:val="20"/>
          <w:szCs w:val="20"/>
        </w:rPr>
        <w:br/>
        <w:t>Flat 2, Evans House</w:t>
      </w:r>
      <w:r w:rsidRPr="004F111A">
        <w:rPr>
          <w:rFonts w:ascii="Tw Cen MT" w:hAnsi="Tw Cen MT"/>
          <w:sz w:val="20"/>
          <w:szCs w:val="20"/>
        </w:rPr>
        <w:br/>
        <w:t>Fount Street London SW8</w:t>
      </w:r>
      <w:r w:rsidRPr="004F111A">
        <w:rPr>
          <w:rFonts w:ascii="Tw Cen MT" w:hAnsi="Tw Cen MT"/>
          <w:sz w:val="20"/>
          <w:szCs w:val="20"/>
        </w:rPr>
        <w:br/>
        <w:t>4SS</w:t>
      </w:r>
      <w:r w:rsidRPr="004F111A">
        <w:rPr>
          <w:rFonts w:ascii="Tw Cen MT" w:hAnsi="Tw Cen MT"/>
          <w:sz w:val="20"/>
          <w:szCs w:val="20"/>
        </w:rPr>
        <w:br/>
      </w:r>
    </w:p>
    <w:p w14:paraId="34822D5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Yusuf Islam</w:t>
      </w:r>
      <w:r w:rsidRPr="004F111A">
        <w:rPr>
          <w:rFonts w:ascii="Tw Cen MT" w:hAnsi="Tw Cen MT"/>
          <w:sz w:val="20"/>
          <w:szCs w:val="20"/>
        </w:rPr>
        <w:br/>
        <w:t>Student ID: 2473</w:t>
      </w:r>
      <w:r w:rsidRPr="004F111A">
        <w:rPr>
          <w:rFonts w:ascii="Tw Cen MT" w:hAnsi="Tw Cen MT"/>
          <w:sz w:val="20"/>
          <w:szCs w:val="20"/>
        </w:rPr>
        <w:br/>
        <w:t>140 Teviot Street London</w:t>
      </w:r>
      <w:r w:rsidRPr="004F111A">
        <w:rPr>
          <w:rFonts w:ascii="Tw Cen MT" w:hAnsi="Tw Cen MT"/>
          <w:sz w:val="20"/>
          <w:szCs w:val="20"/>
        </w:rPr>
        <w:br/>
        <w:t>E14 6QR</w:t>
      </w:r>
      <w:r w:rsidRPr="004F111A">
        <w:rPr>
          <w:rFonts w:ascii="Tw Cen MT" w:hAnsi="Tw Cen MT"/>
          <w:sz w:val="20"/>
          <w:szCs w:val="20"/>
        </w:rPr>
        <w:br/>
      </w:r>
    </w:p>
    <w:p w14:paraId="0112DCD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Muhammad Latif Zaim Khan</w:t>
      </w:r>
      <w:r w:rsidRPr="004F111A">
        <w:rPr>
          <w:rFonts w:ascii="Tw Cen MT" w:hAnsi="Tw Cen MT"/>
          <w:sz w:val="20"/>
          <w:szCs w:val="20"/>
        </w:rPr>
        <w:br/>
        <w:t>Student ID: 2474</w:t>
      </w:r>
      <w:r w:rsidRPr="004F111A">
        <w:rPr>
          <w:rFonts w:ascii="Tw Cen MT" w:hAnsi="Tw Cen MT"/>
          <w:sz w:val="20"/>
          <w:szCs w:val="20"/>
        </w:rPr>
        <w:br/>
        <w:t>Flat 50, Yates House</w:t>
      </w:r>
      <w:r w:rsidRPr="004F111A">
        <w:rPr>
          <w:rFonts w:ascii="Tw Cen MT" w:hAnsi="Tw Cen MT"/>
          <w:sz w:val="20"/>
          <w:szCs w:val="20"/>
        </w:rPr>
        <w:br/>
        <w:t>Roberta Street London E2</w:t>
      </w:r>
      <w:r w:rsidRPr="004F111A">
        <w:rPr>
          <w:rFonts w:ascii="Tw Cen MT" w:hAnsi="Tw Cen MT"/>
          <w:sz w:val="20"/>
          <w:szCs w:val="20"/>
        </w:rPr>
        <w:br/>
        <w:t>6NU</w:t>
      </w:r>
      <w:r w:rsidRPr="004F111A">
        <w:rPr>
          <w:rFonts w:ascii="Tw Cen MT" w:hAnsi="Tw Cen MT"/>
          <w:sz w:val="20"/>
          <w:szCs w:val="20"/>
        </w:rPr>
        <w:br/>
      </w:r>
    </w:p>
    <w:p w14:paraId="4BAFFE3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Abdullah Ibrahim Muse</w:t>
      </w:r>
      <w:r w:rsidRPr="004F111A">
        <w:rPr>
          <w:rFonts w:ascii="Tw Cen MT" w:hAnsi="Tw Cen MT"/>
          <w:sz w:val="20"/>
          <w:szCs w:val="20"/>
        </w:rPr>
        <w:br/>
        <w:t>Student ID: 2475</w:t>
      </w:r>
      <w:r w:rsidRPr="004F111A">
        <w:rPr>
          <w:rFonts w:ascii="Tw Cen MT" w:hAnsi="Tw Cen MT"/>
          <w:sz w:val="20"/>
          <w:szCs w:val="20"/>
        </w:rPr>
        <w:br/>
        <w:t>128 Ramsey Street London</w:t>
      </w:r>
      <w:r w:rsidRPr="004F111A">
        <w:rPr>
          <w:rFonts w:ascii="Tw Cen MT" w:hAnsi="Tw Cen MT"/>
          <w:sz w:val="20"/>
          <w:szCs w:val="20"/>
        </w:rPr>
        <w:br/>
        <w:t>E2 6HU</w:t>
      </w:r>
      <w:r w:rsidRPr="004F111A">
        <w:rPr>
          <w:rFonts w:ascii="Tw Cen MT" w:hAnsi="Tw Cen MT"/>
          <w:sz w:val="20"/>
          <w:szCs w:val="20"/>
        </w:rPr>
        <w:br/>
      </w:r>
    </w:p>
    <w:p w14:paraId="39B7C44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Abdiraheen Ibrahim Muse</w:t>
      </w:r>
      <w:r w:rsidRPr="004F111A">
        <w:rPr>
          <w:rFonts w:ascii="Tw Cen MT" w:hAnsi="Tw Cen MT"/>
          <w:sz w:val="20"/>
          <w:szCs w:val="20"/>
        </w:rPr>
        <w:br/>
        <w:t>Student ID: 2476</w:t>
      </w:r>
      <w:r w:rsidRPr="004F111A">
        <w:rPr>
          <w:rFonts w:ascii="Tw Cen MT" w:hAnsi="Tw Cen MT"/>
          <w:sz w:val="20"/>
          <w:szCs w:val="20"/>
        </w:rPr>
        <w:br/>
        <w:t>128 Ramsey Street London</w:t>
      </w:r>
      <w:r w:rsidRPr="004F111A">
        <w:rPr>
          <w:rFonts w:ascii="Tw Cen MT" w:hAnsi="Tw Cen MT"/>
          <w:sz w:val="20"/>
          <w:szCs w:val="20"/>
        </w:rPr>
        <w:br/>
        <w:t>E2 6HU</w:t>
      </w:r>
      <w:r w:rsidRPr="004F111A">
        <w:rPr>
          <w:rFonts w:ascii="Tw Cen MT" w:hAnsi="Tw Cen MT"/>
          <w:sz w:val="20"/>
          <w:szCs w:val="20"/>
        </w:rPr>
        <w:br/>
      </w:r>
    </w:p>
    <w:p w14:paraId="59F2476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Sudipta Nath</w:t>
      </w:r>
      <w:r w:rsidRPr="004F111A">
        <w:rPr>
          <w:rFonts w:ascii="Tw Cen MT" w:hAnsi="Tw Cen MT"/>
          <w:sz w:val="20"/>
          <w:szCs w:val="20"/>
        </w:rPr>
        <w:br/>
        <w:t>Student ID: 2477</w:t>
      </w:r>
      <w:r w:rsidRPr="004F111A">
        <w:rPr>
          <w:rFonts w:ascii="Tw Cen MT" w:hAnsi="Tw Cen MT"/>
          <w:sz w:val="20"/>
          <w:szCs w:val="20"/>
        </w:rPr>
        <w:br/>
        <w:t>8 Spring Walk London E1</w:t>
      </w:r>
      <w:r w:rsidRPr="004F111A">
        <w:rPr>
          <w:rFonts w:ascii="Tw Cen MT" w:hAnsi="Tw Cen MT"/>
          <w:sz w:val="20"/>
          <w:szCs w:val="20"/>
        </w:rPr>
        <w:br/>
        <w:t>5JA</w:t>
      </w:r>
      <w:r w:rsidRPr="004F111A">
        <w:rPr>
          <w:rFonts w:ascii="Tw Cen MT" w:hAnsi="Tw Cen MT"/>
          <w:sz w:val="20"/>
          <w:szCs w:val="20"/>
        </w:rPr>
        <w:br/>
      </w:r>
    </w:p>
    <w:p w14:paraId="3EAA830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Mishel Dey</w:t>
      </w:r>
      <w:r w:rsidRPr="004F111A">
        <w:rPr>
          <w:rFonts w:ascii="Tw Cen MT" w:hAnsi="Tw Cen MT"/>
          <w:sz w:val="20"/>
          <w:szCs w:val="20"/>
        </w:rPr>
        <w:br/>
        <w:t>Student ID: 2478</w:t>
      </w:r>
      <w:r w:rsidRPr="004F111A">
        <w:rPr>
          <w:rFonts w:ascii="Tw Cen MT" w:hAnsi="Tw Cen MT"/>
          <w:sz w:val="20"/>
          <w:szCs w:val="20"/>
        </w:rPr>
        <w:br/>
        <w:t>8 Maldon Close London</w:t>
      </w:r>
      <w:r w:rsidRPr="004F111A">
        <w:rPr>
          <w:rFonts w:ascii="Tw Cen MT" w:hAnsi="Tw Cen MT"/>
          <w:sz w:val="20"/>
          <w:szCs w:val="20"/>
        </w:rPr>
        <w:br/>
        <w:t>E15 1PR</w:t>
      </w:r>
      <w:r w:rsidRPr="004F111A">
        <w:rPr>
          <w:rFonts w:ascii="Tw Cen MT" w:hAnsi="Tw Cen MT"/>
          <w:sz w:val="20"/>
          <w:szCs w:val="20"/>
        </w:rPr>
        <w:br/>
      </w:r>
    </w:p>
    <w:p w14:paraId="2E707A8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Tora Dey</w:t>
      </w:r>
      <w:r w:rsidRPr="004F111A">
        <w:rPr>
          <w:rFonts w:ascii="Tw Cen MT" w:hAnsi="Tw Cen MT"/>
          <w:sz w:val="20"/>
          <w:szCs w:val="20"/>
        </w:rPr>
        <w:br/>
        <w:t>Student ID: 2479</w:t>
      </w:r>
      <w:r w:rsidRPr="004F111A">
        <w:rPr>
          <w:rFonts w:ascii="Tw Cen MT" w:hAnsi="Tw Cen MT"/>
          <w:sz w:val="20"/>
          <w:szCs w:val="20"/>
        </w:rPr>
        <w:br/>
        <w:t>8 Maldon Close London</w:t>
      </w:r>
      <w:r w:rsidRPr="004F111A">
        <w:rPr>
          <w:rFonts w:ascii="Tw Cen MT" w:hAnsi="Tw Cen MT"/>
          <w:sz w:val="20"/>
          <w:szCs w:val="20"/>
        </w:rPr>
        <w:br/>
        <w:t>E15 1PR</w:t>
      </w:r>
      <w:r w:rsidRPr="004F111A">
        <w:rPr>
          <w:rFonts w:ascii="Tw Cen MT" w:hAnsi="Tw Cen MT"/>
          <w:sz w:val="20"/>
          <w:szCs w:val="20"/>
        </w:rPr>
        <w:br/>
      </w:r>
    </w:p>
    <w:p w14:paraId="2C18891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Mehedi Hassan</w:t>
      </w:r>
      <w:r w:rsidRPr="004F111A">
        <w:rPr>
          <w:rFonts w:ascii="Tw Cen MT" w:hAnsi="Tw Cen MT"/>
          <w:sz w:val="20"/>
          <w:szCs w:val="20"/>
        </w:rPr>
        <w:br/>
        <w:t>Student ID: 2480</w:t>
      </w:r>
      <w:r w:rsidRPr="004F111A">
        <w:rPr>
          <w:rFonts w:ascii="Tw Cen MT" w:hAnsi="Tw Cen MT"/>
          <w:sz w:val="20"/>
          <w:szCs w:val="20"/>
        </w:rPr>
        <w:br/>
        <w:t>Flat 12A, Silvester</w:t>
      </w:r>
      <w:r w:rsidRPr="004F111A">
        <w:rPr>
          <w:rFonts w:ascii="Tw Cen MT" w:hAnsi="Tw Cen MT"/>
          <w:sz w:val="20"/>
          <w:szCs w:val="20"/>
        </w:rPr>
        <w:br/>
        <w:t>House Sceptre Road</w:t>
      </w:r>
      <w:r w:rsidRPr="004F111A">
        <w:rPr>
          <w:rFonts w:ascii="Tw Cen MT" w:hAnsi="Tw Cen MT"/>
          <w:sz w:val="20"/>
          <w:szCs w:val="20"/>
        </w:rPr>
        <w:br/>
        <w:t>London E2 0JT</w:t>
      </w:r>
      <w:r w:rsidRPr="004F111A">
        <w:rPr>
          <w:rFonts w:ascii="Tw Cen MT" w:hAnsi="Tw Cen MT"/>
          <w:sz w:val="20"/>
          <w:szCs w:val="20"/>
        </w:rPr>
        <w:br/>
      </w:r>
    </w:p>
    <w:p w14:paraId="44503C9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Afrida Renu</w:t>
      </w:r>
      <w:r w:rsidRPr="004F111A">
        <w:rPr>
          <w:rFonts w:ascii="Tw Cen MT" w:hAnsi="Tw Cen MT"/>
          <w:sz w:val="20"/>
          <w:szCs w:val="20"/>
        </w:rPr>
        <w:br/>
        <w:t>Student ID: 2481</w:t>
      </w:r>
      <w:r w:rsidRPr="004F111A">
        <w:rPr>
          <w:rFonts w:ascii="Tw Cen MT" w:hAnsi="Tw Cen MT"/>
          <w:sz w:val="20"/>
          <w:szCs w:val="20"/>
        </w:rPr>
        <w:br/>
        <w:t>Flat 12, Bevin House</w:t>
      </w:r>
      <w:r w:rsidRPr="004F111A">
        <w:rPr>
          <w:rFonts w:ascii="Tw Cen MT" w:hAnsi="Tw Cen MT"/>
          <w:sz w:val="20"/>
          <w:szCs w:val="20"/>
        </w:rPr>
        <w:br/>
        <w:t>Butler Street London E2</w:t>
      </w:r>
      <w:r w:rsidRPr="004F111A">
        <w:rPr>
          <w:rFonts w:ascii="Tw Cen MT" w:hAnsi="Tw Cen MT"/>
          <w:sz w:val="20"/>
          <w:szCs w:val="20"/>
        </w:rPr>
        <w:br/>
        <w:t>0RW</w:t>
      </w:r>
      <w:r w:rsidRPr="004F111A">
        <w:rPr>
          <w:rFonts w:ascii="Tw Cen MT" w:hAnsi="Tw Cen MT"/>
          <w:sz w:val="20"/>
          <w:szCs w:val="20"/>
        </w:rPr>
        <w:br/>
      </w:r>
    </w:p>
    <w:p w14:paraId="5530D1F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Nihadul Bhuiya</w:t>
      </w:r>
      <w:r w:rsidRPr="004F111A">
        <w:rPr>
          <w:rFonts w:ascii="Tw Cen MT" w:hAnsi="Tw Cen MT"/>
          <w:sz w:val="20"/>
          <w:szCs w:val="20"/>
        </w:rPr>
        <w:br/>
        <w:t>Student ID: 2482</w:t>
      </w:r>
      <w:r w:rsidRPr="004F111A">
        <w:rPr>
          <w:rFonts w:ascii="Tw Cen MT" w:hAnsi="Tw Cen MT"/>
          <w:sz w:val="20"/>
          <w:szCs w:val="20"/>
        </w:rPr>
        <w:br/>
        <w:t>Flat 5, Shalimar House 1</w:t>
      </w:r>
      <w:r w:rsidRPr="004F111A">
        <w:rPr>
          <w:rFonts w:ascii="Tw Cen MT" w:hAnsi="Tw Cen MT"/>
          <w:sz w:val="20"/>
          <w:szCs w:val="20"/>
        </w:rPr>
        <w:br/>
        <w:t>Harold Road London E13</w:t>
      </w:r>
      <w:r w:rsidRPr="004F111A">
        <w:rPr>
          <w:rFonts w:ascii="Tw Cen MT" w:hAnsi="Tw Cen MT"/>
          <w:sz w:val="20"/>
          <w:szCs w:val="20"/>
        </w:rPr>
        <w:br/>
        <w:t>0SQ</w:t>
      </w:r>
      <w:r w:rsidRPr="004F111A">
        <w:rPr>
          <w:rFonts w:ascii="Tw Cen MT" w:hAnsi="Tw Cen MT"/>
          <w:sz w:val="20"/>
          <w:szCs w:val="20"/>
        </w:rPr>
        <w:br/>
      </w:r>
    </w:p>
    <w:p w14:paraId="4CF375D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Nima Ahmed Abdirahman</w:t>
      </w:r>
      <w:r w:rsidRPr="004F111A">
        <w:rPr>
          <w:rFonts w:ascii="Tw Cen MT" w:hAnsi="Tw Cen MT"/>
          <w:sz w:val="20"/>
          <w:szCs w:val="20"/>
        </w:rPr>
        <w:br/>
        <w:t>Student ID: 2483</w:t>
      </w:r>
      <w:r w:rsidRPr="004F111A">
        <w:rPr>
          <w:rFonts w:ascii="Tw Cen MT" w:hAnsi="Tw Cen MT"/>
          <w:sz w:val="20"/>
          <w:szCs w:val="20"/>
        </w:rPr>
        <w:br/>
        <w:t>6 Ravens Walk London E20</w:t>
      </w:r>
      <w:r w:rsidRPr="004F111A">
        <w:rPr>
          <w:rFonts w:ascii="Tw Cen MT" w:hAnsi="Tw Cen MT"/>
          <w:sz w:val="20"/>
          <w:szCs w:val="20"/>
        </w:rPr>
        <w:br/>
        <w:t>1DR</w:t>
      </w:r>
      <w:r w:rsidRPr="004F111A">
        <w:rPr>
          <w:rFonts w:ascii="Tw Cen MT" w:hAnsi="Tw Cen MT"/>
          <w:sz w:val="20"/>
          <w:szCs w:val="20"/>
        </w:rPr>
        <w:br/>
      </w:r>
    </w:p>
    <w:p w14:paraId="32FC06F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Mohamed Ahmed Abdirahman</w:t>
      </w:r>
      <w:r w:rsidRPr="004F111A">
        <w:rPr>
          <w:rFonts w:ascii="Tw Cen MT" w:hAnsi="Tw Cen MT"/>
          <w:sz w:val="20"/>
          <w:szCs w:val="20"/>
        </w:rPr>
        <w:br/>
        <w:t>Student ID: 2484</w:t>
      </w:r>
      <w:r w:rsidRPr="004F111A">
        <w:rPr>
          <w:rFonts w:ascii="Tw Cen MT" w:hAnsi="Tw Cen MT"/>
          <w:sz w:val="20"/>
          <w:szCs w:val="20"/>
        </w:rPr>
        <w:br/>
        <w:t>6 Ravens Walk London E20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1DR</w:t>
      </w:r>
      <w:r w:rsidRPr="004F111A">
        <w:rPr>
          <w:rFonts w:ascii="Tw Cen MT" w:hAnsi="Tw Cen MT"/>
          <w:sz w:val="20"/>
          <w:szCs w:val="20"/>
        </w:rPr>
        <w:br/>
      </w:r>
    </w:p>
    <w:p w14:paraId="09A4912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Idris Haji</w:t>
      </w:r>
      <w:r w:rsidRPr="004F111A">
        <w:rPr>
          <w:rFonts w:ascii="Tw Cen MT" w:hAnsi="Tw Cen MT"/>
          <w:sz w:val="20"/>
          <w:szCs w:val="20"/>
        </w:rPr>
        <w:br/>
        <w:t>Student ID: 2485</w:t>
      </w:r>
      <w:r w:rsidRPr="004F111A">
        <w:rPr>
          <w:rFonts w:ascii="Tw Cen MT" w:hAnsi="Tw Cen MT"/>
          <w:sz w:val="20"/>
          <w:szCs w:val="20"/>
        </w:rPr>
        <w:br/>
        <w:t>Flat 13 39 Besson Street</w:t>
      </w:r>
      <w:r w:rsidRPr="004F111A">
        <w:rPr>
          <w:rFonts w:ascii="Tw Cen MT" w:hAnsi="Tw Cen MT"/>
          <w:sz w:val="20"/>
          <w:szCs w:val="20"/>
        </w:rPr>
        <w:br/>
        <w:t>London SE14 5AE</w:t>
      </w:r>
      <w:r w:rsidRPr="004F111A">
        <w:rPr>
          <w:rFonts w:ascii="Tw Cen MT" w:hAnsi="Tw Cen MT"/>
          <w:sz w:val="20"/>
          <w:szCs w:val="20"/>
        </w:rPr>
        <w:br/>
      </w:r>
    </w:p>
    <w:p w14:paraId="0961EB2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Taslima jannat</w:t>
      </w:r>
      <w:r w:rsidRPr="004F111A">
        <w:rPr>
          <w:rFonts w:ascii="Tw Cen MT" w:hAnsi="Tw Cen MT"/>
          <w:sz w:val="20"/>
          <w:szCs w:val="20"/>
        </w:rPr>
        <w:br/>
        <w:t>Student ID: 2486</w:t>
      </w:r>
      <w:r w:rsidRPr="004F111A">
        <w:rPr>
          <w:rFonts w:ascii="Tw Cen MT" w:hAnsi="Tw Cen MT"/>
          <w:sz w:val="20"/>
          <w:szCs w:val="20"/>
        </w:rPr>
        <w:br/>
        <w:t>Flat 10 12 Umberston</w:t>
      </w:r>
      <w:r w:rsidRPr="004F111A">
        <w:rPr>
          <w:rFonts w:ascii="Tw Cen MT" w:hAnsi="Tw Cen MT"/>
          <w:sz w:val="20"/>
          <w:szCs w:val="20"/>
        </w:rPr>
        <w:br/>
        <w:t>Street London E1 1PY</w:t>
      </w:r>
      <w:r w:rsidRPr="004F111A">
        <w:rPr>
          <w:rFonts w:ascii="Tw Cen MT" w:hAnsi="Tw Cen MT"/>
          <w:sz w:val="20"/>
          <w:szCs w:val="20"/>
        </w:rPr>
        <w:br/>
      </w:r>
    </w:p>
    <w:p w14:paraId="0C85EF9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Arif Choudhury</w:t>
      </w:r>
      <w:r w:rsidRPr="004F111A">
        <w:rPr>
          <w:rFonts w:ascii="Tw Cen MT" w:hAnsi="Tw Cen MT"/>
          <w:sz w:val="20"/>
          <w:szCs w:val="20"/>
        </w:rPr>
        <w:br/>
        <w:t>Student ID: 2487</w:t>
      </w:r>
      <w:r w:rsidRPr="004F111A">
        <w:rPr>
          <w:rFonts w:ascii="Tw Cen MT" w:hAnsi="Tw Cen MT"/>
          <w:sz w:val="20"/>
          <w:szCs w:val="20"/>
        </w:rPr>
        <w:br/>
        <w:t>Flat 21, Hughes Mansions</w:t>
      </w:r>
      <w:r w:rsidRPr="004F111A">
        <w:rPr>
          <w:rFonts w:ascii="Tw Cen MT" w:hAnsi="Tw Cen MT"/>
          <w:sz w:val="20"/>
          <w:szCs w:val="20"/>
        </w:rPr>
        <w:br/>
        <w:t>Vallance Road London E1</w:t>
      </w:r>
      <w:r w:rsidRPr="004F111A">
        <w:rPr>
          <w:rFonts w:ascii="Tw Cen MT" w:hAnsi="Tw Cen MT"/>
          <w:sz w:val="20"/>
          <w:szCs w:val="20"/>
        </w:rPr>
        <w:br/>
        <w:t>5BH</w:t>
      </w:r>
      <w:r w:rsidRPr="004F111A">
        <w:rPr>
          <w:rFonts w:ascii="Tw Cen MT" w:hAnsi="Tw Cen MT"/>
          <w:sz w:val="20"/>
          <w:szCs w:val="20"/>
        </w:rPr>
        <w:br/>
      </w:r>
    </w:p>
    <w:p w14:paraId="09441EF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Zarrin  Tasnim kazi</w:t>
      </w:r>
      <w:r w:rsidRPr="004F111A">
        <w:rPr>
          <w:rFonts w:ascii="Tw Cen MT" w:hAnsi="Tw Cen MT"/>
          <w:sz w:val="20"/>
          <w:szCs w:val="20"/>
        </w:rPr>
        <w:br/>
        <w:t>Student ID: 2488</w:t>
      </w:r>
      <w:r w:rsidRPr="004F111A">
        <w:rPr>
          <w:rFonts w:ascii="Tw Cen MT" w:hAnsi="Tw Cen MT"/>
          <w:sz w:val="20"/>
          <w:szCs w:val="20"/>
        </w:rPr>
        <w:br/>
        <w:t>22 Southwater Close</w:t>
      </w:r>
      <w:r w:rsidRPr="004F111A">
        <w:rPr>
          <w:rFonts w:ascii="Tw Cen MT" w:hAnsi="Tw Cen MT"/>
          <w:sz w:val="20"/>
          <w:szCs w:val="20"/>
        </w:rPr>
        <w:br/>
        <w:t>London E14 7TE</w:t>
      </w:r>
      <w:r w:rsidRPr="004F111A">
        <w:rPr>
          <w:rFonts w:ascii="Tw Cen MT" w:hAnsi="Tw Cen MT"/>
          <w:sz w:val="20"/>
          <w:szCs w:val="20"/>
        </w:rPr>
        <w:br/>
      </w:r>
    </w:p>
    <w:p w14:paraId="156581D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Ryaan Ahmed</w:t>
      </w:r>
      <w:r w:rsidRPr="004F111A">
        <w:rPr>
          <w:rFonts w:ascii="Tw Cen MT" w:hAnsi="Tw Cen MT"/>
          <w:sz w:val="20"/>
          <w:szCs w:val="20"/>
        </w:rPr>
        <w:br/>
        <w:t>Student ID: 2489</w:t>
      </w:r>
      <w:r w:rsidRPr="004F111A">
        <w:rPr>
          <w:rFonts w:ascii="Tw Cen MT" w:hAnsi="Tw Cen MT"/>
          <w:sz w:val="20"/>
          <w:szCs w:val="20"/>
        </w:rPr>
        <w:br/>
        <w:t>Flat 308, Potter House 3</w:t>
      </w:r>
      <w:r w:rsidRPr="004F111A">
        <w:rPr>
          <w:rFonts w:ascii="Tw Cen MT" w:hAnsi="Tw Cen MT"/>
          <w:sz w:val="20"/>
          <w:szCs w:val="20"/>
        </w:rPr>
        <w:br/>
        <w:t>Beaufort Gardens London</w:t>
      </w:r>
      <w:r w:rsidRPr="004F111A">
        <w:rPr>
          <w:rFonts w:ascii="Tw Cen MT" w:hAnsi="Tw Cen MT"/>
          <w:sz w:val="20"/>
          <w:szCs w:val="20"/>
        </w:rPr>
        <w:br/>
        <w:t>E1 3DQ</w:t>
      </w:r>
      <w:r w:rsidRPr="004F111A">
        <w:rPr>
          <w:rFonts w:ascii="Tw Cen MT" w:hAnsi="Tw Cen MT"/>
          <w:sz w:val="20"/>
          <w:szCs w:val="20"/>
        </w:rPr>
        <w:br/>
      </w:r>
    </w:p>
    <w:p w14:paraId="7231E15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Rimsha salim</w:t>
      </w:r>
      <w:r w:rsidRPr="004F111A">
        <w:rPr>
          <w:rFonts w:ascii="Tw Cen MT" w:hAnsi="Tw Cen MT"/>
          <w:sz w:val="20"/>
          <w:szCs w:val="20"/>
        </w:rPr>
        <w:br/>
        <w:t>Student ID: 2490</w:t>
      </w:r>
      <w:r w:rsidRPr="004F111A">
        <w:rPr>
          <w:rFonts w:ascii="Tw Cen MT" w:hAnsi="Tw Cen MT"/>
          <w:sz w:val="20"/>
          <w:szCs w:val="20"/>
        </w:rPr>
        <w:br/>
        <w:t>Flat 5, Shepherd Court 2</w:t>
      </w:r>
      <w:r w:rsidRPr="004F111A">
        <w:rPr>
          <w:rFonts w:ascii="Tw Cen MT" w:hAnsi="Tw Cen MT"/>
          <w:sz w:val="20"/>
          <w:szCs w:val="20"/>
        </w:rPr>
        <w:br/>
        <w:t>Annabel Close London E14</w:t>
      </w:r>
      <w:r w:rsidRPr="004F111A">
        <w:rPr>
          <w:rFonts w:ascii="Tw Cen MT" w:hAnsi="Tw Cen MT"/>
          <w:sz w:val="20"/>
          <w:szCs w:val="20"/>
        </w:rPr>
        <w:br/>
        <w:t>6DP</w:t>
      </w:r>
      <w:r w:rsidRPr="004F111A">
        <w:rPr>
          <w:rFonts w:ascii="Tw Cen MT" w:hAnsi="Tw Cen MT"/>
          <w:sz w:val="20"/>
          <w:szCs w:val="20"/>
        </w:rPr>
        <w:br/>
      </w:r>
    </w:p>
    <w:p w14:paraId="7E9F1CE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Md Ahanaf Thamid</w:t>
      </w:r>
      <w:r w:rsidRPr="004F111A">
        <w:rPr>
          <w:rFonts w:ascii="Tw Cen MT" w:hAnsi="Tw Cen MT"/>
          <w:sz w:val="20"/>
          <w:szCs w:val="20"/>
        </w:rPr>
        <w:br/>
        <w:t>Student ID: 2491</w:t>
      </w:r>
      <w:r w:rsidRPr="004F111A">
        <w:rPr>
          <w:rFonts w:ascii="Tw Cen MT" w:hAnsi="Tw Cen MT"/>
          <w:sz w:val="20"/>
          <w:szCs w:val="20"/>
        </w:rPr>
        <w:br/>
        <w:t>Flat 17, Bewley House</w:t>
      </w:r>
      <w:r w:rsidRPr="004F111A">
        <w:rPr>
          <w:rFonts w:ascii="Tw Cen MT" w:hAnsi="Tw Cen MT"/>
          <w:sz w:val="20"/>
          <w:szCs w:val="20"/>
        </w:rPr>
        <w:br/>
        <w:t>Bewley Street London E1</w:t>
      </w:r>
      <w:r w:rsidRPr="004F111A">
        <w:rPr>
          <w:rFonts w:ascii="Tw Cen MT" w:hAnsi="Tw Cen MT"/>
          <w:sz w:val="20"/>
          <w:szCs w:val="20"/>
        </w:rPr>
        <w:br/>
        <w:t>0BS</w:t>
      </w:r>
      <w:r w:rsidRPr="004F111A">
        <w:rPr>
          <w:rFonts w:ascii="Tw Cen MT" w:hAnsi="Tw Cen MT"/>
          <w:sz w:val="20"/>
          <w:szCs w:val="20"/>
        </w:rPr>
        <w:br/>
      </w:r>
    </w:p>
    <w:p w14:paraId="3924904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Tamim Amin</w:t>
      </w:r>
      <w:r w:rsidRPr="004F111A">
        <w:rPr>
          <w:rFonts w:ascii="Tw Cen MT" w:hAnsi="Tw Cen MT"/>
          <w:sz w:val="20"/>
          <w:szCs w:val="20"/>
        </w:rPr>
        <w:br/>
        <w:t>Student ID: 2492</w:t>
      </w:r>
      <w:r w:rsidRPr="004F111A">
        <w:rPr>
          <w:rFonts w:ascii="Tw Cen MT" w:hAnsi="Tw Cen MT"/>
          <w:sz w:val="20"/>
          <w:szCs w:val="20"/>
        </w:rPr>
        <w:br/>
        <w:t>82 Albion E8 4LY</w:t>
      </w:r>
      <w:r w:rsidRPr="004F111A">
        <w:rPr>
          <w:rFonts w:ascii="Tw Cen MT" w:hAnsi="Tw Cen MT"/>
          <w:sz w:val="20"/>
          <w:szCs w:val="20"/>
        </w:rPr>
        <w:br/>
      </w:r>
    </w:p>
    <w:p w14:paraId="4ABFBCD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Ishtak Bin Akter</w:t>
      </w:r>
      <w:r w:rsidRPr="004F111A">
        <w:rPr>
          <w:rFonts w:ascii="Tw Cen MT" w:hAnsi="Tw Cen MT"/>
          <w:sz w:val="20"/>
          <w:szCs w:val="20"/>
        </w:rPr>
        <w:br/>
        <w:t>Student ID: 2493</w:t>
      </w:r>
      <w:r w:rsidRPr="004F111A">
        <w:rPr>
          <w:rFonts w:ascii="Tw Cen MT" w:hAnsi="Tw Cen MT"/>
          <w:sz w:val="20"/>
          <w:szCs w:val="20"/>
        </w:rPr>
        <w:br/>
        <w:t>47 Seagrave Close</w:t>
      </w:r>
      <w:r w:rsidRPr="004F111A">
        <w:rPr>
          <w:rFonts w:ascii="Tw Cen MT" w:hAnsi="Tw Cen MT"/>
          <w:sz w:val="20"/>
          <w:szCs w:val="20"/>
        </w:rPr>
        <w:br/>
        <w:t>Wellesley Street London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E1 0QL</w:t>
      </w:r>
      <w:r w:rsidRPr="004F111A">
        <w:rPr>
          <w:rFonts w:ascii="Tw Cen MT" w:hAnsi="Tw Cen MT"/>
          <w:sz w:val="20"/>
          <w:szCs w:val="20"/>
        </w:rPr>
        <w:br/>
      </w:r>
    </w:p>
    <w:p w14:paraId="38BCAE7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oppurbo shamim</w:t>
      </w:r>
      <w:r w:rsidRPr="004F111A">
        <w:rPr>
          <w:rFonts w:ascii="Tw Cen MT" w:hAnsi="Tw Cen MT"/>
          <w:sz w:val="20"/>
          <w:szCs w:val="20"/>
        </w:rPr>
        <w:br/>
        <w:t>Student ID: 2494</w:t>
      </w:r>
      <w:r w:rsidRPr="004F111A">
        <w:rPr>
          <w:rFonts w:ascii="Tw Cen MT" w:hAnsi="Tw Cen MT"/>
          <w:sz w:val="20"/>
          <w:szCs w:val="20"/>
        </w:rPr>
        <w:br/>
        <w:t>60 Sutton Street London</w:t>
      </w:r>
      <w:r w:rsidRPr="004F111A">
        <w:rPr>
          <w:rFonts w:ascii="Tw Cen MT" w:hAnsi="Tw Cen MT"/>
          <w:sz w:val="20"/>
          <w:szCs w:val="20"/>
        </w:rPr>
        <w:br/>
        <w:t>E1 0AX</w:t>
      </w:r>
      <w:r w:rsidRPr="004F111A">
        <w:rPr>
          <w:rFonts w:ascii="Tw Cen MT" w:hAnsi="Tw Cen MT"/>
          <w:sz w:val="20"/>
          <w:szCs w:val="20"/>
        </w:rPr>
        <w:br/>
      </w:r>
    </w:p>
    <w:p w14:paraId="397EF39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Keren Ndele</w:t>
      </w:r>
      <w:r w:rsidRPr="004F111A">
        <w:rPr>
          <w:rFonts w:ascii="Tw Cen MT" w:hAnsi="Tw Cen MT"/>
          <w:sz w:val="20"/>
          <w:szCs w:val="20"/>
        </w:rPr>
        <w:br/>
        <w:t>Student ID: 2495</w:t>
      </w:r>
      <w:r w:rsidRPr="004F111A">
        <w:rPr>
          <w:rFonts w:ascii="Tw Cen MT" w:hAnsi="Tw Cen MT"/>
          <w:sz w:val="20"/>
          <w:szCs w:val="20"/>
        </w:rPr>
        <w:br/>
        <w:t>1C Lord Street London</w:t>
      </w:r>
      <w:r w:rsidRPr="004F111A">
        <w:rPr>
          <w:rFonts w:ascii="Tw Cen MT" w:hAnsi="Tw Cen MT"/>
          <w:sz w:val="20"/>
          <w:szCs w:val="20"/>
        </w:rPr>
        <w:br/>
        <w:t>E16 2DZ</w:t>
      </w:r>
      <w:r w:rsidRPr="004F111A">
        <w:rPr>
          <w:rFonts w:ascii="Tw Cen MT" w:hAnsi="Tw Cen MT"/>
          <w:sz w:val="20"/>
          <w:szCs w:val="20"/>
        </w:rPr>
        <w:br/>
      </w:r>
    </w:p>
    <w:p w14:paraId="5652A25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Sadika Khan</w:t>
      </w:r>
      <w:r w:rsidRPr="004F111A">
        <w:rPr>
          <w:rFonts w:ascii="Tw Cen MT" w:hAnsi="Tw Cen MT"/>
          <w:sz w:val="20"/>
          <w:szCs w:val="20"/>
        </w:rPr>
        <w:br/>
        <w:t>Student ID: 2496</w:t>
      </w:r>
      <w:r w:rsidRPr="004F111A">
        <w:rPr>
          <w:rFonts w:ascii="Tw Cen MT" w:hAnsi="Tw Cen MT"/>
          <w:sz w:val="20"/>
          <w:szCs w:val="20"/>
        </w:rPr>
        <w:br/>
        <w:t>19B Whitechurch Lane e1</w:t>
      </w:r>
      <w:r w:rsidRPr="004F111A">
        <w:rPr>
          <w:rFonts w:ascii="Tw Cen MT" w:hAnsi="Tw Cen MT"/>
          <w:sz w:val="20"/>
          <w:szCs w:val="20"/>
        </w:rPr>
        <w:br/>
        <w:t>7qr</w:t>
      </w:r>
      <w:r w:rsidRPr="004F111A">
        <w:rPr>
          <w:rFonts w:ascii="Tw Cen MT" w:hAnsi="Tw Cen MT"/>
          <w:sz w:val="20"/>
          <w:szCs w:val="20"/>
        </w:rPr>
        <w:br/>
      </w:r>
    </w:p>
    <w:p w14:paraId="3B2AEB4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Maliha Hossain</w:t>
      </w:r>
      <w:r w:rsidRPr="004F111A">
        <w:rPr>
          <w:rFonts w:ascii="Tw Cen MT" w:hAnsi="Tw Cen MT"/>
          <w:sz w:val="20"/>
          <w:szCs w:val="20"/>
        </w:rPr>
        <w:br/>
        <w:t>Student ID: 2497</w:t>
      </w:r>
      <w:r w:rsidRPr="004F111A">
        <w:rPr>
          <w:rFonts w:ascii="Tw Cen MT" w:hAnsi="Tw Cen MT"/>
          <w:sz w:val="20"/>
          <w:szCs w:val="20"/>
        </w:rPr>
        <w:br/>
        <w:t>Flat 5, Grenada House</w:t>
      </w:r>
      <w:r w:rsidRPr="004F111A">
        <w:rPr>
          <w:rFonts w:ascii="Tw Cen MT" w:hAnsi="Tw Cen MT"/>
          <w:sz w:val="20"/>
          <w:szCs w:val="20"/>
        </w:rPr>
        <w:br/>
        <w:t>Limehouse Causeway</w:t>
      </w:r>
      <w:r w:rsidRPr="004F111A">
        <w:rPr>
          <w:rFonts w:ascii="Tw Cen MT" w:hAnsi="Tw Cen MT"/>
          <w:sz w:val="20"/>
          <w:szCs w:val="20"/>
        </w:rPr>
        <w:br/>
        <w:t>London E14 8AD</w:t>
      </w:r>
      <w:r w:rsidRPr="004F111A">
        <w:rPr>
          <w:rFonts w:ascii="Tw Cen MT" w:hAnsi="Tw Cen MT"/>
          <w:sz w:val="20"/>
          <w:szCs w:val="20"/>
        </w:rPr>
        <w:br/>
      </w:r>
    </w:p>
    <w:p w14:paraId="7891C0E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Farhanah Abdur Shathie</w:t>
      </w:r>
      <w:r w:rsidRPr="004F111A">
        <w:rPr>
          <w:rFonts w:ascii="Tw Cen MT" w:hAnsi="Tw Cen MT"/>
          <w:sz w:val="20"/>
          <w:szCs w:val="20"/>
        </w:rPr>
        <w:br/>
        <w:t>Student ID: 2498</w:t>
      </w:r>
      <w:r w:rsidRPr="004F111A">
        <w:rPr>
          <w:rFonts w:ascii="Tw Cen MT" w:hAnsi="Tw Cen MT"/>
          <w:sz w:val="20"/>
          <w:szCs w:val="20"/>
        </w:rPr>
        <w:br/>
        <w:t>25 Morton Close London</w:t>
      </w:r>
      <w:r w:rsidRPr="004F111A">
        <w:rPr>
          <w:rFonts w:ascii="Tw Cen MT" w:hAnsi="Tw Cen MT"/>
          <w:sz w:val="20"/>
          <w:szCs w:val="20"/>
        </w:rPr>
        <w:br/>
        <w:t>E1 2QT</w:t>
      </w:r>
      <w:r w:rsidRPr="004F111A">
        <w:rPr>
          <w:rFonts w:ascii="Tw Cen MT" w:hAnsi="Tw Cen MT"/>
          <w:sz w:val="20"/>
          <w:szCs w:val="20"/>
        </w:rPr>
        <w:br/>
      </w:r>
    </w:p>
    <w:p w14:paraId="0AA39A7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Fahmeeda Abdur Shathie</w:t>
      </w:r>
      <w:r w:rsidRPr="004F111A">
        <w:rPr>
          <w:rFonts w:ascii="Tw Cen MT" w:hAnsi="Tw Cen MT"/>
          <w:sz w:val="20"/>
          <w:szCs w:val="20"/>
        </w:rPr>
        <w:br/>
        <w:t>Student ID: 2499</w:t>
      </w:r>
      <w:r w:rsidRPr="004F111A">
        <w:rPr>
          <w:rFonts w:ascii="Tw Cen MT" w:hAnsi="Tw Cen MT"/>
          <w:sz w:val="20"/>
          <w:szCs w:val="20"/>
        </w:rPr>
        <w:br/>
        <w:t>25 Morton Close London</w:t>
      </w:r>
      <w:r w:rsidRPr="004F111A">
        <w:rPr>
          <w:rFonts w:ascii="Tw Cen MT" w:hAnsi="Tw Cen MT"/>
          <w:sz w:val="20"/>
          <w:szCs w:val="20"/>
        </w:rPr>
        <w:br/>
        <w:t>E1 2QT</w:t>
      </w:r>
      <w:r w:rsidRPr="004F111A">
        <w:rPr>
          <w:rFonts w:ascii="Tw Cen MT" w:hAnsi="Tw Cen MT"/>
          <w:sz w:val="20"/>
          <w:szCs w:val="20"/>
        </w:rPr>
        <w:br/>
      </w:r>
    </w:p>
    <w:p w14:paraId="4169BAF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Rikon Maherab Hasan</w:t>
      </w:r>
      <w:r w:rsidRPr="004F111A">
        <w:rPr>
          <w:rFonts w:ascii="Tw Cen MT" w:hAnsi="Tw Cen MT"/>
          <w:sz w:val="20"/>
          <w:szCs w:val="20"/>
        </w:rPr>
        <w:br/>
        <w:t>Student ID: 2500</w:t>
      </w:r>
      <w:r w:rsidRPr="004F111A">
        <w:rPr>
          <w:rFonts w:ascii="Tw Cen MT" w:hAnsi="Tw Cen MT"/>
          <w:sz w:val="20"/>
          <w:szCs w:val="20"/>
        </w:rPr>
        <w:br/>
        <w:t>28 Croan Close London</w:t>
      </w:r>
      <w:r w:rsidRPr="004F111A">
        <w:rPr>
          <w:rFonts w:ascii="Tw Cen MT" w:hAnsi="Tw Cen MT"/>
          <w:sz w:val="20"/>
          <w:szCs w:val="20"/>
        </w:rPr>
        <w:br/>
        <w:t>E14 6NN</w:t>
      </w:r>
      <w:r w:rsidRPr="004F111A">
        <w:rPr>
          <w:rFonts w:ascii="Tw Cen MT" w:hAnsi="Tw Cen MT"/>
          <w:sz w:val="20"/>
          <w:szCs w:val="20"/>
        </w:rPr>
        <w:br/>
      </w:r>
    </w:p>
    <w:p w14:paraId="1037947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ardi zaman</w:t>
      </w:r>
      <w:r w:rsidRPr="004F111A">
        <w:rPr>
          <w:rFonts w:ascii="Tw Cen MT" w:hAnsi="Tw Cen MT"/>
          <w:sz w:val="20"/>
          <w:szCs w:val="20"/>
        </w:rPr>
        <w:br/>
        <w:t>Student ID: 2501</w:t>
      </w:r>
      <w:r w:rsidRPr="004F111A">
        <w:rPr>
          <w:rFonts w:ascii="Tw Cen MT" w:hAnsi="Tw Cen MT"/>
          <w:sz w:val="20"/>
          <w:szCs w:val="20"/>
        </w:rPr>
        <w:br/>
        <w:t>37 Athol Square London</w:t>
      </w:r>
      <w:r w:rsidRPr="004F111A">
        <w:rPr>
          <w:rFonts w:ascii="Tw Cen MT" w:hAnsi="Tw Cen MT"/>
          <w:sz w:val="20"/>
          <w:szCs w:val="20"/>
        </w:rPr>
        <w:br/>
        <w:t>E14 0NP</w:t>
      </w:r>
      <w:r w:rsidRPr="004F111A">
        <w:rPr>
          <w:rFonts w:ascii="Tw Cen MT" w:hAnsi="Tw Cen MT"/>
          <w:sz w:val="20"/>
          <w:szCs w:val="20"/>
        </w:rPr>
        <w:br/>
      </w:r>
    </w:p>
    <w:p w14:paraId="3F476C2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Yazir Haji</w:t>
      </w:r>
      <w:r w:rsidRPr="004F111A">
        <w:rPr>
          <w:rFonts w:ascii="Tw Cen MT" w:hAnsi="Tw Cen MT"/>
          <w:sz w:val="20"/>
          <w:szCs w:val="20"/>
        </w:rPr>
        <w:br/>
        <w:t>Student ID: 2502</w:t>
      </w:r>
      <w:r w:rsidRPr="004F111A">
        <w:rPr>
          <w:rFonts w:ascii="Tw Cen MT" w:hAnsi="Tw Cen MT"/>
          <w:sz w:val="20"/>
          <w:szCs w:val="20"/>
        </w:rPr>
        <w:br/>
        <w:t>5 Smiles Place London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SE13 7PU</w:t>
      </w:r>
      <w:r w:rsidRPr="004F111A">
        <w:rPr>
          <w:rFonts w:ascii="Tw Cen MT" w:hAnsi="Tw Cen MT"/>
          <w:sz w:val="20"/>
          <w:szCs w:val="20"/>
        </w:rPr>
        <w:br/>
      </w:r>
    </w:p>
    <w:p w14:paraId="320DD71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Tamjid Hasan</w:t>
      </w:r>
      <w:r w:rsidRPr="004F111A">
        <w:rPr>
          <w:rFonts w:ascii="Tw Cen MT" w:hAnsi="Tw Cen MT"/>
          <w:sz w:val="20"/>
          <w:szCs w:val="20"/>
        </w:rPr>
        <w:br/>
        <w:t>Student ID: 2503</w:t>
      </w:r>
      <w:r w:rsidRPr="004F111A">
        <w:rPr>
          <w:rFonts w:ascii="Tw Cen MT" w:hAnsi="Tw Cen MT"/>
          <w:sz w:val="20"/>
          <w:szCs w:val="20"/>
        </w:rPr>
        <w:br/>
        <w:t>Flat 32, Luke House</w:t>
      </w:r>
      <w:r w:rsidRPr="004F111A">
        <w:rPr>
          <w:rFonts w:ascii="Tw Cen MT" w:hAnsi="Tw Cen MT"/>
          <w:sz w:val="20"/>
          <w:szCs w:val="20"/>
        </w:rPr>
        <w:br/>
        <w:t>Tillman Street London E1</w:t>
      </w:r>
      <w:r w:rsidRPr="004F111A">
        <w:rPr>
          <w:rFonts w:ascii="Tw Cen MT" w:hAnsi="Tw Cen MT"/>
          <w:sz w:val="20"/>
          <w:szCs w:val="20"/>
        </w:rPr>
        <w:br/>
        <w:t>2NQ</w:t>
      </w:r>
      <w:r w:rsidRPr="004F111A">
        <w:rPr>
          <w:rFonts w:ascii="Tw Cen MT" w:hAnsi="Tw Cen MT"/>
          <w:sz w:val="20"/>
          <w:szCs w:val="20"/>
        </w:rPr>
        <w:br/>
      </w:r>
    </w:p>
    <w:p w14:paraId="5802221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Junak Hussain Khan</w:t>
      </w:r>
      <w:r w:rsidRPr="004F111A">
        <w:rPr>
          <w:rFonts w:ascii="Tw Cen MT" w:hAnsi="Tw Cen MT"/>
          <w:sz w:val="20"/>
          <w:szCs w:val="20"/>
        </w:rPr>
        <w:br/>
        <w:t>Student ID: 2504</w:t>
      </w:r>
      <w:r w:rsidRPr="004F111A">
        <w:rPr>
          <w:rFonts w:ascii="Tw Cen MT" w:hAnsi="Tw Cen MT"/>
          <w:sz w:val="20"/>
          <w:szCs w:val="20"/>
        </w:rPr>
        <w:br/>
        <w:t>Flat 12, Lister House</w:t>
      </w:r>
      <w:r w:rsidRPr="004F111A">
        <w:rPr>
          <w:rFonts w:ascii="Tw Cen MT" w:hAnsi="Tw Cen MT"/>
          <w:sz w:val="20"/>
          <w:szCs w:val="20"/>
        </w:rPr>
        <w:br/>
        <w:t>Lomas Street London E1</w:t>
      </w:r>
      <w:r w:rsidRPr="004F111A">
        <w:rPr>
          <w:rFonts w:ascii="Tw Cen MT" w:hAnsi="Tw Cen MT"/>
          <w:sz w:val="20"/>
          <w:szCs w:val="20"/>
        </w:rPr>
        <w:br/>
        <w:t>5BG</w:t>
      </w:r>
      <w:r w:rsidRPr="004F111A">
        <w:rPr>
          <w:rFonts w:ascii="Tw Cen MT" w:hAnsi="Tw Cen MT"/>
          <w:sz w:val="20"/>
          <w:szCs w:val="20"/>
        </w:rPr>
        <w:br/>
      </w:r>
    </w:p>
    <w:p w14:paraId="64E1B84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Hamzah Hossain</w:t>
      </w:r>
      <w:r w:rsidRPr="004F111A">
        <w:rPr>
          <w:rFonts w:ascii="Tw Cen MT" w:hAnsi="Tw Cen MT"/>
          <w:sz w:val="20"/>
          <w:szCs w:val="20"/>
        </w:rPr>
        <w:br/>
        <w:t>Student ID: 2505</w:t>
      </w:r>
      <w:r w:rsidRPr="004F111A">
        <w:rPr>
          <w:rFonts w:ascii="Tw Cen MT" w:hAnsi="Tw Cen MT"/>
          <w:sz w:val="20"/>
          <w:szCs w:val="20"/>
        </w:rPr>
        <w:br/>
        <w:t>Flat 36, Osterley House</w:t>
      </w:r>
      <w:r w:rsidRPr="004F111A">
        <w:rPr>
          <w:rFonts w:ascii="Tw Cen MT" w:hAnsi="Tw Cen MT"/>
          <w:sz w:val="20"/>
          <w:szCs w:val="20"/>
        </w:rPr>
        <w:br/>
        <w:t>Giraud Street London E14</w:t>
      </w:r>
      <w:r w:rsidRPr="004F111A">
        <w:rPr>
          <w:rFonts w:ascii="Tw Cen MT" w:hAnsi="Tw Cen MT"/>
          <w:sz w:val="20"/>
          <w:szCs w:val="20"/>
        </w:rPr>
        <w:br/>
        <w:t>6EF</w:t>
      </w:r>
      <w:r w:rsidRPr="004F111A">
        <w:rPr>
          <w:rFonts w:ascii="Tw Cen MT" w:hAnsi="Tw Cen MT"/>
          <w:sz w:val="20"/>
          <w:szCs w:val="20"/>
        </w:rPr>
        <w:br/>
      </w:r>
    </w:p>
    <w:p w14:paraId="4268187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Tasnim Begum</w:t>
      </w:r>
      <w:r w:rsidRPr="004F111A">
        <w:rPr>
          <w:rFonts w:ascii="Tw Cen MT" w:hAnsi="Tw Cen MT"/>
          <w:sz w:val="20"/>
          <w:szCs w:val="20"/>
        </w:rPr>
        <w:br/>
        <w:t>Student ID: 2506</w:t>
      </w:r>
      <w:r w:rsidRPr="004F111A">
        <w:rPr>
          <w:rFonts w:ascii="Tw Cen MT" w:hAnsi="Tw Cen MT"/>
          <w:sz w:val="20"/>
          <w:szCs w:val="20"/>
        </w:rPr>
        <w:br/>
        <w:t>32 Chapman Street London</w:t>
      </w:r>
      <w:r w:rsidRPr="004F111A">
        <w:rPr>
          <w:rFonts w:ascii="Tw Cen MT" w:hAnsi="Tw Cen MT"/>
          <w:sz w:val="20"/>
          <w:szCs w:val="20"/>
        </w:rPr>
        <w:br/>
        <w:t>E1 2NW</w:t>
      </w:r>
      <w:r w:rsidRPr="004F111A">
        <w:rPr>
          <w:rFonts w:ascii="Tw Cen MT" w:hAnsi="Tw Cen MT"/>
          <w:sz w:val="20"/>
          <w:szCs w:val="20"/>
        </w:rPr>
        <w:br/>
      </w:r>
    </w:p>
    <w:p w14:paraId="2E7EA94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Tanjina Begum</w:t>
      </w:r>
      <w:r w:rsidRPr="004F111A">
        <w:rPr>
          <w:rFonts w:ascii="Tw Cen MT" w:hAnsi="Tw Cen MT"/>
          <w:sz w:val="20"/>
          <w:szCs w:val="20"/>
        </w:rPr>
        <w:br/>
        <w:t>Student ID: 2507</w:t>
      </w:r>
      <w:r w:rsidRPr="004F111A">
        <w:rPr>
          <w:rFonts w:ascii="Tw Cen MT" w:hAnsi="Tw Cen MT"/>
          <w:sz w:val="20"/>
          <w:szCs w:val="20"/>
        </w:rPr>
        <w:br/>
        <w:t>Flat 8, Herbert House</w:t>
      </w:r>
      <w:r w:rsidRPr="004F111A">
        <w:rPr>
          <w:rFonts w:ascii="Tw Cen MT" w:hAnsi="Tw Cen MT"/>
          <w:sz w:val="20"/>
          <w:szCs w:val="20"/>
        </w:rPr>
        <w:br/>
        <w:t>Old Castle Street London</w:t>
      </w:r>
      <w:r w:rsidRPr="004F111A">
        <w:rPr>
          <w:rFonts w:ascii="Tw Cen MT" w:hAnsi="Tw Cen MT"/>
          <w:sz w:val="20"/>
          <w:szCs w:val="20"/>
        </w:rPr>
        <w:br/>
        <w:t>E1 7TW</w:t>
      </w:r>
      <w:r w:rsidRPr="004F111A">
        <w:rPr>
          <w:rFonts w:ascii="Tw Cen MT" w:hAnsi="Tw Cen MT"/>
          <w:sz w:val="20"/>
          <w:szCs w:val="20"/>
        </w:rPr>
        <w:br/>
      </w:r>
    </w:p>
    <w:p w14:paraId="4C30D6C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Sayed Bin Hossain</w:t>
      </w:r>
      <w:r w:rsidRPr="004F111A">
        <w:rPr>
          <w:rFonts w:ascii="Tw Cen MT" w:hAnsi="Tw Cen MT"/>
          <w:sz w:val="20"/>
          <w:szCs w:val="20"/>
        </w:rPr>
        <w:br/>
        <w:t>Student ID: 2508</w:t>
      </w:r>
      <w:r w:rsidRPr="004F111A">
        <w:rPr>
          <w:rFonts w:ascii="Tw Cen MT" w:hAnsi="Tw Cen MT"/>
          <w:sz w:val="20"/>
          <w:szCs w:val="20"/>
        </w:rPr>
        <w:br/>
        <w:t>314 The Highway London</w:t>
      </w:r>
      <w:r w:rsidRPr="004F111A">
        <w:rPr>
          <w:rFonts w:ascii="Tw Cen MT" w:hAnsi="Tw Cen MT"/>
          <w:sz w:val="20"/>
          <w:szCs w:val="20"/>
        </w:rPr>
        <w:br/>
        <w:t>E1W 3DH</w:t>
      </w:r>
      <w:r w:rsidRPr="004F111A">
        <w:rPr>
          <w:rFonts w:ascii="Tw Cen MT" w:hAnsi="Tw Cen MT"/>
          <w:sz w:val="20"/>
          <w:szCs w:val="20"/>
        </w:rPr>
        <w:br/>
      </w:r>
    </w:p>
    <w:p w14:paraId="08AD06F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Farhana Tabassum</w:t>
      </w:r>
      <w:r w:rsidRPr="004F111A">
        <w:rPr>
          <w:rFonts w:ascii="Tw Cen MT" w:hAnsi="Tw Cen MT"/>
          <w:sz w:val="20"/>
          <w:szCs w:val="20"/>
        </w:rPr>
        <w:br/>
        <w:t>Student ID: 2511</w:t>
      </w:r>
      <w:r w:rsidRPr="004F111A">
        <w:rPr>
          <w:rFonts w:ascii="Tw Cen MT" w:hAnsi="Tw Cen MT"/>
          <w:sz w:val="20"/>
          <w:szCs w:val="20"/>
        </w:rPr>
        <w:br/>
        <w:t>Flat 8, Langmore House</w:t>
      </w:r>
      <w:r w:rsidRPr="004F111A">
        <w:rPr>
          <w:rFonts w:ascii="Tw Cen MT" w:hAnsi="Tw Cen MT"/>
          <w:sz w:val="20"/>
          <w:szCs w:val="20"/>
        </w:rPr>
        <w:br/>
        <w:t>Stutfield Street London</w:t>
      </w:r>
      <w:r w:rsidRPr="004F111A">
        <w:rPr>
          <w:rFonts w:ascii="Tw Cen MT" w:hAnsi="Tw Cen MT"/>
          <w:sz w:val="20"/>
          <w:szCs w:val="20"/>
        </w:rPr>
        <w:br/>
        <w:t>E1 1SB</w:t>
      </w:r>
      <w:r w:rsidRPr="004F111A">
        <w:rPr>
          <w:rFonts w:ascii="Tw Cen MT" w:hAnsi="Tw Cen MT"/>
          <w:sz w:val="20"/>
          <w:szCs w:val="20"/>
        </w:rPr>
        <w:br/>
      </w:r>
    </w:p>
    <w:p w14:paraId="70F0BD5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Samiya Ahmed</w:t>
      </w:r>
      <w:r w:rsidRPr="004F111A">
        <w:rPr>
          <w:rFonts w:ascii="Tw Cen MT" w:hAnsi="Tw Cen MT"/>
          <w:sz w:val="20"/>
          <w:szCs w:val="20"/>
        </w:rPr>
        <w:br/>
        <w:t>Student ID: 2512</w:t>
      </w:r>
      <w:r w:rsidRPr="004F111A">
        <w:rPr>
          <w:rFonts w:ascii="Tw Cen MT" w:hAnsi="Tw Cen MT"/>
          <w:sz w:val="20"/>
          <w:szCs w:val="20"/>
        </w:rPr>
        <w:br/>
        <w:t>Flat 31, Hughes Mansions</w:t>
      </w:r>
      <w:r w:rsidRPr="004F111A">
        <w:rPr>
          <w:rFonts w:ascii="Tw Cen MT" w:hAnsi="Tw Cen MT"/>
          <w:sz w:val="20"/>
          <w:szCs w:val="20"/>
        </w:rPr>
        <w:br/>
        <w:t>Vallance Road London E1</w:t>
      </w:r>
      <w:r w:rsidRPr="004F111A">
        <w:rPr>
          <w:rFonts w:ascii="Tw Cen MT" w:hAnsi="Tw Cen MT"/>
          <w:sz w:val="20"/>
          <w:szCs w:val="20"/>
        </w:rPr>
        <w:br/>
        <w:t>5BH</w:t>
      </w:r>
      <w:r w:rsidRPr="004F111A">
        <w:rPr>
          <w:rFonts w:ascii="Tw Cen MT" w:hAnsi="Tw Cen MT"/>
          <w:sz w:val="20"/>
          <w:szCs w:val="20"/>
        </w:rPr>
        <w:br/>
      </w:r>
    </w:p>
    <w:p w14:paraId="5E9CB8B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Nusaba Kazi</w:t>
      </w:r>
      <w:r w:rsidRPr="004F111A">
        <w:rPr>
          <w:rFonts w:ascii="Tw Cen MT" w:hAnsi="Tw Cen MT"/>
          <w:sz w:val="20"/>
          <w:szCs w:val="20"/>
        </w:rPr>
        <w:br/>
        <w:t>Student ID: 2513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Flat 15, Midhurst House</w:t>
      </w:r>
      <w:r w:rsidRPr="004F111A">
        <w:rPr>
          <w:rFonts w:ascii="Tw Cen MT" w:hAnsi="Tw Cen MT"/>
          <w:sz w:val="20"/>
          <w:szCs w:val="20"/>
        </w:rPr>
        <w:br/>
        <w:t>Salmon Lane London E14</w:t>
      </w:r>
      <w:r w:rsidRPr="004F111A">
        <w:rPr>
          <w:rFonts w:ascii="Tw Cen MT" w:hAnsi="Tw Cen MT"/>
          <w:sz w:val="20"/>
          <w:szCs w:val="20"/>
        </w:rPr>
        <w:br/>
        <w:t>7PH</w:t>
      </w:r>
      <w:r w:rsidRPr="004F111A">
        <w:rPr>
          <w:rFonts w:ascii="Tw Cen MT" w:hAnsi="Tw Cen MT"/>
          <w:sz w:val="20"/>
          <w:szCs w:val="20"/>
        </w:rPr>
        <w:br/>
      </w:r>
    </w:p>
    <w:p w14:paraId="3D6796A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 Hussan</w:t>
      </w:r>
      <w:r w:rsidRPr="004F111A">
        <w:rPr>
          <w:rFonts w:ascii="Tw Cen MT" w:hAnsi="Tw Cen MT"/>
          <w:sz w:val="20"/>
          <w:szCs w:val="20"/>
        </w:rPr>
        <w:br/>
        <w:t>Student ID: 2514</w:t>
      </w:r>
      <w:r w:rsidRPr="004F111A">
        <w:rPr>
          <w:rFonts w:ascii="Tw Cen MT" w:hAnsi="Tw Cen MT"/>
          <w:sz w:val="20"/>
          <w:szCs w:val="20"/>
        </w:rPr>
        <w:br/>
        <w:t>18 Swedenborg Gardens</w:t>
      </w:r>
      <w:r w:rsidRPr="004F111A">
        <w:rPr>
          <w:rFonts w:ascii="Tw Cen MT" w:hAnsi="Tw Cen MT"/>
          <w:sz w:val="20"/>
          <w:szCs w:val="20"/>
        </w:rPr>
        <w:br/>
        <w:t>London E1 8HP</w:t>
      </w:r>
      <w:r w:rsidRPr="004F111A">
        <w:rPr>
          <w:rFonts w:ascii="Tw Cen MT" w:hAnsi="Tw Cen MT"/>
          <w:sz w:val="20"/>
          <w:szCs w:val="20"/>
        </w:rPr>
        <w:br/>
      </w:r>
    </w:p>
    <w:p w14:paraId="4A0B71C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Soumik Hossain</w:t>
      </w:r>
      <w:r w:rsidRPr="004F111A">
        <w:rPr>
          <w:rFonts w:ascii="Tw Cen MT" w:hAnsi="Tw Cen MT"/>
          <w:sz w:val="20"/>
          <w:szCs w:val="20"/>
        </w:rPr>
        <w:br/>
        <w:t>Student ID: 2515</w:t>
      </w:r>
      <w:r w:rsidRPr="004F111A">
        <w:rPr>
          <w:rFonts w:ascii="Tw Cen MT" w:hAnsi="Tw Cen MT"/>
          <w:sz w:val="20"/>
          <w:szCs w:val="20"/>
        </w:rPr>
        <w:br/>
        <w:t>Flat 9, Ross House</w:t>
      </w:r>
      <w:r w:rsidRPr="004F111A">
        <w:rPr>
          <w:rFonts w:ascii="Tw Cen MT" w:hAnsi="Tw Cen MT"/>
          <w:sz w:val="20"/>
          <w:szCs w:val="20"/>
        </w:rPr>
        <w:br/>
        <w:t>Prusom Street London E1W</w:t>
      </w:r>
      <w:r w:rsidRPr="004F111A">
        <w:rPr>
          <w:rFonts w:ascii="Tw Cen MT" w:hAnsi="Tw Cen MT"/>
          <w:sz w:val="20"/>
          <w:szCs w:val="20"/>
        </w:rPr>
        <w:br/>
        <w:t>3NR</w:t>
      </w:r>
      <w:r w:rsidRPr="004F111A">
        <w:rPr>
          <w:rFonts w:ascii="Tw Cen MT" w:hAnsi="Tw Cen MT"/>
          <w:sz w:val="20"/>
          <w:szCs w:val="20"/>
        </w:rPr>
        <w:br/>
      </w:r>
    </w:p>
    <w:p w14:paraId="341831A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Tifani Efoloko</w:t>
      </w:r>
      <w:r w:rsidRPr="004F111A">
        <w:rPr>
          <w:rFonts w:ascii="Tw Cen MT" w:hAnsi="Tw Cen MT"/>
          <w:sz w:val="20"/>
          <w:szCs w:val="20"/>
        </w:rPr>
        <w:br/>
        <w:t>Student ID: 2516</w:t>
      </w:r>
      <w:r w:rsidRPr="004F111A">
        <w:rPr>
          <w:rFonts w:ascii="Tw Cen MT" w:hAnsi="Tw Cen MT"/>
          <w:sz w:val="20"/>
          <w:szCs w:val="20"/>
        </w:rPr>
        <w:br/>
        <w:t>Flat 2 144 Central</w:t>
      </w:r>
      <w:r w:rsidRPr="004F111A">
        <w:rPr>
          <w:rFonts w:ascii="Tw Cen MT" w:hAnsi="Tw Cen MT"/>
          <w:sz w:val="20"/>
          <w:szCs w:val="20"/>
        </w:rPr>
        <w:br/>
        <w:t>Street london EC1V 8AX</w:t>
      </w:r>
      <w:r w:rsidRPr="004F111A">
        <w:rPr>
          <w:rFonts w:ascii="Tw Cen MT" w:hAnsi="Tw Cen MT"/>
          <w:sz w:val="20"/>
          <w:szCs w:val="20"/>
        </w:rPr>
        <w:br/>
      </w:r>
    </w:p>
    <w:p w14:paraId="1F3608D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Mustafa Ahmed</w:t>
      </w:r>
      <w:r w:rsidRPr="004F111A">
        <w:rPr>
          <w:rFonts w:ascii="Tw Cen MT" w:hAnsi="Tw Cen MT"/>
          <w:sz w:val="20"/>
          <w:szCs w:val="20"/>
        </w:rPr>
        <w:br/>
        <w:t>Student ID: 2517</w:t>
      </w:r>
      <w:r w:rsidRPr="004F111A">
        <w:rPr>
          <w:rFonts w:ascii="Tw Cen MT" w:hAnsi="Tw Cen MT"/>
          <w:sz w:val="20"/>
          <w:szCs w:val="20"/>
        </w:rPr>
        <w:br/>
        <w:t>56 Fothergill Close</w:t>
      </w:r>
      <w:r w:rsidRPr="004F111A">
        <w:rPr>
          <w:rFonts w:ascii="Tw Cen MT" w:hAnsi="Tw Cen MT"/>
          <w:sz w:val="20"/>
          <w:szCs w:val="20"/>
        </w:rPr>
        <w:br/>
        <w:t>London E13 0LJ</w:t>
      </w:r>
      <w:r w:rsidRPr="004F111A">
        <w:rPr>
          <w:rFonts w:ascii="Tw Cen MT" w:hAnsi="Tw Cen MT"/>
          <w:sz w:val="20"/>
          <w:szCs w:val="20"/>
        </w:rPr>
        <w:br/>
      </w:r>
    </w:p>
    <w:p w14:paraId="76FE283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Adyan Shahid</w:t>
      </w:r>
      <w:r w:rsidRPr="004F111A">
        <w:rPr>
          <w:rFonts w:ascii="Tw Cen MT" w:hAnsi="Tw Cen MT"/>
          <w:sz w:val="20"/>
          <w:szCs w:val="20"/>
        </w:rPr>
        <w:br/>
        <w:t>Student ID: 2518</w:t>
      </w:r>
      <w:r w:rsidRPr="004F111A">
        <w:rPr>
          <w:rFonts w:ascii="Tw Cen MT" w:hAnsi="Tw Cen MT"/>
          <w:sz w:val="20"/>
          <w:szCs w:val="20"/>
        </w:rPr>
        <w:br/>
        <w:t>158 Clark Street London</w:t>
      </w:r>
      <w:r w:rsidRPr="004F111A">
        <w:rPr>
          <w:rFonts w:ascii="Tw Cen MT" w:hAnsi="Tw Cen MT"/>
          <w:sz w:val="20"/>
          <w:szCs w:val="20"/>
        </w:rPr>
        <w:br/>
        <w:t>E1 3HD</w:t>
      </w:r>
      <w:r w:rsidRPr="004F111A">
        <w:rPr>
          <w:rFonts w:ascii="Tw Cen MT" w:hAnsi="Tw Cen MT"/>
          <w:sz w:val="20"/>
          <w:szCs w:val="20"/>
        </w:rPr>
        <w:br/>
      </w:r>
    </w:p>
    <w:p w14:paraId="0F5AFAA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Hela Sadik</w:t>
      </w:r>
      <w:r w:rsidRPr="004F111A">
        <w:rPr>
          <w:rFonts w:ascii="Tw Cen MT" w:hAnsi="Tw Cen MT"/>
          <w:sz w:val="20"/>
          <w:szCs w:val="20"/>
        </w:rPr>
        <w:br/>
        <w:t>Student ID: 2519</w:t>
      </w:r>
      <w:r w:rsidRPr="004F111A">
        <w:rPr>
          <w:rFonts w:ascii="Tw Cen MT" w:hAnsi="Tw Cen MT"/>
          <w:sz w:val="20"/>
          <w:szCs w:val="20"/>
        </w:rPr>
        <w:br/>
        <w:t>Flat 8, Talbot House</w:t>
      </w:r>
      <w:r w:rsidRPr="004F111A">
        <w:rPr>
          <w:rFonts w:ascii="Tw Cen MT" w:hAnsi="Tw Cen MT"/>
          <w:sz w:val="20"/>
          <w:szCs w:val="20"/>
        </w:rPr>
        <w:br/>
        <w:t>Giraud Street London E14</w:t>
      </w:r>
      <w:r w:rsidRPr="004F111A">
        <w:rPr>
          <w:rFonts w:ascii="Tw Cen MT" w:hAnsi="Tw Cen MT"/>
          <w:sz w:val="20"/>
          <w:szCs w:val="20"/>
        </w:rPr>
        <w:br/>
        <w:t>6EB</w:t>
      </w:r>
      <w:r w:rsidRPr="004F111A">
        <w:rPr>
          <w:rFonts w:ascii="Tw Cen MT" w:hAnsi="Tw Cen MT"/>
          <w:sz w:val="20"/>
          <w:szCs w:val="20"/>
        </w:rPr>
        <w:br/>
      </w:r>
    </w:p>
    <w:p w14:paraId="304F165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Rihana Haje</w:t>
      </w:r>
      <w:r w:rsidRPr="004F111A">
        <w:rPr>
          <w:rFonts w:ascii="Tw Cen MT" w:hAnsi="Tw Cen MT"/>
          <w:sz w:val="20"/>
          <w:szCs w:val="20"/>
        </w:rPr>
        <w:br/>
        <w:t>Student ID: 2520</w:t>
      </w:r>
      <w:r w:rsidRPr="004F111A">
        <w:rPr>
          <w:rFonts w:ascii="Tw Cen MT" w:hAnsi="Tw Cen MT"/>
          <w:sz w:val="20"/>
          <w:szCs w:val="20"/>
        </w:rPr>
        <w:br/>
        <w:t>Flat 19, Reef House</w:t>
      </w:r>
      <w:r w:rsidRPr="004F111A">
        <w:rPr>
          <w:rFonts w:ascii="Tw Cen MT" w:hAnsi="Tw Cen MT"/>
          <w:sz w:val="20"/>
          <w:szCs w:val="20"/>
        </w:rPr>
        <w:br/>
        <w:t>Manchester Road London</w:t>
      </w:r>
      <w:r w:rsidRPr="004F111A">
        <w:rPr>
          <w:rFonts w:ascii="Tw Cen MT" w:hAnsi="Tw Cen MT"/>
          <w:sz w:val="20"/>
          <w:szCs w:val="20"/>
        </w:rPr>
        <w:br/>
        <w:t>E14 3JD</w:t>
      </w:r>
      <w:r w:rsidRPr="004F111A">
        <w:rPr>
          <w:rFonts w:ascii="Tw Cen MT" w:hAnsi="Tw Cen MT"/>
          <w:sz w:val="20"/>
          <w:szCs w:val="20"/>
        </w:rPr>
        <w:br/>
      </w:r>
    </w:p>
    <w:p w14:paraId="6517CAA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Farhan Ullah</w:t>
      </w:r>
      <w:r w:rsidRPr="004F111A">
        <w:rPr>
          <w:rFonts w:ascii="Tw Cen MT" w:hAnsi="Tw Cen MT"/>
          <w:sz w:val="20"/>
          <w:szCs w:val="20"/>
        </w:rPr>
        <w:br/>
        <w:t>Student ID: 2521</w:t>
      </w:r>
      <w:r w:rsidRPr="004F111A">
        <w:rPr>
          <w:rFonts w:ascii="Tw Cen MT" w:hAnsi="Tw Cen MT"/>
          <w:sz w:val="20"/>
          <w:szCs w:val="20"/>
        </w:rPr>
        <w:br/>
        <w:t>Flat 3, Norbtton Road</w:t>
      </w:r>
      <w:r w:rsidRPr="004F111A">
        <w:rPr>
          <w:rFonts w:ascii="Tw Cen MT" w:hAnsi="Tw Cen MT"/>
          <w:sz w:val="20"/>
          <w:szCs w:val="20"/>
        </w:rPr>
        <w:br/>
        <w:t>London E14 7TF</w:t>
      </w:r>
      <w:r w:rsidRPr="004F111A">
        <w:rPr>
          <w:rFonts w:ascii="Tw Cen MT" w:hAnsi="Tw Cen MT"/>
          <w:sz w:val="20"/>
          <w:szCs w:val="20"/>
        </w:rPr>
        <w:br/>
      </w:r>
    </w:p>
    <w:p w14:paraId="5CC5A54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Fatihur Rahman</w:t>
      </w:r>
      <w:r w:rsidRPr="004F111A">
        <w:rPr>
          <w:rFonts w:ascii="Tw Cen MT" w:hAnsi="Tw Cen MT"/>
          <w:sz w:val="20"/>
          <w:szCs w:val="20"/>
        </w:rPr>
        <w:br/>
        <w:t>Student ID: 2522</w:t>
      </w:r>
      <w:r w:rsidRPr="004F111A">
        <w:rPr>
          <w:rFonts w:ascii="Tw Cen MT" w:hAnsi="Tw Cen MT"/>
          <w:sz w:val="20"/>
          <w:szCs w:val="20"/>
        </w:rPr>
        <w:br/>
        <w:t>Flat 13, Welton House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Stepney Way London E1</w:t>
      </w:r>
      <w:r w:rsidRPr="004F111A">
        <w:rPr>
          <w:rFonts w:ascii="Tw Cen MT" w:hAnsi="Tw Cen MT"/>
          <w:sz w:val="20"/>
          <w:szCs w:val="20"/>
        </w:rPr>
        <w:br/>
        <w:t>3DP</w:t>
      </w:r>
      <w:r w:rsidRPr="004F111A">
        <w:rPr>
          <w:rFonts w:ascii="Tw Cen MT" w:hAnsi="Tw Cen MT"/>
          <w:sz w:val="20"/>
          <w:szCs w:val="20"/>
        </w:rPr>
        <w:br/>
      </w:r>
    </w:p>
    <w:p w14:paraId="2563963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Rayyan uz- Zaman</w:t>
      </w:r>
      <w:r w:rsidRPr="004F111A">
        <w:rPr>
          <w:rFonts w:ascii="Tw Cen MT" w:hAnsi="Tw Cen MT"/>
          <w:sz w:val="20"/>
          <w:szCs w:val="20"/>
        </w:rPr>
        <w:br/>
        <w:t>Student ID: 2523</w:t>
      </w:r>
      <w:r w:rsidRPr="004F111A">
        <w:rPr>
          <w:rFonts w:ascii="Tw Cen MT" w:hAnsi="Tw Cen MT"/>
          <w:sz w:val="20"/>
          <w:szCs w:val="20"/>
        </w:rPr>
        <w:br/>
        <w:t>132 ashfeild street e1</w:t>
      </w:r>
      <w:r w:rsidRPr="004F111A">
        <w:rPr>
          <w:rFonts w:ascii="Tw Cen MT" w:hAnsi="Tw Cen MT"/>
          <w:sz w:val="20"/>
          <w:szCs w:val="20"/>
        </w:rPr>
        <w:br/>
        <w:t>3dd</w:t>
      </w:r>
      <w:r w:rsidRPr="004F111A">
        <w:rPr>
          <w:rFonts w:ascii="Tw Cen MT" w:hAnsi="Tw Cen MT"/>
          <w:sz w:val="20"/>
          <w:szCs w:val="20"/>
        </w:rPr>
        <w:br/>
      </w:r>
    </w:p>
    <w:p w14:paraId="7886F05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Payel Sarker</w:t>
      </w:r>
      <w:r w:rsidRPr="004F111A">
        <w:rPr>
          <w:rFonts w:ascii="Tw Cen MT" w:hAnsi="Tw Cen MT"/>
          <w:sz w:val="20"/>
          <w:szCs w:val="20"/>
        </w:rPr>
        <w:br/>
        <w:t>Student ID: 2524</w:t>
      </w:r>
      <w:r w:rsidRPr="004F111A">
        <w:rPr>
          <w:rFonts w:ascii="Tw Cen MT" w:hAnsi="Tw Cen MT"/>
          <w:sz w:val="20"/>
          <w:szCs w:val="20"/>
        </w:rPr>
        <w:br/>
        <w:t>Flat 26, Wigram House</w:t>
      </w:r>
      <w:r w:rsidRPr="004F111A">
        <w:rPr>
          <w:rFonts w:ascii="Tw Cen MT" w:hAnsi="Tw Cen MT"/>
          <w:sz w:val="20"/>
          <w:szCs w:val="20"/>
        </w:rPr>
        <w:br/>
        <w:t>Wades Place London E14</w:t>
      </w:r>
      <w:r w:rsidRPr="004F111A">
        <w:rPr>
          <w:rFonts w:ascii="Tw Cen MT" w:hAnsi="Tw Cen MT"/>
          <w:sz w:val="20"/>
          <w:szCs w:val="20"/>
        </w:rPr>
        <w:br/>
        <w:t>0DA</w:t>
      </w:r>
      <w:r w:rsidRPr="004F111A">
        <w:rPr>
          <w:rFonts w:ascii="Tw Cen MT" w:hAnsi="Tw Cen MT"/>
          <w:sz w:val="20"/>
          <w:szCs w:val="20"/>
        </w:rPr>
        <w:br/>
      </w:r>
    </w:p>
    <w:p w14:paraId="6BBECEB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Mawhiba Raidah</w:t>
      </w:r>
      <w:r w:rsidRPr="004F111A">
        <w:rPr>
          <w:rFonts w:ascii="Tw Cen MT" w:hAnsi="Tw Cen MT"/>
          <w:sz w:val="20"/>
          <w:szCs w:val="20"/>
        </w:rPr>
        <w:br/>
        <w:t>Student ID: 2525</w:t>
      </w:r>
      <w:r w:rsidRPr="004F111A">
        <w:rPr>
          <w:rFonts w:ascii="Tw Cen MT" w:hAnsi="Tw Cen MT"/>
          <w:sz w:val="20"/>
          <w:szCs w:val="20"/>
        </w:rPr>
        <w:br/>
        <w:t>53 Cottage Street London</w:t>
      </w:r>
      <w:r w:rsidRPr="004F111A">
        <w:rPr>
          <w:rFonts w:ascii="Tw Cen MT" w:hAnsi="Tw Cen MT"/>
          <w:sz w:val="20"/>
          <w:szCs w:val="20"/>
        </w:rPr>
        <w:br/>
        <w:t>E14 0AA</w:t>
      </w:r>
      <w:r w:rsidRPr="004F111A">
        <w:rPr>
          <w:rFonts w:ascii="Tw Cen MT" w:hAnsi="Tw Cen MT"/>
          <w:sz w:val="20"/>
          <w:szCs w:val="20"/>
        </w:rPr>
        <w:br/>
      </w:r>
    </w:p>
    <w:p w14:paraId="120DE4A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Rabiha Aktar Chowdhury</w:t>
      </w:r>
      <w:r w:rsidRPr="004F111A">
        <w:rPr>
          <w:rFonts w:ascii="Tw Cen MT" w:hAnsi="Tw Cen MT"/>
          <w:sz w:val="20"/>
          <w:szCs w:val="20"/>
        </w:rPr>
        <w:br/>
        <w:t>Student ID: 2526</w:t>
      </w:r>
      <w:r w:rsidRPr="004F111A">
        <w:rPr>
          <w:rFonts w:ascii="Tw Cen MT" w:hAnsi="Tw Cen MT"/>
          <w:sz w:val="20"/>
          <w:szCs w:val="20"/>
        </w:rPr>
        <w:br/>
        <w:t>Flat 302, Martingale</w:t>
      </w:r>
      <w:r w:rsidRPr="004F111A">
        <w:rPr>
          <w:rFonts w:ascii="Tw Cen MT" w:hAnsi="Tw Cen MT"/>
          <w:sz w:val="20"/>
          <w:szCs w:val="20"/>
        </w:rPr>
        <w:br/>
        <w:t>House 5 Raine Street</w:t>
      </w:r>
      <w:r w:rsidRPr="004F111A">
        <w:rPr>
          <w:rFonts w:ascii="Tw Cen MT" w:hAnsi="Tw Cen MT"/>
          <w:sz w:val="20"/>
          <w:szCs w:val="20"/>
        </w:rPr>
        <w:br/>
        <w:t>London E1W 3AQ</w:t>
      </w:r>
      <w:r w:rsidRPr="004F111A">
        <w:rPr>
          <w:rFonts w:ascii="Tw Cen MT" w:hAnsi="Tw Cen MT"/>
          <w:sz w:val="20"/>
          <w:szCs w:val="20"/>
        </w:rPr>
        <w:br/>
      </w:r>
    </w:p>
    <w:p w14:paraId="3A0AADB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Raiyeed Ahmed Chowdhury</w:t>
      </w:r>
      <w:r w:rsidRPr="004F111A">
        <w:rPr>
          <w:rFonts w:ascii="Tw Cen MT" w:hAnsi="Tw Cen MT"/>
          <w:sz w:val="20"/>
          <w:szCs w:val="20"/>
        </w:rPr>
        <w:br/>
        <w:t>Student ID: 2527</w:t>
      </w:r>
      <w:r w:rsidRPr="004F111A">
        <w:rPr>
          <w:rFonts w:ascii="Tw Cen MT" w:hAnsi="Tw Cen MT"/>
          <w:sz w:val="20"/>
          <w:szCs w:val="20"/>
        </w:rPr>
        <w:br/>
        <w:t>Flat 302, Martingale</w:t>
      </w:r>
      <w:r w:rsidRPr="004F111A">
        <w:rPr>
          <w:rFonts w:ascii="Tw Cen MT" w:hAnsi="Tw Cen MT"/>
          <w:sz w:val="20"/>
          <w:szCs w:val="20"/>
        </w:rPr>
        <w:br/>
        <w:t>House 5 Raine Street</w:t>
      </w:r>
      <w:r w:rsidRPr="004F111A">
        <w:rPr>
          <w:rFonts w:ascii="Tw Cen MT" w:hAnsi="Tw Cen MT"/>
          <w:sz w:val="20"/>
          <w:szCs w:val="20"/>
        </w:rPr>
        <w:br/>
        <w:t>London E1W 3AQ</w:t>
      </w:r>
      <w:r w:rsidRPr="004F111A">
        <w:rPr>
          <w:rFonts w:ascii="Tw Cen MT" w:hAnsi="Tw Cen MT"/>
          <w:sz w:val="20"/>
          <w:szCs w:val="20"/>
        </w:rPr>
        <w:br/>
      </w:r>
    </w:p>
    <w:p w14:paraId="46B742C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Inaya Shajahan</w:t>
      </w:r>
      <w:r w:rsidRPr="004F111A">
        <w:rPr>
          <w:rFonts w:ascii="Tw Cen MT" w:hAnsi="Tw Cen MT"/>
          <w:sz w:val="20"/>
          <w:szCs w:val="20"/>
        </w:rPr>
        <w:br/>
        <w:t>Student ID: 2528</w:t>
      </w:r>
      <w:r w:rsidRPr="004F111A">
        <w:rPr>
          <w:rFonts w:ascii="Tw Cen MT" w:hAnsi="Tw Cen MT"/>
          <w:sz w:val="20"/>
          <w:szCs w:val="20"/>
        </w:rPr>
        <w:br/>
        <w:t>33 Flower and Clean Walk</w:t>
      </w:r>
      <w:r w:rsidRPr="004F111A">
        <w:rPr>
          <w:rFonts w:ascii="Tw Cen MT" w:hAnsi="Tw Cen MT"/>
          <w:sz w:val="20"/>
          <w:szCs w:val="20"/>
        </w:rPr>
        <w:br/>
        <w:t>London E1 6QT</w:t>
      </w:r>
      <w:r w:rsidRPr="004F111A">
        <w:rPr>
          <w:rFonts w:ascii="Tw Cen MT" w:hAnsi="Tw Cen MT"/>
          <w:sz w:val="20"/>
          <w:szCs w:val="20"/>
        </w:rPr>
        <w:br/>
      </w:r>
    </w:p>
    <w:p w14:paraId="7F89014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Nadira Haque</w:t>
      </w:r>
      <w:r w:rsidRPr="004F111A">
        <w:rPr>
          <w:rFonts w:ascii="Tw Cen MT" w:hAnsi="Tw Cen MT"/>
          <w:sz w:val="20"/>
          <w:szCs w:val="20"/>
        </w:rPr>
        <w:br/>
        <w:t>Student ID: 2529</w:t>
      </w:r>
      <w:r w:rsidRPr="004F111A">
        <w:rPr>
          <w:rFonts w:ascii="Tw Cen MT" w:hAnsi="Tw Cen MT"/>
          <w:sz w:val="20"/>
          <w:szCs w:val="20"/>
        </w:rPr>
        <w:br/>
        <w:t>12 Monthope Road E1 5LS</w:t>
      </w:r>
      <w:r w:rsidRPr="004F111A">
        <w:rPr>
          <w:rFonts w:ascii="Tw Cen MT" w:hAnsi="Tw Cen MT"/>
          <w:sz w:val="20"/>
          <w:szCs w:val="20"/>
        </w:rPr>
        <w:br/>
      </w:r>
    </w:p>
    <w:p w14:paraId="4603548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Nuaimah Zahra Hasan</w:t>
      </w:r>
      <w:r w:rsidRPr="004F111A">
        <w:rPr>
          <w:rFonts w:ascii="Tw Cen MT" w:hAnsi="Tw Cen MT"/>
          <w:sz w:val="20"/>
          <w:szCs w:val="20"/>
        </w:rPr>
        <w:br/>
        <w:t>Student ID: 2530</w:t>
      </w:r>
      <w:r w:rsidRPr="004F111A">
        <w:rPr>
          <w:rFonts w:ascii="Tw Cen MT" w:hAnsi="Tw Cen MT"/>
          <w:sz w:val="20"/>
          <w:szCs w:val="20"/>
        </w:rPr>
        <w:br/>
        <w:t>58 Belton Way london E3</w:t>
      </w:r>
      <w:r w:rsidRPr="004F111A">
        <w:rPr>
          <w:rFonts w:ascii="Tw Cen MT" w:hAnsi="Tw Cen MT"/>
          <w:sz w:val="20"/>
          <w:szCs w:val="20"/>
        </w:rPr>
        <w:br/>
        <w:t>4BB</w:t>
      </w:r>
      <w:r w:rsidRPr="004F111A">
        <w:rPr>
          <w:rFonts w:ascii="Tw Cen MT" w:hAnsi="Tw Cen MT"/>
          <w:sz w:val="20"/>
          <w:szCs w:val="20"/>
        </w:rPr>
        <w:br/>
      </w:r>
    </w:p>
    <w:p w14:paraId="08CF181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Shanzid chowdhury</w:t>
      </w:r>
      <w:r w:rsidRPr="004F111A">
        <w:rPr>
          <w:rFonts w:ascii="Tw Cen MT" w:hAnsi="Tw Cen MT"/>
          <w:sz w:val="20"/>
          <w:szCs w:val="20"/>
        </w:rPr>
        <w:br/>
        <w:t>Student ID: 2531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Flat 22, Brimsdown House</w:t>
      </w:r>
      <w:r w:rsidRPr="004F111A">
        <w:rPr>
          <w:rFonts w:ascii="Tw Cen MT" w:hAnsi="Tw Cen MT"/>
          <w:sz w:val="20"/>
          <w:szCs w:val="20"/>
        </w:rPr>
        <w:br/>
        <w:t>Devas Street London E3</w:t>
      </w:r>
      <w:r w:rsidRPr="004F111A">
        <w:rPr>
          <w:rFonts w:ascii="Tw Cen MT" w:hAnsi="Tw Cen MT"/>
          <w:sz w:val="20"/>
          <w:szCs w:val="20"/>
        </w:rPr>
        <w:br/>
        <w:t>3LW</w:t>
      </w:r>
      <w:r w:rsidRPr="004F111A">
        <w:rPr>
          <w:rFonts w:ascii="Tw Cen MT" w:hAnsi="Tw Cen MT"/>
          <w:sz w:val="20"/>
          <w:szCs w:val="20"/>
        </w:rPr>
        <w:br/>
      </w:r>
    </w:p>
    <w:p w14:paraId="0BDCCC2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md. Soaib matin</w:t>
      </w:r>
      <w:r w:rsidRPr="004F111A">
        <w:rPr>
          <w:rFonts w:ascii="Tw Cen MT" w:hAnsi="Tw Cen MT"/>
          <w:sz w:val="20"/>
          <w:szCs w:val="20"/>
        </w:rPr>
        <w:br/>
        <w:t>Student ID: 2532</w:t>
      </w:r>
      <w:r w:rsidRPr="004F111A">
        <w:rPr>
          <w:rFonts w:ascii="Tw Cen MT" w:hAnsi="Tw Cen MT"/>
          <w:sz w:val="20"/>
          <w:szCs w:val="20"/>
        </w:rPr>
        <w:br/>
        <w:t>Flat 58, Berkeley House</w:t>
      </w:r>
      <w:r w:rsidRPr="004F111A">
        <w:rPr>
          <w:rFonts w:ascii="Tw Cen MT" w:hAnsi="Tw Cen MT"/>
          <w:sz w:val="20"/>
          <w:szCs w:val="20"/>
        </w:rPr>
        <w:br/>
        <w:t>14 Wellington Way London</w:t>
      </w:r>
      <w:r w:rsidRPr="004F111A">
        <w:rPr>
          <w:rFonts w:ascii="Tw Cen MT" w:hAnsi="Tw Cen MT"/>
          <w:sz w:val="20"/>
          <w:szCs w:val="20"/>
        </w:rPr>
        <w:br/>
        <w:t>E3 4NG</w:t>
      </w:r>
      <w:r w:rsidRPr="004F111A">
        <w:rPr>
          <w:rFonts w:ascii="Tw Cen MT" w:hAnsi="Tw Cen MT"/>
          <w:sz w:val="20"/>
          <w:szCs w:val="20"/>
        </w:rPr>
        <w:br/>
      </w:r>
    </w:p>
    <w:p w14:paraId="3091CAA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Fahim rahaman</w:t>
      </w:r>
      <w:r w:rsidRPr="004F111A">
        <w:rPr>
          <w:rFonts w:ascii="Tw Cen MT" w:hAnsi="Tw Cen MT"/>
          <w:sz w:val="20"/>
          <w:szCs w:val="20"/>
        </w:rPr>
        <w:br/>
        <w:t>Student ID: 2533</w:t>
      </w:r>
      <w:r w:rsidRPr="004F111A">
        <w:rPr>
          <w:rFonts w:ascii="Tw Cen MT" w:hAnsi="Tw Cen MT"/>
          <w:sz w:val="20"/>
          <w:szCs w:val="20"/>
        </w:rPr>
        <w:br/>
        <w:t>Flat 31 Cygnet House</w:t>
      </w:r>
      <w:r w:rsidRPr="004F111A">
        <w:rPr>
          <w:rFonts w:ascii="Tw Cen MT" w:hAnsi="Tw Cen MT"/>
          <w:sz w:val="20"/>
          <w:szCs w:val="20"/>
        </w:rPr>
        <w:br/>
        <w:t>North 18 Chrisp Street</w:t>
      </w:r>
      <w:r w:rsidRPr="004F111A">
        <w:rPr>
          <w:rFonts w:ascii="Tw Cen MT" w:hAnsi="Tw Cen MT"/>
          <w:sz w:val="20"/>
          <w:szCs w:val="20"/>
        </w:rPr>
        <w:br/>
        <w:t>London e14 6nz</w:t>
      </w:r>
      <w:r w:rsidRPr="004F111A">
        <w:rPr>
          <w:rFonts w:ascii="Tw Cen MT" w:hAnsi="Tw Cen MT"/>
          <w:sz w:val="20"/>
          <w:szCs w:val="20"/>
        </w:rPr>
        <w:br/>
      </w:r>
    </w:p>
    <w:p w14:paraId="6418C04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Samira Jahan</w:t>
      </w:r>
      <w:r w:rsidRPr="004F111A">
        <w:rPr>
          <w:rFonts w:ascii="Tw Cen MT" w:hAnsi="Tw Cen MT"/>
          <w:sz w:val="20"/>
          <w:szCs w:val="20"/>
        </w:rPr>
        <w:br/>
        <w:t>Student ID: 2534</w:t>
      </w:r>
      <w:r w:rsidRPr="004F111A">
        <w:rPr>
          <w:rFonts w:ascii="Tw Cen MT" w:hAnsi="Tw Cen MT"/>
          <w:sz w:val="20"/>
          <w:szCs w:val="20"/>
        </w:rPr>
        <w:br/>
        <w:t>44 Oban Street London</w:t>
      </w:r>
      <w:r w:rsidRPr="004F111A">
        <w:rPr>
          <w:rFonts w:ascii="Tw Cen MT" w:hAnsi="Tw Cen MT"/>
          <w:sz w:val="20"/>
          <w:szCs w:val="20"/>
        </w:rPr>
        <w:br/>
        <w:t>E14 0HZ</w:t>
      </w:r>
      <w:r w:rsidRPr="004F111A">
        <w:rPr>
          <w:rFonts w:ascii="Tw Cen MT" w:hAnsi="Tw Cen MT"/>
          <w:sz w:val="20"/>
          <w:szCs w:val="20"/>
        </w:rPr>
        <w:br/>
      </w:r>
    </w:p>
    <w:p w14:paraId="24968DC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Shahriyar chowdhury</w:t>
      </w:r>
      <w:r w:rsidRPr="004F111A">
        <w:rPr>
          <w:rFonts w:ascii="Tw Cen MT" w:hAnsi="Tw Cen MT"/>
          <w:sz w:val="20"/>
          <w:szCs w:val="20"/>
        </w:rPr>
        <w:br/>
        <w:t>Student ID: 2535</w:t>
      </w:r>
      <w:r w:rsidRPr="004F111A">
        <w:rPr>
          <w:rFonts w:ascii="Tw Cen MT" w:hAnsi="Tw Cen MT"/>
          <w:sz w:val="20"/>
          <w:szCs w:val="20"/>
        </w:rPr>
        <w:br/>
        <w:t>Flat 42, Northesk House</w:t>
      </w:r>
      <w:r w:rsidRPr="004F111A">
        <w:rPr>
          <w:rFonts w:ascii="Tw Cen MT" w:hAnsi="Tw Cen MT"/>
          <w:sz w:val="20"/>
          <w:szCs w:val="20"/>
        </w:rPr>
        <w:br/>
        <w:t>Tent Street London E1</w:t>
      </w:r>
      <w:r w:rsidRPr="004F111A">
        <w:rPr>
          <w:rFonts w:ascii="Tw Cen MT" w:hAnsi="Tw Cen MT"/>
          <w:sz w:val="20"/>
          <w:szCs w:val="20"/>
        </w:rPr>
        <w:br/>
        <w:t>5DS</w:t>
      </w:r>
      <w:r w:rsidRPr="004F111A">
        <w:rPr>
          <w:rFonts w:ascii="Tw Cen MT" w:hAnsi="Tw Cen MT"/>
          <w:sz w:val="20"/>
          <w:szCs w:val="20"/>
        </w:rPr>
        <w:br/>
      </w:r>
    </w:p>
    <w:p w14:paraId="3EC93D5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Sakib Zaman</w:t>
      </w:r>
      <w:r w:rsidRPr="004F111A">
        <w:rPr>
          <w:rFonts w:ascii="Tw Cen MT" w:hAnsi="Tw Cen MT"/>
          <w:sz w:val="20"/>
          <w:szCs w:val="20"/>
        </w:rPr>
        <w:br/>
        <w:t>Student ID: 2536</w:t>
      </w:r>
      <w:r w:rsidRPr="004F111A">
        <w:rPr>
          <w:rFonts w:ascii="Tw Cen MT" w:hAnsi="Tw Cen MT"/>
          <w:sz w:val="20"/>
          <w:szCs w:val="20"/>
        </w:rPr>
        <w:br/>
        <w:t>37 White Hart Road SE18</w:t>
      </w:r>
      <w:r w:rsidRPr="004F111A">
        <w:rPr>
          <w:rFonts w:ascii="Tw Cen MT" w:hAnsi="Tw Cen MT"/>
          <w:sz w:val="20"/>
          <w:szCs w:val="20"/>
        </w:rPr>
        <w:br/>
        <w:t>1DW</w:t>
      </w:r>
      <w:r w:rsidRPr="004F111A">
        <w:rPr>
          <w:rFonts w:ascii="Tw Cen MT" w:hAnsi="Tw Cen MT"/>
          <w:sz w:val="20"/>
          <w:szCs w:val="20"/>
        </w:rPr>
        <w:br/>
      </w:r>
    </w:p>
    <w:p w14:paraId="49441C9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Adeeb Zaman</w:t>
      </w:r>
      <w:r w:rsidRPr="004F111A">
        <w:rPr>
          <w:rFonts w:ascii="Tw Cen MT" w:hAnsi="Tw Cen MT"/>
          <w:sz w:val="20"/>
          <w:szCs w:val="20"/>
        </w:rPr>
        <w:br/>
        <w:t>Student ID: 2537</w:t>
      </w:r>
      <w:r w:rsidRPr="004F111A">
        <w:rPr>
          <w:rFonts w:ascii="Tw Cen MT" w:hAnsi="Tw Cen MT"/>
          <w:sz w:val="20"/>
          <w:szCs w:val="20"/>
        </w:rPr>
        <w:br/>
        <w:t>37 White Hart Road SE18</w:t>
      </w:r>
      <w:r w:rsidRPr="004F111A">
        <w:rPr>
          <w:rFonts w:ascii="Tw Cen MT" w:hAnsi="Tw Cen MT"/>
          <w:sz w:val="20"/>
          <w:szCs w:val="20"/>
        </w:rPr>
        <w:br/>
        <w:t>1DW</w:t>
      </w:r>
      <w:r w:rsidRPr="004F111A">
        <w:rPr>
          <w:rFonts w:ascii="Tw Cen MT" w:hAnsi="Tw Cen MT"/>
          <w:sz w:val="20"/>
          <w:szCs w:val="20"/>
        </w:rPr>
        <w:br/>
      </w:r>
    </w:p>
    <w:p w14:paraId="55096D6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Ayaanle Ahmed</w:t>
      </w:r>
      <w:r w:rsidRPr="004F111A">
        <w:rPr>
          <w:rFonts w:ascii="Tw Cen MT" w:hAnsi="Tw Cen MT"/>
          <w:sz w:val="20"/>
          <w:szCs w:val="20"/>
        </w:rPr>
        <w:br/>
        <w:t>Student ID: 2538</w:t>
      </w:r>
      <w:r w:rsidRPr="004F111A">
        <w:rPr>
          <w:rFonts w:ascii="Tw Cen MT" w:hAnsi="Tw Cen MT"/>
          <w:sz w:val="20"/>
          <w:szCs w:val="20"/>
        </w:rPr>
        <w:br/>
        <w:t>Flat 7, Welcome Inn 406</w:t>
      </w:r>
      <w:r w:rsidRPr="004F111A">
        <w:rPr>
          <w:rFonts w:ascii="Tw Cen MT" w:hAnsi="Tw Cen MT"/>
          <w:sz w:val="20"/>
          <w:szCs w:val="20"/>
        </w:rPr>
        <w:br/>
        <w:t>Westmount Road London</w:t>
      </w:r>
      <w:r w:rsidRPr="004F111A">
        <w:rPr>
          <w:rFonts w:ascii="Tw Cen MT" w:hAnsi="Tw Cen MT"/>
          <w:sz w:val="20"/>
          <w:szCs w:val="20"/>
        </w:rPr>
        <w:br/>
        <w:t>SE9 1AE</w:t>
      </w:r>
      <w:r w:rsidRPr="004F111A">
        <w:rPr>
          <w:rFonts w:ascii="Tw Cen MT" w:hAnsi="Tw Cen MT"/>
          <w:sz w:val="20"/>
          <w:szCs w:val="20"/>
        </w:rPr>
        <w:br/>
      </w:r>
    </w:p>
    <w:p w14:paraId="65B5CF4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Samiyah Tasnim Rahman</w:t>
      </w:r>
      <w:r w:rsidRPr="004F111A">
        <w:rPr>
          <w:rFonts w:ascii="Tw Cen MT" w:hAnsi="Tw Cen MT"/>
          <w:sz w:val="20"/>
          <w:szCs w:val="20"/>
        </w:rPr>
        <w:br/>
        <w:t>Student ID: 2539</w:t>
      </w:r>
      <w:r w:rsidRPr="004F111A">
        <w:rPr>
          <w:rFonts w:ascii="Tw Cen MT" w:hAnsi="Tw Cen MT"/>
          <w:sz w:val="20"/>
          <w:szCs w:val="20"/>
        </w:rPr>
        <w:br/>
        <w:t>22 Old Church Road</w:t>
      </w:r>
      <w:r w:rsidRPr="004F111A">
        <w:rPr>
          <w:rFonts w:ascii="Tw Cen MT" w:hAnsi="Tw Cen MT"/>
          <w:sz w:val="20"/>
          <w:szCs w:val="20"/>
        </w:rPr>
        <w:br/>
        <w:t>London E1 0QA</w:t>
      </w:r>
      <w:r w:rsidRPr="004F111A">
        <w:rPr>
          <w:rFonts w:ascii="Tw Cen MT" w:hAnsi="Tw Cen MT"/>
          <w:sz w:val="20"/>
          <w:szCs w:val="20"/>
        </w:rPr>
        <w:br/>
      </w:r>
    </w:p>
    <w:p w14:paraId="0ADD6A4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Ontor Murol</w:t>
      </w:r>
      <w:r w:rsidRPr="004F111A">
        <w:rPr>
          <w:rFonts w:ascii="Tw Cen MT" w:hAnsi="Tw Cen MT"/>
          <w:sz w:val="20"/>
          <w:szCs w:val="20"/>
        </w:rPr>
        <w:br/>
        <w:t>Student ID: 2540</w:t>
      </w:r>
      <w:r w:rsidRPr="004F111A">
        <w:rPr>
          <w:rFonts w:ascii="Tw Cen MT" w:hAnsi="Tw Cen MT"/>
          <w:sz w:val="20"/>
          <w:szCs w:val="20"/>
        </w:rPr>
        <w:br/>
        <w:t>33 Massingham Street</w:t>
      </w:r>
      <w:r w:rsidRPr="004F111A">
        <w:rPr>
          <w:rFonts w:ascii="Tw Cen MT" w:hAnsi="Tw Cen MT"/>
          <w:sz w:val="20"/>
          <w:szCs w:val="20"/>
        </w:rPr>
        <w:br/>
        <w:t>London E1 4EP</w:t>
      </w:r>
      <w:r w:rsidRPr="004F111A">
        <w:rPr>
          <w:rFonts w:ascii="Tw Cen MT" w:hAnsi="Tw Cen MT"/>
          <w:sz w:val="20"/>
          <w:szCs w:val="20"/>
        </w:rPr>
        <w:br/>
      </w:r>
    </w:p>
    <w:p w14:paraId="6B42E1F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Khadija anisa</w:t>
      </w:r>
      <w:r w:rsidRPr="004F111A">
        <w:rPr>
          <w:rFonts w:ascii="Tw Cen MT" w:hAnsi="Tw Cen MT"/>
          <w:sz w:val="20"/>
          <w:szCs w:val="20"/>
        </w:rPr>
        <w:br/>
        <w:t>Student ID: 2541</w:t>
      </w:r>
      <w:r w:rsidRPr="004F111A">
        <w:rPr>
          <w:rFonts w:ascii="Tw Cen MT" w:hAnsi="Tw Cen MT"/>
          <w:sz w:val="20"/>
          <w:szCs w:val="20"/>
        </w:rPr>
        <w:br/>
        <w:t>111 cottage street</w:t>
      </w:r>
      <w:r w:rsidRPr="004F111A">
        <w:rPr>
          <w:rFonts w:ascii="Tw Cen MT" w:hAnsi="Tw Cen MT"/>
          <w:sz w:val="20"/>
          <w:szCs w:val="20"/>
        </w:rPr>
        <w:br/>
        <w:t>poplar London e14 0aa</w:t>
      </w:r>
      <w:r w:rsidRPr="004F111A">
        <w:rPr>
          <w:rFonts w:ascii="Tw Cen MT" w:hAnsi="Tw Cen MT"/>
          <w:sz w:val="20"/>
          <w:szCs w:val="20"/>
        </w:rPr>
        <w:br/>
      </w:r>
    </w:p>
    <w:p w14:paraId="7FE36EB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Ramisha Faisal</w:t>
      </w:r>
      <w:r w:rsidRPr="004F111A">
        <w:rPr>
          <w:rFonts w:ascii="Tw Cen MT" w:hAnsi="Tw Cen MT"/>
          <w:sz w:val="20"/>
          <w:szCs w:val="20"/>
        </w:rPr>
        <w:br/>
        <w:t>Student ID: 2542</w:t>
      </w:r>
      <w:r w:rsidRPr="004F111A">
        <w:rPr>
          <w:rFonts w:ascii="Tw Cen MT" w:hAnsi="Tw Cen MT"/>
          <w:sz w:val="20"/>
          <w:szCs w:val="20"/>
        </w:rPr>
        <w:br/>
        <w:t>E1 0rg 36 Burley</w:t>
      </w:r>
      <w:r w:rsidRPr="004F111A">
        <w:rPr>
          <w:rFonts w:ascii="Tw Cen MT" w:hAnsi="Tw Cen MT"/>
          <w:sz w:val="20"/>
          <w:szCs w:val="20"/>
        </w:rPr>
        <w:br/>
        <w:t>house,walter terrace</w:t>
      </w:r>
      <w:r w:rsidRPr="004F111A">
        <w:rPr>
          <w:rFonts w:ascii="Tw Cen MT" w:hAnsi="Tw Cen MT"/>
          <w:sz w:val="20"/>
          <w:szCs w:val="20"/>
        </w:rPr>
        <w:br/>
        <w:t>London E14 3QE</w:t>
      </w:r>
      <w:r w:rsidRPr="004F111A">
        <w:rPr>
          <w:rFonts w:ascii="Tw Cen MT" w:hAnsi="Tw Cen MT"/>
          <w:sz w:val="20"/>
          <w:szCs w:val="20"/>
        </w:rPr>
        <w:br/>
      </w:r>
    </w:p>
    <w:p w14:paraId="531C105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FAHIMA ISMAIL</w:t>
      </w:r>
      <w:r w:rsidRPr="004F111A">
        <w:rPr>
          <w:rFonts w:ascii="Tw Cen MT" w:hAnsi="Tw Cen MT"/>
          <w:sz w:val="20"/>
          <w:szCs w:val="20"/>
        </w:rPr>
        <w:br/>
        <w:t>Student ID: 2543</w:t>
      </w:r>
      <w:r w:rsidRPr="004F111A">
        <w:rPr>
          <w:rFonts w:ascii="Tw Cen MT" w:hAnsi="Tw Cen MT"/>
          <w:sz w:val="20"/>
          <w:szCs w:val="20"/>
        </w:rPr>
        <w:br/>
        <w:t>22 TUSCAN HOUSE DIGBY</w:t>
      </w:r>
      <w:r w:rsidRPr="004F111A">
        <w:rPr>
          <w:rFonts w:ascii="Tw Cen MT" w:hAnsi="Tw Cen MT"/>
          <w:sz w:val="20"/>
          <w:szCs w:val="20"/>
        </w:rPr>
        <w:br/>
        <w:t>STREET London E2 OPR</w:t>
      </w:r>
      <w:r w:rsidRPr="004F111A">
        <w:rPr>
          <w:rFonts w:ascii="Tw Cen MT" w:hAnsi="Tw Cen MT"/>
          <w:sz w:val="20"/>
          <w:szCs w:val="20"/>
        </w:rPr>
        <w:br/>
      </w:r>
    </w:p>
    <w:p w14:paraId="76ACB98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NAFISHA JAHAN MONA</w:t>
      </w:r>
      <w:r w:rsidRPr="004F111A">
        <w:rPr>
          <w:rFonts w:ascii="Tw Cen MT" w:hAnsi="Tw Cen MT"/>
          <w:sz w:val="20"/>
          <w:szCs w:val="20"/>
        </w:rPr>
        <w:br/>
        <w:t>Student ID: 2544</w:t>
      </w:r>
      <w:r w:rsidRPr="004F111A">
        <w:rPr>
          <w:rFonts w:ascii="Tw Cen MT" w:hAnsi="Tw Cen MT"/>
          <w:sz w:val="20"/>
          <w:szCs w:val="20"/>
        </w:rPr>
        <w:br/>
        <w:t>130 NEW CITY ROAD</w:t>
      </w:r>
      <w:r w:rsidRPr="004F111A">
        <w:rPr>
          <w:rFonts w:ascii="Tw Cen MT" w:hAnsi="Tw Cen MT"/>
          <w:sz w:val="20"/>
          <w:szCs w:val="20"/>
        </w:rPr>
        <w:br/>
        <w:t>PLAISTOW London E13 9PY</w:t>
      </w:r>
      <w:r w:rsidRPr="004F111A">
        <w:rPr>
          <w:rFonts w:ascii="Tw Cen MT" w:hAnsi="Tw Cen MT"/>
          <w:sz w:val="20"/>
          <w:szCs w:val="20"/>
        </w:rPr>
        <w:br/>
      </w:r>
    </w:p>
    <w:p w14:paraId="5B56E9B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Omar Hussain</w:t>
      </w:r>
      <w:r w:rsidRPr="004F111A">
        <w:rPr>
          <w:rFonts w:ascii="Tw Cen MT" w:hAnsi="Tw Cen MT"/>
          <w:sz w:val="20"/>
          <w:szCs w:val="20"/>
        </w:rPr>
        <w:br/>
        <w:t>Student ID: 2545</w:t>
      </w:r>
      <w:r w:rsidRPr="004F111A">
        <w:rPr>
          <w:rFonts w:ascii="Tw Cen MT" w:hAnsi="Tw Cen MT"/>
          <w:sz w:val="20"/>
          <w:szCs w:val="20"/>
        </w:rPr>
        <w:br/>
        <w:t>3 EVANS APARTMENTS 43</w:t>
      </w:r>
      <w:r w:rsidRPr="004F111A">
        <w:rPr>
          <w:rFonts w:ascii="Tw Cen MT" w:hAnsi="Tw Cen MT"/>
          <w:sz w:val="20"/>
          <w:szCs w:val="20"/>
        </w:rPr>
        <w:br/>
        <w:t>PLAMERS ROAD London E2</w:t>
      </w:r>
      <w:r w:rsidRPr="004F111A">
        <w:rPr>
          <w:rFonts w:ascii="Tw Cen MT" w:hAnsi="Tw Cen MT"/>
          <w:sz w:val="20"/>
          <w:szCs w:val="20"/>
        </w:rPr>
        <w:br/>
        <w:t>0DD</w:t>
      </w:r>
      <w:r w:rsidRPr="004F111A">
        <w:rPr>
          <w:rFonts w:ascii="Tw Cen MT" w:hAnsi="Tw Cen MT"/>
          <w:sz w:val="20"/>
          <w:szCs w:val="20"/>
        </w:rPr>
        <w:br/>
      </w:r>
    </w:p>
    <w:p w14:paraId="305080E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RAYNA AHMED</w:t>
      </w:r>
      <w:r w:rsidRPr="004F111A">
        <w:rPr>
          <w:rFonts w:ascii="Tw Cen MT" w:hAnsi="Tw Cen MT"/>
          <w:sz w:val="20"/>
          <w:szCs w:val="20"/>
        </w:rPr>
        <w:br/>
        <w:t>Student ID: 2546</w:t>
      </w:r>
      <w:r w:rsidRPr="004F111A">
        <w:rPr>
          <w:rFonts w:ascii="Tw Cen MT" w:hAnsi="Tw Cen MT"/>
          <w:sz w:val="20"/>
          <w:szCs w:val="20"/>
        </w:rPr>
        <w:br/>
        <w:t>308 POTTER HOUSE 3</w:t>
      </w:r>
      <w:r w:rsidRPr="004F111A">
        <w:rPr>
          <w:rFonts w:ascii="Tw Cen MT" w:hAnsi="Tw Cen MT"/>
          <w:sz w:val="20"/>
          <w:szCs w:val="20"/>
        </w:rPr>
        <w:br/>
        <w:t>BEAUFORT GARDENS London</w:t>
      </w:r>
      <w:r w:rsidRPr="004F111A">
        <w:rPr>
          <w:rFonts w:ascii="Tw Cen MT" w:hAnsi="Tw Cen MT"/>
          <w:sz w:val="20"/>
          <w:szCs w:val="20"/>
        </w:rPr>
        <w:br/>
        <w:t>E1 3DQ</w:t>
      </w:r>
      <w:r w:rsidRPr="004F111A">
        <w:rPr>
          <w:rFonts w:ascii="Tw Cen MT" w:hAnsi="Tw Cen MT"/>
          <w:sz w:val="20"/>
          <w:szCs w:val="20"/>
        </w:rPr>
        <w:br/>
      </w:r>
    </w:p>
    <w:p w14:paraId="1B6EB21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SHAKEEB HOSSAIN</w:t>
      </w:r>
      <w:r w:rsidRPr="004F111A">
        <w:rPr>
          <w:rFonts w:ascii="Tw Cen MT" w:hAnsi="Tw Cen MT"/>
          <w:sz w:val="20"/>
          <w:szCs w:val="20"/>
        </w:rPr>
        <w:br/>
        <w:t>Student ID: 2547</w:t>
      </w:r>
      <w:r w:rsidRPr="004F111A">
        <w:rPr>
          <w:rFonts w:ascii="Tw Cen MT" w:hAnsi="Tw Cen MT"/>
          <w:sz w:val="20"/>
          <w:szCs w:val="20"/>
        </w:rPr>
        <w:br/>
        <w:t>172 STEPNEY WAY London</w:t>
      </w:r>
      <w:r w:rsidRPr="004F111A">
        <w:rPr>
          <w:rFonts w:ascii="Tw Cen MT" w:hAnsi="Tw Cen MT"/>
          <w:sz w:val="20"/>
          <w:szCs w:val="20"/>
        </w:rPr>
        <w:br/>
        <w:t>E1 3ED</w:t>
      </w:r>
      <w:r w:rsidRPr="004F111A">
        <w:rPr>
          <w:rFonts w:ascii="Tw Cen MT" w:hAnsi="Tw Cen MT"/>
          <w:sz w:val="20"/>
          <w:szCs w:val="20"/>
        </w:rPr>
        <w:br/>
      </w:r>
    </w:p>
    <w:p w14:paraId="00B37D8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ZARIF MOLLAH</w:t>
      </w:r>
      <w:r w:rsidRPr="004F111A">
        <w:rPr>
          <w:rFonts w:ascii="Tw Cen MT" w:hAnsi="Tw Cen MT"/>
          <w:sz w:val="20"/>
          <w:szCs w:val="20"/>
        </w:rPr>
        <w:br/>
        <w:t>Student ID: 2548</w:t>
      </w:r>
      <w:r w:rsidRPr="004F111A">
        <w:rPr>
          <w:rFonts w:ascii="Tw Cen MT" w:hAnsi="Tw Cen MT"/>
          <w:sz w:val="20"/>
          <w:szCs w:val="20"/>
        </w:rPr>
        <w:br/>
        <w:t>17 Padstow London E14</w:t>
      </w:r>
      <w:r w:rsidRPr="004F111A">
        <w:rPr>
          <w:rFonts w:ascii="Tw Cen MT" w:hAnsi="Tw Cen MT"/>
          <w:sz w:val="20"/>
          <w:szCs w:val="20"/>
        </w:rPr>
        <w:br/>
        <w:t>8AH</w:t>
      </w:r>
      <w:r w:rsidRPr="004F111A">
        <w:rPr>
          <w:rFonts w:ascii="Tw Cen MT" w:hAnsi="Tw Cen MT"/>
          <w:sz w:val="20"/>
          <w:szCs w:val="20"/>
        </w:rPr>
        <w:br/>
      </w:r>
    </w:p>
    <w:p w14:paraId="00E3044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Shamima Rashid</w:t>
      </w:r>
      <w:r w:rsidRPr="004F111A">
        <w:rPr>
          <w:rFonts w:ascii="Tw Cen MT" w:hAnsi="Tw Cen MT"/>
          <w:sz w:val="20"/>
          <w:szCs w:val="20"/>
        </w:rPr>
        <w:br/>
        <w:t>Student ID: 2549</w:t>
      </w:r>
      <w:r w:rsidRPr="004F111A">
        <w:rPr>
          <w:rFonts w:ascii="Tw Cen MT" w:hAnsi="Tw Cen MT"/>
          <w:sz w:val="20"/>
          <w:szCs w:val="20"/>
        </w:rPr>
        <w:br/>
        <w:t>88 Stepney Green London</w:t>
      </w:r>
      <w:r w:rsidRPr="004F111A">
        <w:rPr>
          <w:rFonts w:ascii="Tw Cen MT" w:hAnsi="Tw Cen MT"/>
          <w:sz w:val="20"/>
          <w:szCs w:val="20"/>
        </w:rPr>
        <w:br/>
        <w:t>E1 3JJ</w:t>
      </w:r>
      <w:r w:rsidRPr="004F111A">
        <w:rPr>
          <w:rFonts w:ascii="Tw Cen MT" w:hAnsi="Tw Cen MT"/>
          <w:sz w:val="20"/>
          <w:szCs w:val="20"/>
        </w:rPr>
        <w:br/>
      </w:r>
    </w:p>
    <w:p w14:paraId="2027CAA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Bayazid Faris</w:t>
      </w:r>
      <w:r w:rsidRPr="004F111A">
        <w:rPr>
          <w:rFonts w:ascii="Tw Cen MT" w:hAnsi="Tw Cen MT"/>
          <w:sz w:val="20"/>
          <w:szCs w:val="20"/>
        </w:rPr>
        <w:br/>
        <w:t>Student ID: 2550</w:t>
      </w:r>
      <w:r w:rsidRPr="004F111A">
        <w:rPr>
          <w:rFonts w:ascii="Tw Cen MT" w:hAnsi="Tw Cen MT"/>
          <w:sz w:val="20"/>
          <w:szCs w:val="20"/>
        </w:rPr>
        <w:br/>
        <w:t>Flat 35, Storey House</w:t>
      </w:r>
      <w:r w:rsidRPr="004F111A">
        <w:rPr>
          <w:rFonts w:ascii="Tw Cen MT" w:hAnsi="Tw Cen MT"/>
          <w:sz w:val="20"/>
          <w:szCs w:val="20"/>
        </w:rPr>
        <w:br/>
        <w:t>Cottage Street London</w:t>
      </w:r>
      <w:r w:rsidRPr="004F111A">
        <w:rPr>
          <w:rFonts w:ascii="Tw Cen MT" w:hAnsi="Tw Cen MT"/>
          <w:sz w:val="20"/>
          <w:szCs w:val="20"/>
        </w:rPr>
        <w:br/>
        <w:t>E14 0HE</w:t>
      </w:r>
      <w:r w:rsidRPr="004F111A">
        <w:rPr>
          <w:rFonts w:ascii="Tw Cen MT" w:hAnsi="Tw Cen MT"/>
          <w:sz w:val="20"/>
          <w:szCs w:val="20"/>
        </w:rPr>
        <w:br/>
      </w:r>
    </w:p>
    <w:p w14:paraId="3196F44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Sakariye Digaale</w:t>
      </w:r>
      <w:r w:rsidRPr="004F111A">
        <w:rPr>
          <w:rFonts w:ascii="Tw Cen MT" w:hAnsi="Tw Cen MT"/>
          <w:sz w:val="20"/>
          <w:szCs w:val="20"/>
        </w:rPr>
        <w:br/>
        <w:t>Student ID: 2551</w:t>
      </w:r>
      <w:r w:rsidRPr="004F111A">
        <w:rPr>
          <w:rFonts w:ascii="Tw Cen MT" w:hAnsi="Tw Cen MT"/>
          <w:sz w:val="20"/>
          <w:szCs w:val="20"/>
        </w:rPr>
        <w:br/>
        <w:t>53 Clearbrook Way London</w:t>
      </w:r>
      <w:r w:rsidRPr="004F111A">
        <w:rPr>
          <w:rFonts w:ascii="Tw Cen MT" w:hAnsi="Tw Cen MT"/>
          <w:sz w:val="20"/>
          <w:szCs w:val="20"/>
        </w:rPr>
        <w:br/>
        <w:t>E1 0SD</w:t>
      </w:r>
      <w:r w:rsidRPr="004F111A">
        <w:rPr>
          <w:rFonts w:ascii="Tw Cen MT" w:hAnsi="Tw Cen MT"/>
          <w:sz w:val="20"/>
          <w:szCs w:val="20"/>
        </w:rPr>
        <w:br/>
      </w:r>
    </w:p>
    <w:p w14:paraId="0725ED1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Yahye Digaale</w:t>
      </w:r>
      <w:r w:rsidRPr="004F111A">
        <w:rPr>
          <w:rFonts w:ascii="Tw Cen MT" w:hAnsi="Tw Cen MT"/>
          <w:sz w:val="20"/>
          <w:szCs w:val="20"/>
        </w:rPr>
        <w:br/>
        <w:t>Student ID: 2552</w:t>
      </w:r>
      <w:r w:rsidRPr="004F111A">
        <w:rPr>
          <w:rFonts w:ascii="Tw Cen MT" w:hAnsi="Tw Cen MT"/>
          <w:sz w:val="20"/>
          <w:szCs w:val="20"/>
        </w:rPr>
        <w:br/>
        <w:t>53 Clearbrook Way London</w:t>
      </w:r>
      <w:r w:rsidRPr="004F111A">
        <w:rPr>
          <w:rFonts w:ascii="Tw Cen MT" w:hAnsi="Tw Cen MT"/>
          <w:sz w:val="20"/>
          <w:szCs w:val="20"/>
        </w:rPr>
        <w:br/>
        <w:t>E1 0SD</w:t>
      </w:r>
      <w:r w:rsidRPr="004F111A">
        <w:rPr>
          <w:rFonts w:ascii="Tw Cen MT" w:hAnsi="Tw Cen MT"/>
          <w:sz w:val="20"/>
          <w:szCs w:val="20"/>
        </w:rPr>
        <w:br/>
      </w:r>
    </w:p>
    <w:p w14:paraId="5504A03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Manha binte Hassan</w:t>
      </w:r>
      <w:r w:rsidRPr="004F111A">
        <w:rPr>
          <w:rFonts w:ascii="Tw Cen MT" w:hAnsi="Tw Cen MT"/>
          <w:sz w:val="20"/>
          <w:szCs w:val="20"/>
        </w:rPr>
        <w:br/>
        <w:t>Student ID: 2553</w:t>
      </w:r>
      <w:r w:rsidRPr="004F111A">
        <w:rPr>
          <w:rFonts w:ascii="Tw Cen MT" w:hAnsi="Tw Cen MT"/>
          <w:sz w:val="20"/>
          <w:szCs w:val="20"/>
        </w:rPr>
        <w:br/>
        <w:t>Flat 21, Tylney House</w:t>
      </w:r>
      <w:r w:rsidRPr="004F111A">
        <w:rPr>
          <w:rFonts w:ascii="Tw Cen MT" w:hAnsi="Tw Cen MT"/>
          <w:sz w:val="20"/>
          <w:szCs w:val="20"/>
        </w:rPr>
        <w:br/>
        <w:t>Nelson Street London E1</w:t>
      </w:r>
      <w:r w:rsidRPr="004F111A">
        <w:rPr>
          <w:rFonts w:ascii="Tw Cen MT" w:hAnsi="Tw Cen MT"/>
          <w:sz w:val="20"/>
          <w:szCs w:val="20"/>
        </w:rPr>
        <w:br/>
        <w:t>2DU</w:t>
      </w:r>
      <w:r w:rsidRPr="004F111A">
        <w:rPr>
          <w:rFonts w:ascii="Tw Cen MT" w:hAnsi="Tw Cen MT"/>
          <w:sz w:val="20"/>
          <w:szCs w:val="20"/>
        </w:rPr>
        <w:br/>
      </w:r>
    </w:p>
    <w:p w14:paraId="2D8464C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Nasir Osman</w:t>
      </w:r>
      <w:r w:rsidRPr="004F111A">
        <w:rPr>
          <w:rFonts w:ascii="Tw Cen MT" w:hAnsi="Tw Cen MT"/>
          <w:sz w:val="20"/>
          <w:szCs w:val="20"/>
        </w:rPr>
        <w:br/>
        <w:t>Student ID: 2554</w:t>
      </w:r>
      <w:r w:rsidRPr="004F111A">
        <w:rPr>
          <w:rFonts w:ascii="Tw Cen MT" w:hAnsi="Tw Cen MT"/>
          <w:sz w:val="20"/>
          <w:szCs w:val="20"/>
        </w:rPr>
        <w:br/>
        <w:t>Flat 20, Melwood House</w:t>
      </w:r>
      <w:r w:rsidRPr="004F111A">
        <w:rPr>
          <w:rFonts w:ascii="Tw Cen MT" w:hAnsi="Tw Cen MT"/>
          <w:sz w:val="20"/>
          <w:szCs w:val="20"/>
        </w:rPr>
        <w:br/>
        <w:t>13 Watney Market London</w:t>
      </w:r>
      <w:r w:rsidRPr="004F111A">
        <w:rPr>
          <w:rFonts w:ascii="Tw Cen MT" w:hAnsi="Tw Cen MT"/>
          <w:sz w:val="20"/>
          <w:szCs w:val="20"/>
        </w:rPr>
        <w:br/>
        <w:t>E1 2QX</w:t>
      </w:r>
      <w:r w:rsidRPr="004F111A">
        <w:rPr>
          <w:rFonts w:ascii="Tw Cen MT" w:hAnsi="Tw Cen MT"/>
          <w:sz w:val="20"/>
          <w:szCs w:val="20"/>
        </w:rPr>
        <w:br/>
      </w:r>
    </w:p>
    <w:p w14:paraId="4B1AAD9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sami</w:t>
      </w:r>
      <w:r w:rsidRPr="004F111A">
        <w:rPr>
          <w:rFonts w:ascii="Tw Cen MT" w:hAnsi="Tw Cen MT"/>
          <w:sz w:val="20"/>
          <w:szCs w:val="20"/>
        </w:rPr>
        <w:br/>
        <w:t>Student ID: 2555</w:t>
      </w:r>
      <w:r w:rsidRPr="004F111A">
        <w:rPr>
          <w:rFonts w:ascii="Tw Cen MT" w:hAnsi="Tw Cen MT"/>
          <w:sz w:val="20"/>
          <w:szCs w:val="20"/>
        </w:rPr>
        <w:br/>
        <w:t>58 Belton Way 10 Ronald</w:t>
      </w:r>
      <w:r w:rsidRPr="004F111A">
        <w:rPr>
          <w:rFonts w:ascii="Tw Cen MT" w:hAnsi="Tw Cen MT"/>
          <w:sz w:val="20"/>
          <w:szCs w:val="20"/>
        </w:rPr>
        <w:br/>
        <w:t>Street london E1 0DU</w:t>
      </w:r>
      <w:r w:rsidRPr="004F111A">
        <w:rPr>
          <w:rFonts w:ascii="Tw Cen MT" w:hAnsi="Tw Cen MT"/>
          <w:sz w:val="20"/>
          <w:szCs w:val="20"/>
        </w:rPr>
        <w:br/>
      </w:r>
    </w:p>
    <w:p w14:paraId="5981388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Raita uddin</w:t>
      </w:r>
      <w:r w:rsidRPr="004F111A">
        <w:rPr>
          <w:rFonts w:ascii="Tw Cen MT" w:hAnsi="Tw Cen MT"/>
          <w:sz w:val="20"/>
          <w:szCs w:val="20"/>
        </w:rPr>
        <w:br/>
        <w:t>Student ID: 2556</w:t>
      </w:r>
      <w:r w:rsidRPr="004F111A">
        <w:rPr>
          <w:rFonts w:ascii="Tw Cen MT" w:hAnsi="Tw Cen MT"/>
          <w:sz w:val="20"/>
          <w:szCs w:val="20"/>
        </w:rPr>
        <w:br/>
        <w:t>Flat 5 6 Barchester</w:t>
      </w:r>
      <w:r w:rsidRPr="004F111A">
        <w:rPr>
          <w:rFonts w:ascii="Tw Cen MT" w:hAnsi="Tw Cen MT"/>
          <w:sz w:val="20"/>
          <w:szCs w:val="20"/>
        </w:rPr>
        <w:br/>
        <w:t>Street London E14 6RG</w:t>
      </w:r>
      <w:r w:rsidRPr="004F111A">
        <w:rPr>
          <w:rFonts w:ascii="Tw Cen MT" w:hAnsi="Tw Cen MT"/>
          <w:sz w:val="20"/>
          <w:szCs w:val="20"/>
        </w:rPr>
        <w:br/>
      </w:r>
    </w:p>
    <w:p w14:paraId="4D62EE0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Fardin Ami Hassan</w:t>
      </w:r>
      <w:r w:rsidRPr="004F111A">
        <w:rPr>
          <w:rFonts w:ascii="Tw Cen MT" w:hAnsi="Tw Cen MT"/>
          <w:sz w:val="20"/>
          <w:szCs w:val="20"/>
        </w:rPr>
        <w:br/>
        <w:t>Student ID: 2557</w:t>
      </w:r>
      <w:r w:rsidRPr="004F111A">
        <w:rPr>
          <w:rFonts w:ascii="Tw Cen MT" w:hAnsi="Tw Cen MT"/>
          <w:sz w:val="20"/>
          <w:szCs w:val="20"/>
        </w:rPr>
        <w:br/>
        <w:t>Flat 40, Colstead House</w:t>
      </w:r>
      <w:r w:rsidRPr="004F111A">
        <w:rPr>
          <w:rFonts w:ascii="Tw Cen MT" w:hAnsi="Tw Cen MT"/>
          <w:sz w:val="20"/>
          <w:szCs w:val="20"/>
        </w:rPr>
        <w:br/>
        <w:t>14 Watney Market E1 2QY</w:t>
      </w:r>
      <w:r w:rsidRPr="004F111A">
        <w:rPr>
          <w:rFonts w:ascii="Tw Cen MT" w:hAnsi="Tw Cen MT"/>
          <w:sz w:val="20"/>
          <w:szCs w:val="20"/>
        </w:rPr>
        <w:br/>
      </w:r>
    </w:p>
    <w:p w14:paraId="67538CD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Sanjida Farah</w:t>
      </w:r>
      <w:r w:rsidRPr="004F111A">
        <w:rPr>
          <w:rFonts w:ascii="Tw Cen MT" w:hAnsi="Tw Cen MT"/>
          <w:sz w:val="20"/>
          <w:szCs w:val="20"/>
        </w:rPr>
        <w:br/>
        <w:t>Student ID: 2558</w:t>
      </w:r>
      <w:r w:rsidRPr="004F111A">
        <w:rPr>
          <w:rFonts w:ascii="Tw Cen MT" w:hAnsi="Tw Cen MT"/>
          <w:sz w:val="20"/>
          <w:szCs w:val="20"/>
        </w:rPr>
        <w:br/>
        <w:t>15 Westcott House East</w:t>
      </w:r>
      <w:r w:rsidRPr="004F111A">
        <w:rPr>
          <w:rFonts w:ascii="Tw Cen MT" w:hAnsi="Tw Cen MT"/>
          <w:sz w:val="20"/>
          <w:szCs w:val="20"/>
        </w:rPr>
        <w:br/>
        <w:t>India Dock Road London</w:t>
      </w:r>
      <w:r w:rsidRPr="004F111A">
        <w:rPr>
          <w:rFonts w:ascii="Tw Cen MT" w:hAnsi="Tw Cen MT"/>
          <w:sz w:val="20"/>
          <w:szCs w:val="20"/>
        </w:rPr>
        <w:br/>
        <w:t>E14 0DG</w:t>
      </w:r>
      <w:r w:rsidRPr="004F111A">
        <w:rPr>
          <w:rFonts w:ascii="Tw Cen MT" w:hAnsi="Tw Cen MT"/>
          <w:sz w:val="20"/>
          <w:szCs w:val="20"/>
        </w:rPr>
        <w:br/>
      </w:r>
    </w:p>
    <w:p w14:paraId="0B4DFFD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Sujana Mohammad</w:t>
      </w:r>
      <w:r w:rsidRPr="004F111A">
        <w:rPr>
          <w:rFonts w:ascii="Tw Cen MT" w:hAnsi="Tw Cen MT"/>
          <w:sz w:val="20"/>
          <w:szCs w:val="20"/>
        </w:rPr>
        <w:br/>
        <w:t>Student ID: 2559</w:t>
      </w:r>
      <w:r w:rsidRPr="004F111A">
        <w:rPr>
          <w:rFonts w:ascii="Tw Cen MT" w:hAnsi="Tw Cen MT"/>
          <w:sz w:val="20"/>
          <w:szCs w:val="20"/>
        </w:rPr>
        <w:br/>
        <w:t>5 Wickford Street London</w:t>
      </w:r>
      <w:r w:rsidRPr="004F111A">
        <w:rPr>
          <w:rFonts w:ascii="Tw Cen MT" w:hAnsi="Tw Cen MT"/>
          <w:sz w:val="20"/>
          <w:szCs w:val="20"/>
        </w:rPr>
        <w:br/>
        <w:t>E1 5QN</w:t>
      </w:r>
      <w:r w:rsidRPr="004F111A">
        <w:rPr>
          <w:rFonts w:ascii="Tw Cen MT" w:hAnsi="Tw Cen MT"/>
          <w:sz w:val="20"/>
          <w:szCs w:val="20"/>
        </w:rPr>
        <w:br/>
      </w:r>
    </w:p>
    <w:p w14:paraId="4A5C099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Muhammad Choudhury</w:t>
      </w:r>
      <w:r w:rsidRPr="004F111A">
        <w:rPr>
          <w:rFonts w:ascii="Tw Cen MT" w:hAnsi="Tw Cen MT"/>
          <w:sz w:val="20"/>
          <w:szCs w:val="20"/>
        </w:rPr>
        <w:br/>
        <w:t>Student ID: 2560</w:t>
      </w:r>
      <w:r w:rsidRPr="004F111A">
        <w:rPr>
          <w:rFonts w:ascii="Tw Cen MT" w:hAnsi="Tw Cen MT"/>
          <w:sz w:val="20"/>
          <w:szCs w:val="20"/>
        </w:rPr>
        <w:br/>
        <w:t>5 Bramshaw Road London</w:t>
      </w:r>
      <w:r w:rsidRPr="004F111A">
        <w:rPr>
          <w:rFonts w:ascii="Tw Cen MT" w:hAnsi="Tw Cen MT"/>
          <w:sz w:val="20"/>
          <w:szCs w:val="20"/>
        </w:rPr>
        <w:br/>
        <w:t>E9 5BD</w:t>
      </w:r>
      <w:r w:rsidRPr="004F111A">
        <w:rPr>
          <w:rFonts w:ascii="Tw Cen MT" w:hAnsi="Tw Cen MT"/>
          <w:sz w:val="20"/>
          <w:szCs w:val="20"/>
        </w:rPr>
        <w:br/>
      </w:r>
    </w:p>
    <w:p w14:paraId="47E8815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Shifa Shohidul</w:t>
      </w:r>
      <w:r w:rsidRPr="004F111A">
        <w:rPr>
          <w:rFonts w:ascii="Tw Cen MT" w:hAnsi="Tw Cen MT"/>
          <w:sz w:val="20"/>
          <w:szCs w:val="20"/>
        </w:rPr>
        <w:br/>
        <w:t>Student ID: 2561</w:t>
      </w:r>
      <w:r w:rsidRPr="004F111A">
        <w:rPr>
          <w:rFonts w:ascii="Tw Cen MT" w:hAnsi="Tw Cen MT"/>
          <w:sz w:val="20"/>
          <w:szCs w:val="20"/>
        </w:rPr>
        <w:br/>
        <w:t>Flat 1, Turnour House</w:t>
      </w:r>
      <w:r w:rsidRPr="004F111A">
        <w:rPr>
          <w:rFonts w:ascii="Tw Cen MT" w:hAnsi="Tw Cen MT"/>
          <w:sz w:val="20"/>
          <w:szCs w:val="20"/>
        </w:rPr>
        <w:br/>
        <w:t>Walburgh Street London</w:t>
      </w:r>
      <w:r w:rsidRPr="004F111A">
        <w:rPr>
          <w:rFonts w:ascii="Tw Cen MT" w:hAnsi="Tw Cen MT"/>
          <w:sz w:val="20"/>
          <w:szCs w:val="20"/>
        </w:rPr>
        <w:br/>
        <w:t>E1 2NJ</w:t>
      </w:r>
      <w:r w:rsidRPr="004F111A">
        <w:rPr>
          <w:rFonts w:ascii="Tw Cen MT" w:hAnsi="Tw Cen MT"/>
          <w:sz w:val="20"/>
          <w:szCs w:val="20"/>
        </w:rPr>
        <w:br/>
      </w:r>
    </w:p>
    <w:p w14:paraId="3DB74CE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Surasinghe Arachchige Akila S. Fernando</w:t>
      </w:r>
      <w:r w:rsidRPr="004F111A">
        <w:rPr>
          <w:rFonts w:ascii="Tw Cen MT" w:hAnsi="Tw Cen MT"/>
          <w:sz w:val="20"/>
          <w:szCs w:val="20"/>
        </w:rPr>
        <w:br/>
        <w:t>Student ID: 2562</w:t>
      </w:r>
      <w:r w:rsidRPr="004F111A">
        <w:rPr>
          <w:rFonts w:ascii="Tw Cen MT" w:hAnsi="Tw Cen MT"/>
          <w:sz w:val="20"/>
          <w:szCs w:val="20"/>
        </w:rPr>
        <w:br/>
        <w:t>23A Crook Log DA6 8EB</w:t>
      </w:r>
      <w:r w:rsidRPr="004F111A">
        <w:rPr>
          <w:rFonts w:ascii="Tw Cen MT" w:hAnsi="Tw Cen MT"/>
          <w:sz w:val="20"/>
          <w:szCs w:val="20"/>
        </w:rPr>
        <w:br/>
      </w:r>
    </w:p>
    <w:p w14:paraId="3C0F549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Suber Mohamed</w:t>
      </w:r>
      <w:r w:rsidRPr="004F111A">
        <w:rPr>
          <w:rFonts w:ascii="Tw Cen MT" w:hAnsi="Tw Cen MT"/>
          <w:sz w:val="20"/>
          <w:szCs w:val="20"/>
        </w:rPr>
        <w:br/>
        <w:t>Student ID: 2563</w:t>
      </w:r>
      <w:r w:rsidRPr="004F111A">
        <w:rPr>
          <w:rFonts w:ascii="Tw Cen MT" w:hAnsi="Tw Cen MT"/>
          <w:sz w:val="20"/>
          <w:szCs w:val="20"/>
        </w:rPr>
        <w:br/>
        <w:t>Flat 4, Wicksteed House</w:t>
      </w:r>
      <w:r w:rsidRPr="004F111A">
        <w:rPr>
          <w:rFonts w:ascii="Tw Cen MT" w:hAnsi="Tw Cen MT"/>
          <w:sz w:val="20"/>
          <w:szCs w:val="20"/>
        </w:rPr>
        <w:br/>
        <w:t>County Street London SE1</w:t>
      </w:r>
      <w:r w:rsidRPr="004F111A">
        <w:rPr>
          <w:rFonts w:ascii="Tw Cen MT" w:hAnsi="Tw Cen MT"/>
          <w:sz w:val="20"/>
          <w:szCs w:val="20"/>
        </w:rPr>
        <w:br/>
        <w:t>6RQ</w:t>
      </w:r>
      <w:r w:rsidRPr="004F111A">
        <w:rPr>
          <w:rFonts w:ascii="Tw Cen MT" w:hAnsi="Tw Cen MT"/>
          <w:sz w:val="20"/>
          <w:szCs w:val="20"/>
        </w:rPr>
        <w:br/>
      </w:r>
    </w:p>
    <w:p w14:paraId="332D616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Jason Chen</w:t>
      </w:r>
      <w:r w:rsidRPr="004F111A">
        <w:rPr>
          <w:rFonts w:ascii="Tw Cen MT" w:hAnsi="Tw Cen MT"/>
          <w:sz w:val="20"/>
          <w:szCs w:val="20"/>
        </w:rPr>
        <w:br/>
        <w:t>Student ID: 2564</w:t>
      </w:r>
      <w:r w:rsidRPr="004F111A">
        <w:rPr>
          <w:rFonts w:ascii="Tw Cen MT" w:hAnsi="Tw Cen MT"/>
          <w:sz w:val="20"/>
          <w:szCs w:val="20"/>
        </w:rPr>
        <w:br/>
        <w:t>Flat 15, Sceptre House</w:t>
      </w:r>
      <w:r w:rsidRPr="004F111A">
        <w:rPr>
          <w:rFonts w:ascii="Tw Cen MT" w:hAnsi="Tw Cen MT"/>
          <w:sz w:val="20"/>
          <w:szCs w:val="20"/>
        </w:rPr>
        <w:br/>
        <w:t>Malcolm Road E1 4HP</w:t>
      </w:r>
      <w:r w:rsidRPr="004F111A">
        <w:rPr>
          <w:rFonts w:ascii="Tw Cen MT" w:hAnsi="Tw Cen MT"/>
          <w:sz w:val="20"/>
          <w:szCs w:val="20"/>
        </w:rPr>
        <w:br/>
      </w:r>
    </w:p>
    <w:p w14:paraId="6EFD7A0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Muhammad Taraq Rahman</w:t>
      </w:r>
      <w:r w:rsidRPr="004F111A">
        <w:rPr>
          <w:rFonts w:ascii="Tw Cen MT" w:hAnsi="Tw Cen MT"/>
          <w:sz w:val="20"/>
          <w:szCs w:val="20"/>
        </w:rPr>
        <w:br/>
        <w:t>Student ID: 2565</w:t>
      </w:r>
      <w:r w:rsidRPr="004F111A">
        <w:rPr>
          <w:rFonts w:ascii="Tw Cen MT" w:hAnsi="Tw Cen MT"/>
          <w:sz w:val="20"/>
          <w:szCs w:val="20"/>
        </w:rPr>
        <w:br/>
        <w:t>Flat 14, Chamberlain</w:t>
      </w:r>
      <w:r w:rsidRPr="004F111A">
        <w:rPr>
          <w:rFonts w:ascii="Tw Cen MT" w:hAnsi="Tw Cen MT"/>
          <w:sz w:val="20"/>
          <w:szCs w:val="20"/>
        </w:rPr>
        <w:br/>
        <w:t>House Cable Street E1</w:t>
      </w:r>
      <w:r w:rsidRPr="004F111A">
        <w:rPr>
          <w:rFonts w:ascii="Tw Cen MT" w:hAnsi="Tw Cen MT"/>
          <w:sz w:val="20"/>
          <w:szCs w:val="20"/>
        </w:rPr>
        <w:br/>
        <w:t>0AL</w:t>
      </w:r>
      <w:r w:rsidRPr="004F111A">
        <w:rPr>
          <w:rFonts w:ascii="Tw Cen MT" w:hAnsi="Tw Cen MT"/>
          <w:sz w:val="20"/>
          <w:szCs w:val="20"/>
        </w:rPr>
        <w:br/>
      </w:r>
    </w:p>
    <w:p w14:paraId="0D3EB2A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Muhammad Nahed Rahman</w:t>
      </w:r>
      <w:r w:rsidRPr="004F111A">
        <w:rPr>
          <w:rFonts w:ascii="Tw Cen MT" w:hAnsi="Tw Cen MT"/>
          <w:sz w:val="20"/>
          <w:szCs w:val="20"/>
        </w:rPr>
        <w:br/>
        <w:t>Student ID: 2566</w:t>
      </w:r>
      <w:r w:rsidRPr="004F111A">
        <w:rPr>
          <w:rFonts w:ascii="Tw Cen MT" w:hAnsi="Tw Cen MT"/>
          <w:sz w:val="20"/>
          <w:szCs w:val="20"/>
        </w:rPr>
        <w:br/>
        <w:t>Flat 14, Chamberlain</w:t>
      </w:r>
      <w:r w:rsidRPr="004F111A">
        <w:rPr>
          <w:rFonts w:ascii="Tw Cen MT" w:hAnsi="Tw Cen MT"/>
          <w:sz w:val="20"/>
          <w:szCs w:val="20"/>
        </w:rPr>
        <w:br/>
        <w:t>House Cable Street E1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0AL</w:t>
      </w:r>
      <w:r w:rsidRPr="004F111A">
        <w:rPr>
          <w:rFonts w:ascii="Tw Cen MT" w:hAnsi="Tw Cen MT"/>
          <w:sz w:val="20"/>
          <w:szCs w:val="20"/>
        </w:rPr>
        <w:br/>
      </w:r>
    </w:p>
    <w:p w14:paraId="3957E01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Shara Akther</w:t>
      </w:r>
      <w:r w:rsidRPr="004F111A">
        <w:rPr>
          <w:rFonts w:ascii="Tw Cen MT" w:hAnsi="Tw Cen MT"/>
          <w:sz w:val="20"/>
          <w:szCs w:val="20"/>
        </w:rPr>
        <w:br/>
        <w:t>Student ID: 2567</w:t>
      </w:r>
      <w:r w:rsidRPr="004F111A">
        <w:rPr>
          <w:rFonts w:ascii="Tw Cen MT" w:hAnsi="Tw Cen MT"/>
          <w:sz w:val="20"/>
          <w:szCs w:val="20"/>
        </w:rPr>
        <w:br/>
        <w:t>Flat 5, Frederick</w:t>
      </w:r>
      <w:r w:rsidRPr="004F111A">
        <w:rPr>
          <w:rFonts w:ascii="Tw Cen MT" w:hAnsi="Tw Cen MT"/>
          <w:sz w:val="20"/>
          <w:szCs w:val="20"/>
        </w:rPr>
        <w:br/>
        <w:t>Charrington House</w:t>
      </w:r>
      <w:r w:rsidRPr="004F111A">
        <w:rPr>
          <w:rFonts w:ascii="Tw Cen MT" w:hAnsi="Tw Cen MT"/>
          <w:sz w:val="20"/>
          <w:szCs w:val="20"/>
        </w:rPr>
        <w:br/>
        <w:t>Wickford Street E1 5QW</w:t>
      </w:r>
      <w:r w:rsidRPr="004F111A">
        <w:rPr>
          <w:rFonts w:ascii="Tw Cen MT" w:hAnsi="Tw Cen MT"/>
          <w:sz w:val="20"/>
          <w:szCs w:val="20"/>
        </w:rPr>
        <w:br/>
      </w:r>
    </w:p>
    <w:p w14:paraId="7B3DD4F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Riaj Khan</w:t>
      </w:r>
      <w:r w:rsidRPr="004F111A">
        <w:rPr>
          <w:rFonts w:ascii="Tw Cen MT" w:hAnsi="Tw Cen MT"/>
          <w:sz w:val="20"/>
          <w:szCs w:val="20"/>
        </w:rPr>
        <w:br/>
        <w:t>Student ID: 2568</w:t>
      </w:r>
      <w:r w:rsidRPr="004F111A">
        <w:rPr>
          <w:rFonts w:ascii="Tw Cen MT" w:hAnsi="Tw Cen MT"/>
          <w:sz w:val="20"/>
          <w:szCs w:val="20"/>
        </w:rPr>
        <w:br/>
        <w:t>Flat 14, Littleton House</w:t>
      </w:r>
      <w:r w:rsidRPr="004F111A">
        <w:rPr>
          <w:rFonts w:ascii="Tw Cen MT" w:hAnsi="Tw Cen MT"/>
          <w:sz w:val="20"/>
          <w:szCs w:val="20"/>
        </w:rPr>
        <w:br/>
        <w:t>Lupus Street SW1V 3EP</w:t>
      </w:r>
      <w:r w:rsidRPr="004F111A">
        <w:rPr>
          <w:rFonts w:ascii="Tw Cen MT" w:hAnsi="Tw Cen MT"/>
          <w:sz w:val="20"/>
          <w:szCs w:val="20"/>
        </w:rPr>
        <w:br/>
      </w:r>
    </w:p>
    <w:p w14:paraId="0E20AB9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Destinae Huie</w:t>
      </w:r>
      <w:r w:rsidRPr="004F111A">
        <w:rPr>
          <w:rFonts w:ascii="Tw Cen MT" w:hAnsi="Tw Cen MT"/>
          <w:sz w:val="20"/>
          <w:szCs w:val="20"/>
        </w:rPr>
        <w:br/>
        <w:t>Student ID: 2569</w:t>
      </w:r>
      <w:r w:rsidRPr="004F111A">
        <w:rPr>
          <w:rFonts w:ascii="Tw Cen MT" w:hAnsi="Tw Cen MT"/>
          <w:sz w:val="20"/>
          <w:szCs w:val="20"/>
        </w:rPr>
        <w:br/>
        <w:t>21 Buxhall Crescent E9</w:t>
      </w:r>
      <w:r w:rsidRPr="004F111A">
        <w:rPr>
          <w:rFonts w:ascii="Tw Cen MT" w:hAnsi="Tw Cen MT"/>
          <w:sz w:val="20"/>
          <w:szCs w:val="20"/>
        </w:rPr>
        <w:br/>
        <w:t>5JU</w:t>
      </w:r>
      <w:r w:rsidRPr="004F111A">
        <w:rPr>
          <w:rFonts w:ascii="Tw Cen MT" w:hAnsi="Tw Cen MT"/>
          <w:sz w:val="20"/>
          <w:szCs w:val="20"/>
        </w:rPr>
        <w:br/>
      </w:r>
    </w:p>
    <w:p w14:paraId="1663132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Cartier Huie</w:t>
      </w:r>
      <w:r w:rsidRPr="004F111A">
        <w:rPr>
          <w:rFonts w:ascii="Tw Cen MT" w:hAnsi="Tw Cen MT"/>
          <w:sz w:val="20"/>
          <w:szCs w:val="20"/>
        </w:rPr>
        <w:br/>
        <w:t>Student ID: 2570</w:t>
      </w:r>
      <w:r w:rsidRPr="004F111A">
        <w:rPr>
          <w:rFonts w:ascii="Tw Cen MT" w:hAnsi="Tw Cen MT"/>
          <w:sz w:val="20"/>
          <w:szCs w:val="20"/>
        </w:rPr>
        <w:br/>
        <w:t>21 Buxhall Crescent E9</w:t>
      </w:r>
      <w:r w:rsidRPr="004F111A">
        <w:rPr>
          <w:rFonts w:ascii="Tw Cen MT" w:hAnsi="Tw Cen MT"/>
          <w:sz w:val="20"/>
          <w:szCs w:val="20"/>
        </w:rPr>
        <w:br/>
        <w:t>5JU</w:t>
      </w:r>
      <w:r w:rsidRPr="004F111A">
        <w:rPr>
          <w:rFonts w:ascii="Tw Cen MT" w:hAnsi="Tw Cen MT"/>
          <w:sz w:val="20"/>
          <w:szCs w:val="20"/>
        </w:rPr>
        <w:br/>
      </w:r>
    </w:p>
    <w:p w14:paraId="71E17B9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Nahid Miah</w:t>
      </w:r>
      <w:r w:rsidRPr="004F111A">
        <w:rPr>
          <w:rFonts w:ascii="Tw Cen MT" w:hAnsi="Tw Cen MT"/>
          <w:sz w:val="20"/>
          <w:szCs w:val="20"/>
        </w:rPr>
        <w:br/>
        <w:t>Student ID: 2571</w:t>
      </w:r>
      <w:r w:rsidRPr="004F111A">
        <w:rPr>
          <w:rFonts w:ascii="Tw Cen MT" w:hAnsi="Tw Cen MT"/>
          <w:sz w:val="20"/>
          <w:szCs w:val="20"/>
        </w:rPr>
        <w:br/>
        <w:t>Flat 29, Ashington House</w:t>
      </w:r>
      <w:r w:rsidRPr="004F111A">
        <w:rPr>
          <w:rFonts w:ascii="Tw Cen MT" w:hAnsi="Tw Cen MT"/>
          <w:sz w:val="20"/>
          <w:szCs w:val="20"/>
        </w:rPr>
        <w:br/>
        <w:t>28 Barnsley Street E1</w:t>
      </w:r>
      <w:r w:rsidRPr="004F111A">
        <w:rPr>
          <w:rFonts w:ascii="Tw Cen MT" w:hAnsi="Tw Cen MT"/>
          <w:sz w:val="20"/>
          <w:szCs w:val="20"/>
        </w:rPr>
        <w:br/>
        <w:t>5RD</w:t>
      </w:r>
      <w:r w:rsidRPr="004F111A">
        <w:rPr>
          <w:rFonts w:ascii="Tw Cen MT" w:hAnsi="Tw Cen MT"/>
          <w:sz w:val="20"/>
          <w:szCs w:val="20"/>
        </w:rPr>
        <w:br/>
      </w:r>
    </w:p>
    <w:p w14:paraId="724FBFF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Adittya Haque</w:t>
      </w:r>
      <w:r w:rsidRPr="004F111A">
        <w:rPr>
          <w:rFonts w:ascii="Tw Cen MT" w:hAnsi="Tw Cen MT"/>
          <w:sz w:val="20"/>
          <w:szCs w:val="20"/>
        </w:rPr>
        <w:br/>
        <w:t>Student ID: 2572</w:t>
      </w:r>
      <w:r w:rsidRPr="004F111A">
        <w:rPr>
          <w:rFonts w:ascii="Tw Cen MT" w:hAnsi="Tw Cen MT"/>
          <w:sz w:val="20"/>
          <w:szCs w:val="20"/>
        </w:rPr>
        <w:br/>
        <w:t>4 Broxbourne House E3</w:t>
      </w:r>
      <w:r w:rsidRPr="004F111A">
        <w:rPr>
          <w:rFonts w:ascii="Tw Cen MT" w:hAnsi="Tw Cen MT"/>
          <w:sz w:val="20"/>
          <w:szCs w:val="20"/>
        </w:rPr>
        <w:br/>
        <w:t>3LJ</w:t>
      </w:r>
      <w:r w:rsidRPr="004F111A">
        <w:rPr>
          <w:rFonts w:ascii="Tw Cen MT" w:hAnsi="Tw Cen MT"/>
          <w:sz w:val="20"/>
          <w:szCs w:val="20"/>
        </w:rPr>
        <w:br/>
      </w:r>
    </w:p>
    <w:p w14:paraId="78859FF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Fatima Aryan</w:t>
      </w:r>
      <w:r w:rsidRPr="004F111A">
        <w:rPr>
          <w:rFonts w:ascii="Tw Cen MT" w:hAnsi="Tw Cen MT"/>
          <w:sz w:val="20"/>
          <w:szCs w:val="20"/>
        </w:rPr>
        <w:br/>
        <w:t>Student ID: 2573</w:t>
      </w:r>
      <w:r w:rsidRPr="004F111A">
        <w:rPr>
          <w:rFonts w:ascii="Tw Cen MT" w:hAnsi="Tw Cen MT"/>
          <w:sz w:val="20"/>
          <w:szCs w:val="20"/>
        </w:rPr>
        <w:br/>
        <w:t>3 Agatha Close E1W 3RH</w:t>
      </w:r>
      <w:r w:rsidRPr="004F111A">
        <w:rPr>
          <w:rFonts w:ascii="Tw Cen MT" w:hAnsi="Tw Cen MT"/>
          <w:sz w:val="20"/>
          <w:szCs w:val="20"/>
        </w:rPr>
        <w:br/>
      </w:r>
    </w:p>
    <w:p w14:paraId="3957544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Mumtahina Razia</w:t>
      </w:r>
      <w:r w:rsidRPr="004F111A">
        <w:rPr>
          <w:rFonts w:ascii="Tw Cen MT" w:hAnsi="Tw Cen MT"/>
          <w:sz w:val="20"/>
          <w:szCs w:val="20"/>
        </w:rPr>
        <w:br/>
        <w:t>Student ID: 2574</w:t>
      </w:r>
      <w:r w:rsidRPr="004F111A">
        <w:rPr>
          <w:rFonts w:ascii="Tw Cen MT" w:hAnsi="Tw Cen MT"/>
          <w:sz w:val="20"/>
          <w:szCs w:val="20"/>
        </w:rPr>
        <w:br/>
        <w:t>Flat 24, Colverson House</w:t>
      </w:r>
      <w:r w:rsidRPr="004F111A">
        <w:rPr>
          <w:rFonts w:ascii="Tw Cen MT" w:hAnsi="Tw Cen MT"/>
          <w:sz w:val="20"/>
          <w:szCs w:val="20"/>
        </w:rPr>
        <w:br/>
        <w:t>Lindley Street E1 3BH</w:t>
      </w:r>
      <w:r w:rsidRPr="004F111A">
        <w:rPr>
          <w:rFonts w:ascii="Tw Cen MT" w:hAnsi="Tw Cen MT"/>
          <w:sz w:val="20"/>
          <w:szCs w:val="20"/>
        </w:rPr>
        <w:br/>
      </w:r>
    </w:p>
    <w:p w14:paraId="6647DCA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Ummey joha</w:t>
      </w:r>
      <w:r w:rsidRPr="004F111A">
        <w:rPr>
          <w:rFonts w:ascii="Tw Cen MT" w:hAnsi="Tw Cen MT"/>
          <w:sz w:val="20"/>
          <w:szCs w:val="20"/>
        </w:rPr>
        <w:br/>
        <w:t>Student ID: 2575</w:t>
      </w:r>
      <w:r w:rsidRPr="004F111A">
        <w:rPr>
          <w:rFonts w:ascii="Tw Cen MT" w:hAnsi="Tw Cen MT"/>
          <w:sz w:val="20"/>
          <w:szCs w:val="20"/>
        </w:rPr>
        <w:br/>
        <w:t>16 Settles Street London</w:t>
      </w:r>
      <w:r w:rsidRPr="004F111A">
        <w:rPr>
          <w:rFonts w:ascii="Tw Cen MT" w:hAnsi="Tw Cen MT"/>
          <w:sz w:val="20"/>
          <w:szCs w:val="20"/>
        </w:rPr>
        <w:br/>
        <w:t>E1 3HN</w:t>
      </w:r>
      <w:r w:rsidRPr="004F111A">
        <w:rPr>
          <w:rFonts w:ascii="Tw Cen MT" w:hAnsi="Tw Cen MT"/>
          <w:sz w:val="20"/>
          <w:szCs w:val="20"/>
        </w:rPr>
        <w:br/>
      </w:r>
    </w:p>
    <w:p w14:paraId="6DE92F2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Sifat Rahman</w:t>
      </w:r>
      <w:r w:rsidRPr="004F111A">
        <w:rPr>
          <w:rFonts w:ascii="Tw Cen MT" w:hAnsi="Tw Cen MT"/>
          <w:sz w:val="20"/>
          <w:szCs w:val="20"/>
        </w:rPr>
        <w:br/>
        <w:t>Student ID: 2576</w:t>
      </w:r>
      <w:r w:rsidRPr="004F111A">
        <w:rPr>
          <w:rFonts w:ascii="Tw Cen MT" w:hAnsi="Tw Cen MT"/>
          <w:sz w:val="20"/>
          <w:szCs w:val="20"/>
        </w:rPr>
        <w:br/>
        <w:t>Flat 30, Foley House</w:t>
      </w:r>
      <w:r w:rsidRPr="004F111A">
        <w:rPr>
          <w:rFonts w:ascii="Tw Cen MT" w:hAnsi="Tw Cen MT"/>
          <w:sz w:val="20"/>
          <w:szCs w:val="20"/>
        </w:rPr>
        <w:br/>
        <w:t>Tarling Street London E1</w:t>
      </w:r>
      <w:r w:rsidRPr="004F111A">
        <w:rPr>
          <w:rFonts w:ascii="Tw Cen MT" w:hAnsi="Tw Cen MT"/>
          <w:sz w:val="20"/>
          <w:szCs w:val="20"/>
        </w:rPr>
        <w:br/>
        <w:t>0AZ</w:t>
      </w:r>
      <w:r w:rsidRPr="004F111A">
        <w:rPr>
          <w:rFonts w:ascii="Tw Cen MT" w:hAnsi="Tw Cen MT"/>
          <w:sz w:val="20"/>
          <w:szCs w:val="20"/>
        </w:rPr>
        <w:br/>
      </w:r>
    </w:p>
    <w:p w14:paraId="25C41E9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Lina Zaman</w:t>
      </w:r>
      <w:r w:rsidRPr="004F111A">
        <w:rPr>
          <w:rFonts w:ascii="Tw Cen MT" w:hAnsi="Tw Cen MT"/>
          <w:sz w:val="20"/>
          <w:szCs w:val="20"/>
        </w:rPr>
        <w:br/>
        <w:t>Student ID: 2577</w:t>
      </w:r>
      <w:r w:rsidRPr="004F111A">
        <w:rPr>
          <w:rFonts w:ascii="Tw Cen MT" w:hAnsi="Tw Cen MT"/>
          <w:sz w:val="20"/>
          <w:szCs w:val="20"/>
        </w:rPr>
        <w:br/>
        <w:t>25 Lion Mills Hackney</w:t>
      </w:r>
      <w:r w:rsidRPr="004F111A">
        <w:rPr>
          <w:rFonts w:ascii="Tw Cen MT" w:hAnsi="Tw Cen MT"/>
          <w:sz w:val="20"/>
          <w:szCs w:val="20"/>
        </w:rPr>
        <w:br/>
        <w:t>Road London E2 7ST</w:t>
      </w:r>
      <w:r w:rsidRPr="004F111A">
        <w:rPr>
          <w:rFonts w:ascii="Tw Cen MT" w:hAnsi="Tw Cen MT"/>
          <w:sz w:val="20"/>
          <w:szCs w:val="20"/>
        </w:rPr>
        <w:br/>
      </w:r>
    </w:p>
    <w:p w14:paraId="6FD5DB0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Nahid Ahmed</w:t>
      </w:r>
      <w:r w:rsidRPr="004F111A">
        <w:rPr>
          <w:rFonts w:ascii="Tw Cen MT" w:hAnsi="Tw Cen MT"/>
          <w:sz w:val="20"/>
          <w:szCs w:val="20"/>
        </w:rPr>
        <w:br/>
        <w:t>Student ID: 2578</w:t>
      </w:r>
      <w:r w:rsidRPr="004F111A">
        <w:rPr>
          <w:rFonts w:ascii="Tw Cen MT" w:hAnsi="Tw Cen MT"/>
          <w:sz w:val="20"/>
          <w:szCs w:val="20"/>
        </w:rPr>
        <w:br/>
        <w:t>Flat 5 99 Brick Lane</w:t>
      </w:r>
      <w:r w:rsidRPr="004F111A">
        <w:rPr>
          <w:rFonts w:ascii="Tw Cen MT" w:hAnsi="Tw Cen MT"/>
          <w:sz w:val="20"/>
          <w:szCs w:val="20"/>
        </w:rPr>
        <w:br/>
        <w:t>London E1 6SE</w:t>
      </w:r>
      <w:r w:rsidRPr="004F111A">
        <w:rPr>
          <w:rFonts w:ascii="Tw Cen MT" w:hAnsi="Tw Cen MT"/>
          <w:sz w:val="20"/>
          <w:szCs w:val="20"/>
        </w:rPr>
        <w:br/>
      </w:r>
    </w:p>
    <w:p w14:paraId="7A40450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Shadman Ahsan Razin</w:t>
      </w:r>
      <w:r w:rsidRPr="004F111A">
        <w:rPr>
          <w:rFonts w:ascii="Tw Cen MT" w:hAnsi="Tw Cen MT"/>
          <w:sz w:val="20"/>
          <w:szCs w:val="20"/>
        </w:rPr>
        <w:br/>
        <w:t>Student ID: 2579</w:t>
      </w:r>
      <w:r w:rsidRPr="004F111A">
        <w:rPr>
          <w:rFonts w:ascii="Tw Cen MT" w:hAnsi="Tw Cen MT"/>
          <w:sz w:val="20"/>
          <w:szCs w:val="20"/>
        </w:rPr>
        <w:br/>
        <w:t>Flat 59, Ellen Wilkinson</w:t>
      </w:r>
      <w:r w:rsidRPr="004F111A">
        <w:rPr>
          <w:rFonts w:ascii="Tw Cen MT" w:hAnsi="Tw Cen MT"/>
          <w:sz w:val="20"/>
          <w:szCs w:val="20"/>
        </w:rPr>
        <w:br/>
        <w:t>House Usk Street London</w:t>
      </w:r>
      <w:r w:rsidRPr="004F111A">
        <w:rPr>
          <w:rFonts w:ascii="Tw Cen MT" w:hAnsi="Tw Cen MT"/>
          <w:sz w:val="20"/>
          <w:szCs w:val="20"/>
        </w:rPr>
        <w:br/>
        <w:t>E2 0QH</w:t>
      </w:r>
      <w:r w:rsidRPr="004F111A">
        <w:rPr>
          <w:rFonts w:ascii="Tw Cen MT" w:hAnsi="Tw Cen MT"/>
          <w:sz w:val="20"/>
          <w:szCs w:val="20"/>
        </w:rPr>
        <w:br/>
      </w:r>
    </w:p>
    <w:p w14:paraId="0EA5F5B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Alif al Mahin Bhuiyan</w:t>
      </w:r>
      <w:r w:rsidRPr="004F111A">
        <w:rPr>
          <w:rFonts w:ascii="Tw Cen MT" w:hAnsi="Tw Cen MT"/>
          <w:sz w:val="20"/>
          <w:szCs w:val="20"/>
        </w:rPr>
        <w:br/>
        <w:t>Student ID: 2580</w:t>
      </w:r>
      <w:r w:rsidRPr="004F111A">
        <w:rPr>
          <w:rFonts w:ascii="Tw Cen MT" w:hAnsi="Tw Cen MT"/>
          <w:sz w:val="20"/>
          <w:szCs w:val="20"/>
        </w:rPr>
        <w:br/>
        <w:t>71 Gilbey Road, FLAT 1 &amp;</w:t>
      </w:r>
      <w:r w:rsidRPr="004F111A">
        <w:rPr>
          <w:rFonts w:ascii="Tw Cen MT" w:hAnsi="Tw Cen MT"/>
          <w:sz w:val="20"/>
          <w:szCs w:val="20"/>
        </w:rPr>
        <w:br/>
        <w:t>2 London sw17 0qh</w:t>
      </w:r>
      <w:r w:rsidRPr="004F111A">
        <w:rPr>
          <w:rFonts w:ascii="Tw Cen MT" w:hAnsi="Tw Cen MT"/>
          <w:sz w:val="20"/>
          <w:szCs w:val="20"/>
        </w:rPr>
        <w:br/>
      </w:r>
    </w:p>
    <w:p w14:paraId="0FCF456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Erika Guijarro</w:t>
      </w:r>
      <w:r w:rsidRPr="004F111A">
        <w:rPr>
          <w:rFonts w:ascii="Tw Cen MT" w:hAnsi="Tw Cen MT"/>
          <w:sz w:val="20"/>
          <w:szCs w:val="20"/>
        </w:rPr>
        <w:br/>
        <w:t>Student ID: 2581</w:t>
      </w:r>
      <w:r w:rsidRPr="004F111A">
        <w:rPr>
          <w:rFonts w:ascii="Tw Cen MT" w:hAnsi="Tw Cen MT"/>
          <w:sz w:val="20"/>
          <w:szCs w:val="20"/>
        </w:rPr>
        <w:br/>
        <w:t>16 Regency Close</w:t>
      </w:r>
      <w:r w:rsidRPr="004F111A">
        <w:rPr>
          <w:rFonts w:ascii="Tw Cen MT" w:hAnsi="Tw Cen MT"/>
          <w:sz w:val="20"/>
          <w:szCs w:val="20"/>
        </w:rPr>
        <w:br/>
        <w:t>Chigwell IG7 5NY</w:t>
      </w:r>
      <w:r w:rsidRPr="004F111A">
        <w:rPr>
          <w:rFonts w:ascii="Tw Cen MT" w:hAnsi="Tw Cen MT"/>
          <w:sz w:val="20"/>
          <w:szCs w:val="20"/>
        </w:rPr>
        <w:br/>
      </w:r>
    </w:p>
    <w:p w14:paraId="1DA6E39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Ruba Sayeeda</w:t>
      </w:r>
      <w:r w:rsidRPr="004F111A">
        <w:rPr>
          <w:rFonts w:ascii="Tw Cen MT" w:hAnsi="Tw Cen MT"/>
          <w:sz w:val="20"/>
          <w:szCs w:val="20"/>
        </w:rPr>
        <w:br/>
        <w:t>Student ID: 2582</w:t>
      </w:r>
      <w:r w:rsidRPr="004F111A">
        <w:rPr>
          <w:rFonts w:ascii="Tw Cen MT" w:hAnsi="Tw Cen MT"/>
          <w:sz w:val="20"/>
          <w:szCs w:val="20"/>
        </w:rPr>
        <w:br/>
        <w:t>115 Musbury Street</w:t>
      </w:r>
      <w:r w:rsidRPr="004F111A">
        <w:rPr>
          <w:rFonts w:ascii="Tw Cen MT" w:hAnsi="Tw Cen MT"/>
          <w:sz w:val="20"/>
          <w:szCs w:val="20"/>
        </w:rPr>
        <w:br/>
        <w:t>London E1 0PL</w:t>
      </w:r>
      <w:r w:rsidRPr="004F111A">
        <w:rPr>
          <w:rFonts w:ascii="Tw Cen MT" w:hAnsi="Tw Cen MT"/>
          <w:sz w:val="20"/>
          <w:szCs w:val="20"/>
        </w:rPr>
        <w:br/>
      </w:r>
    </w:p>
    <w:p w14:paraId="26765A9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Mehzabin Noman</w:t>
      </w:r>
      <w:r w:rsidRPr="004F111A">
        <w:rPr>
          <w:rFonts w:ascii="Tw Cen MT" w:hAnsi="Tw Cen MT"/>
          <w:sz w:val="20"/>
          <w:szCs w:val="20"/>
        </w:rPr>
        <w:br/>
        <w:t>Student ID: 2583</w:t>
      </w:r>
      <w:r w:rsidRPr="004F111A">
        <w:rPr>
          <w:rFonts w:ascii="Tw Cen MT" w:hAnsi="Tw Cen MT"/>
          <w:sz w:val="20"/>
          <w:szCs w:val="20"/>
        </w:rPr>
        <w:br/>
        <w:t>317A Commercial Road E1</w:t>
      </w:r>
      <w:r w:rsidRPr="004F111A">
        <w:rPr>
          <w:rFonts w:ascii="Tw Cen MT" w:hAnsi="Tw Cen MT"/>
          <w:sz w:val="20"/>
          <w:szCs w:val="20"/>
        </w:rPr>
        <w:br/>
        <w:t>2PS</w:t>
      </w:r>
      <w:r w:rsidRPr="004F111A">
        <w:rPr>
          <w:rFonts w:ascii="Tw Cen MT" w:hAnsi="Tw Cen MT"/>
          <w:sz w:val="20"/>
          <w:szCs w:val="20"/>
        </w:rPr>
        <w:br/>
      </w:r>
    </w:p>
    <w:p w14:paraId="257E564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Tahmid Al-Noman</w:t>
      </w:r>
      <w:r w:rsidRPr="004F111A">
        <w:rPr>
          <w:rFonts w:ascii="Tw Cen MT" w:hAnsi="Tw Cen MT"/>
          <w:sz w:val="20"/>
          <w:szCs w:val="20"/>
        </w:rPr>
        <w:br/>
        <w:t>Student ID: 2584</w:t>
      </w:r>
      <w:r w:rsidRPr="004F111A">
        <w:rPr>
          <w:rFonts w:ascii="Tw Cen MT" w:hAnsi="Tw Cen MT"/>
          <w:sz w:val="20"/>
          <w:szCs w:val="20"/>
        </w:rPr>
        <w:br/>
        <w:t>317A Commercial Road E1</w:t>
      </w:r>
      <w:r w:rsidRPr="004F111A">
        <w:rPr>
          <w:rFonts w:ascii="Tw Cen MT" w:hAnsi="Tw Cen MT"/>
          <w:sz w:val="20"/>
          <w:szCs w:val="20"/>
        </w:rPr>
        <w:br/>
        <w:t>2PS</w:t>
      </w:r>
      <w:r w:rsidRPr="004F111A">
        <w:rPr>
          <w:rFonts w:ascii="Tw Cen MT" w:hAnsi="Tw Cen MT"/>
          <w:sz w:val="20"/>
          <w:szCs w:val="20"/>
        </w:rPr>
        <w:br/>
      </w:r>
    </w:p>
    <w:p w14:paraId="7AC0D28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Principessa Carina Ikra Mozammal</w:t>
      </w:r>
      <w:r w:rsidRPr="004F111A">
        <w:rPr>
          <w:rFonts w:ascii="Tw Cen MT" w:hAnsi="Tw Cen MT"/>
          <w:sz w:val="20"/>
          <w:szCs w:val="20"/>
        </w:rPr>
        <w:br/>
        <w:t>Student ID: 2585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9 Regal Close E1 5JB</w:t>
      </w:r>
      <w:r w:rsidRPr="004F111A">
        <w:rPr>
          <w:rFonts w:ascii="Tw Cen MT" w:hAnsi="Tw Cen MT"/>
          <w:sz w:val="20"/>
          <w:szCs w:val="20"/>
        </w:rPr>
        <w:br/>
      </w:r>
    </w:p>
    <w:p w14:paraId="525A9FF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Nadia Ali</w:t>
      </w:r>
      <w:r w:rsidRPr="004F111A">
        <w:rPr>
          <w:rFonts w:ascii="Tw Cen MT" w:hAnsi="Tw Cen MT"/>
          <w:sz w:val="20"/>
          <w:szCs w:val="20"/>
        </w:rPr>
        <w:br/>
        <w:t>Student ID: 2586</w:t>
      </w:r>
      <w:r w:rsidRPr="004F111A">
        <w:rPr>
          <w:rFonts w:ascii="Tw Cen MT" w:hAnsi="Tw Cen MT"/>
          <w:sz w:val="20"/>
          <w:szCs w:val="20"/>
        </w:rPr>
        <w:br/>
        <w:t>Flat 35, Westhope House</w:t>
      </w:r>
      <w:r w:rsidRPr="004F111A">
        <w:rPr>
          <w:rFonts w:ascii="Tw Cen MT" w:hAnsi="Tw Cen MT"/>
          <w:sz w:val="20"/>
          <w:szCs w:val="20"/>
        </w:rPr>
        <w:br/>
        <w:t>Derbyshire Street E2 6HL</w:t>
      </w:r>
      <w:r w:rsidRPr="004F111A">
        <w:rPr>
          <w:rFonts w:ascii="Tw Cen MT" w:hAnsi="Tw Cen MT"/>
          <w:sz w:val="20"/>
          <w:szCs w:val="20"/>
        </w:rPr>
        <w:br/>
      </w:r>
    </w:p>
    <w:p w14:paraId="79B70B9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Abu Sadman Shuvo</w:t>
      </w:r>
      <w:r w:rsidRPr="004F111A">
        <w:rPr>
          <w:rFonts w:ascii="Tw Cen MT" w:hAnsi="Tw Cen MT"/>
          <w:sz w:val="20"/>
          <w:szCs w:val="20"/>
        </w:rPr>
        <w:br/>
        <w:t>Student ID: 2587</w:t>
      </w:r>
      <w:r w:rsidRPr="004F111A">
        <w:rPr>
          <w:rFonts w:ascii="Tw Cen MT" w:hAnsi="Tw Cen MT"/>
          <w:sz w:val="20"/>
          <w:szCs w:val="20"/>
        </w:rPr>
        <w:br/>
        <w:t>Flat 28, Midhurst House</w:t>
      </w:r>
      <w:r w:rsidRPr="004F111A">
        <w:rPr>
          <w:rFonts w:ascii="Tw Cen MT" w:hAnsi="Tw Cen MT"/>
          <w:sz w:val="20"/>
          <w:szCs w:val="20"/>
        </w:rPr>
        <w:br/>
        <w:t>Salmon Lane London E14</w:t>
      </w:r>
      <w:r w:rsidRPr="004F111A">
        <w:rPr>
          <w:rFonts w:ascii="Tw Cen MT" w:hAnsi="Tw Cen MT"/>
          <w:sz w:val="20"/>
          <w:szCs w:val="20"/>
        </w:rPr>
        <w:br/>
        <w:t>7PH</w:t>
      </w:r>
      <w:r w:rsidRPr="004F111A">
        <w:rPr>
          <w:rFonts w:ascii="Tw Cen MT" w:hAnsi="Tw Cen MT"/>
          <w:sz w:val="20"/>
          <w:szCs w:val="20"/>
        </w:rPr>
        <w:br/>
      </w:r>
    </w:p>
    <w:p w14:paraId="7E4553C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Abu Salman Soban</w:t>
      </w:r>
      <w:r w:rsidRPr="004F111A">
        <w:rPr>
          <w:rFonts w:ascii="Tw Cen MT" w:hAnsi="Tw Cen MT"/>
          <w:sz w:val="20"/>
          <w:szCs w:val="20"/>
        </w:rPr>
        <w:br/>
        <w:t>Student ID: 2588</w:t>
      </w:r>
      <w:r w:rsidRPr="004F111A">
        <w:rPr>
          <w:rFonts w:ascii="Tw Cen MT" w:hAnsi="Tw Cen MT"/>
          <w:sz w:val="20"/>
          <w:szCs w:val="20"/>
        </w:rPr>
        <w:br/>
        <w:t>Flat 28, Midhurst House</w:t>
      </w:r>
      <w:r w:rsidRPr="004F111A">
        <w:rPr>
          <w:rFonts w:ascii="Tw Cen MT" w:hAnsi="Tw Cen MT"/>
          <w:sz w:val="20"/>
          <w:szCs w:val="20"/>
        </w:rPr>
        <w:br/>
        <w:t>Salmon Lane London E14</w:t>
      </w:r>
      <w:r w:rsidRPr="004F111A">
        <w:rPr>
          <w:rFonts w:ascii="Tw Cen MT" w:hAnsi="Tw Cen MT"/>
          <w:sz w:val="20"/>
          <w:szCs w:val="20"/>
        </w:rPr>
        <w:br/>
        <w:t>7PH</w:t>
      </w:r>
      <w:r w:rsidRPr="004F111A">
        <w:rPr>
          <w:rFonts w:ascii="Tw Cen MT" w:hAnsi="Tw Cen MT"/>
          <w:sz w:val="20"/>
          <w:szCs w:val="20"/>
        </w:rPr>
        <w:br/>
      </w:r>
    </w:p>
    <w:p w14:paraId="44AD1AD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Istiaq Abdullah</w:t>
      </w:r>
      <w:r w:rsidRPr="004F111A">
        <w:rPr>
          <w:rFonts w:ascii="Tw Cen MT" w:hAnsi="Tw Cen MT"/>
          <w:sz w:val="20"/>
          <w:szCs w:val="20"/>
        </w:rPr>
        <w:br/>
        <w:t>Student ID: 2589</w:t>
      </w:r>
      <w:r w:rsidRPr="004F111A">
        <w:rPr>
          <w:rFonts w:ascii="Tw Cen MT" w:hAnsi="Tw Cen MT"/>
          <w:sz w:val="20"/>
          <w:szCs w:val="20"/>
        </w:rPr>
        <w:br/>
        <w:t>Flat 7, Stifford House</w:t>
      </w:r>
      <w:r w:rsidRPr="004F111A">
        <w:rPr>
          <w:rFonts w:ascii="Tw Cen MT" w:hAnsi="Tw Cen MT"/>
          <w:sz w:val="20"/>
          <w:szCs w:val="20"/>
        </w:rPr>
        <w:br/>
        <w:t>Stepney Way London E1</w:t>
      </w:r>
      <w:r w:rsidRPr="004F111A">
        <w:rPr>
          <w:rFonts w:ascii="Tw Cen MT" w:hAnsi="Tw Cen MT"/>
          <w:sz w:val="20"/>
          <w:szCs w:val="20"/>
        </w:rPr>
        <w:br/>
        <w:t>3EF</w:t>
      </w:r>
      <w:r w:rsidRPr="004F111A">
        <w:rPr>
          <w:rFonts w:ascii="Tw Cen MT" w:hAnsi="Tw Cen MT"/>
          <w:sz w:val="20"/>
          <w:szCs w:val="20"/>
        </w:rPr>
        <w:br/>
      </w:r>
    </w:p>
    <w:p w14:paraId="3FEC9B6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Imon Miah</w:t>
      </w:r>
      <w:r w:rsidRPr="004F111A">
        <w:rPr>
          <w:rFonts w:ascii="Tw Cen MT" w:hAnsi="Tw Cen MT"/>
          <w:sz w:val="20"/>
          <w:szCs w:val="20"/>
        </w:rPr>
        <w:br/>
        <w:t>Student ID: 2590</w:t>
      </w:r>
      <w:r w:rsidRPr="004F111A">
        <w:rPr>
          <w:rFonts w:ascii="Tw Cen MT" w:hAnsi="Tw Cen MT"/>
          <w:sz w:val="20"/>
          <w:szCs w:val="20"/>
        </w:rPr>
        <w:br/>
        <w:t>Flat 1, Doune House 27</w:t>
      </w:r>
      <w:r w:rsidRPr="004F111A">
        <w:rPr>
          <w:rFonts w:ascii="Tw Cen MT" w:hAnsi="Tw Cen MT"/>
          <w:sz w:val="20"/>
          <w:szCs w:val="20"/>
        </w:rPr>
        <w:br/>
        <w:t>Lanrick Road London E14</w:t>
      </w:r>
      <w:r w:rsidRPr="004F111A">
        <w:rPr>
          <w:rFonts w:ascii="Tw Cen MT" w:hAnsi="Tw Cen MT"/>
          <w:sz w:val="20"/>
          <w:szCs w:val="20"/>
        </w:rPr>
        <w:br/>
        <w:t>0FD</w:t>
      </w:r>
      <w:r w:rsidRPr="004F111A">
        <w:rPr>
          <w:rFonts w:ascii="Tw Cen MT" w:hAnsi="Tw Cen MT"/>
          <w:sz w:val="20"/>
          <w:szCs w:val="20"/>
        </w:rPr>
        <w:br/>
      </w:r>
    </w:p>
    <w:p w14:paraId="73138A3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Enrico Khan</w:t>
      </w:r>
      <w:r w:rsidRPr="004F111A">
        <w:rPr>
          <w:rFonts w:ascii="Tw Cen MT" w:hAnsi="Tw Cen MT"/>
          <w:sz w:val="20"/>
          <w:szCs w:val="20"/>
        </w:rPr>
        <w:br/>
        <w:t>Student ID: 2591</w:t>
      </w:r>
      <w:r w:rsidRPr="004F111A">
        <w:rPr>
          <w:rFonts w:ascii="Tw Cen MT" w:hAnsi="Tw Cen MT"/>
          <w:sz w:val="20"/>
          <w:szCs w:val="20"/>
        </w:rPr>
        <w:br/>
        <w:t>Flat 5, Marsalis House</w:t>
      </w:r>
      <w:r w:rsidRPr="004F111A">
        <w:rPr>
          <w:rFonts w:ascii="Tw Cen MT" w:hAnsi="Tw Cen MT"/>
          <w:sz w:val="20"/>
          <w:szCs w:val="20"/>
        </w:rPr>
        <w:br/>
        <w:t>131 Rainhill Way E3 3EF</w:t>
      </w:r>
      <w:r w:rsidRPr="004F111A">
        <w:rPr>
          <w:rFonts w:ascii="Tw Cen MT" w:hAnsi="Tw Cen MT"/>
          <w:sz w:val="20"/>
          <w:szCs w:val="20"/>
        </w:rPr>
        <w:br/>
      </w:r>
    </w:p>
    <w:p w14:paraId="4FA9AC0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Humayun Ahmed</w:t>
      </w:r>
      <w:r w:rsidRPr="004F111A">
        <w:rPr>
          <w:rFonts w:ascii="Tw Cen MT" w:hAnsi="Tw Cen MT"/>
          <w:sz w:val="20"/>
          <w:szCs w:val="20"/>
        </w:rPr>
        <w:br/>
        <w:t>Student ID: 2592</w:t>
      </w:r>
      <w:r w:rsidRPr="004F111A">
        <w:rPr>
          <w:rFonts w:ascii="Tw Cen MT" w:hAnsi="Tw Cen MT"/>
          <w:sz w:val="20"/>
          <w:szCs w:val="20"/>
        </w:rPr>
        <w:br/>
        <w:t>8 Streimer Road E15 2RL</w:t>
      </w:r>
      <w:r w:rsidRPr="004F111A">
        <w:rPr>
          <w:rFonts w:ascii="Tw Cen MT" w:hAnsi="Tw Cen MT"/>
          <w:sz w:val="20"/>
          <w:szCs w:val="20"/>
        </w:rPr>
        <w:br/>
      </w:r>
    </w:p>
    <w:p w14:paraId="3B3A73B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Maisha Yasmin Shahriar</w:t>
      </w:r>
      <w:r w:rsidRPr="004F111A">
        <w:rPr>
          <w:rFonts w:ascii="Tw Cen MT" w:hAnsi="Tw Cen MT"/>
          <w:sz w:val="20"/>
          <w:szCs w:val="20"/>
        </w:rPr>
        <w:br/>
        <w:t>Student ID: 2593</w:t>
      </w:r>
      <w:r w:rsidRPr="004F111A">
        <w:rPr>
          <w:rFonts w:ascii="Tw Cen MT" w:hAnsi="Tw Cen MT"/>
          <w:sz w:val="20"/>
          <w:szCs w:val="20"/>
        </w:rPr>
        <w:br/>
        <w:t>Flat 7, Sherman House 54</w:t>
      </w:r>
      <w:r w:rsidRPr="004F111A">
        <w:rPr>
          <w:rFonts w:ascii="Tw Cen MT" w:hAnsi="Tw Cen MT"/>
          <w:sz w:val="20"/>
          <w:szCs w:val="20"/>
        </w:rPr>
        <w:br/>
        <w:t>Aberfeldy Street E14 0NQ</w:t>
      </w:r>
      <w:r w:rsidRPr="004F111A">
        <w:rPr>
          <w:rFonts w:ascii="Tw Cen MT" w:hAnsi="Tw Cen MT"/>
          <w:sz w:val="20"/>
          <w:szCs w:val="20"/>
        </w:rPr>
        <w:br/>
      </w:r>
    </w:p>
    <w:p w14:paraId="4C76437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Aswad Iftekhar</w:t>
      </w:r>
      <w:r w:rsidRPr="004F111A">
        <w:rPr>
          <w:rFonts w:ascii="Tw Cen MT" w:hAnsi="Tw Cen MT"/>
          <w:sz w:val="20"/>
          <w:szCs w:val="20"/>
        </w:rPr>
        <w:br/>
        <w:t>Student ID: 2594</w:t>
      </w:r>
      <w:r w:rsidRPr="004F111A">
        <w:rPr>
          <w:rFonts w:ascii="Tw Cen MT" w:hAnsi="Tw Cen MT"/>
          <w:sz w:val="20"/>
          <w:szCs w:val="20"/>
        </w:rPr>
        <w:br/>
        <w:t>64 Wager Street London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E3 4JE</w:t>
      </w:r>
      <w:r w:rsidRPr="004F111A">
        <w:rPr>
          <w:rFonts w:ascii="Tw Cen MT" w:hAnsi="Tw Cen MT"/>
          <w:sz w:val="20"/>
          <w:szCs w:val="20"/>
        </w:rPr>
        <w:br/>
      </w:r>
    </w:p>
    <w:p w14:paraId="700816F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Jahanara begum</w:t>
      </w:r>
      <w:r w:rsidRPr="004F111A">
        <w:rPr>
          <w:rFonts w:ascii="Tw Cen MT" w:hAnsi="Tw Cen MT"/>
          <w:sz w:val="20"/>
          <w:szCs w:val="20"/>
        </w:rPr>
        <w:br/>
        <w:t>Student ID: 2595</w:t>
      </w:r>
      <w:r w:rsidRPr="004F111A">
        <w:rPr>
          <w:rFonts w:ascii="Tw Cen MT" w:hAnsi="Tw Cen MT"/>
          <w:sz w:val="20"/>
          <w:szCs w:val="20"/>
        </w:rPr>
        <w:br/>
        <w:t>17 Legion Terrace London</w:t>
      </w:r>
      <w:r w:rsidRPr="004F111A">
        <w:rPr>
          <w:rFonts w:ascii="Tw Cen MT" w:hAnsi="Tw Cen MT"/>
          <w:sz w:val="20"/>
          <w:szCs w:val="20"/>
        </w:rPr>
        <w:br/>
        <w:t>E3 2QZ</w:t>
      </w:r>
      <w:r w:rsidRPr="004F111A">
        <w:rPr>
          <w:rFonts w:ascii="Tw Cen MT" w:hAnsi="Tw Cen MT"/>
          <w:sz w:val="20"/>
          <w:szCs w:val="20"/>
        </w:rPr>
        <w:br/>
      </w:r>
    </w:p>
    <w:p w14:paraId="01659B3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Mahen Mohammed</w:t>
      </w:r>
      <w:r w:rsidRPr="004F111A">
        <w:rPr>
          <w:rFonts w:ascii="Tw Cen MT" w:hAnsi="Tw Cen MT"/>
          <w:sz w:val="20"/>
          <w:szCs w:val="20"/>
        </w:rPr>
        <w:br/>
        <w:t>Student ID: 2596</w:t>
      </w:r>
      <w:r w:rsidRPr="004F111A">
        <w:rPr>
          <w:rFonts w:ascii="Tw Cen MT" w:hAnsi="Tw Cen MT"/>
          <w:sz w:val="20"/>
          <w:szCs w:val="20"/>
        </w:rPr>
        <w:br/>
        <w:t>Flat 1, 18A 31 Varden</w:t>
      </w:r>
      <w:r w:rsidRPr="004F111A">
        <w:rPr>
          <w:rFonts w:ascii="Tw Cen MT" w:hAnsi="Tw Cen MT"/>
          <w:sz w:val="20"/>
          <w:szCs w:val="20"/>
        </w:rPr>
        <w:br/>
        <w:t>Street London E1 2AR</w:t>
      </w:r>
      <w:r w:rsidRPr="004F111A">
        <w:rPr>
          <w:rFonts w:ascii="Tw Cen MT" w:hAnsi="Tw Cen MT"/>
          <w:sz w:val="20"/>
          <w:szCs w:val="20"/>
        </w:rPr>
        <w:br/>
      </w:r>
    </w:p>
    <w:p w14:paraId="320010C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Afsan Ali</w:t>
      </w:r>
      <w:r w:rsidRPr="004F111A">
        <w:rPr>
          <w:rFonts w:ascii="Tw Cen MT" w:hAnsi="Tw Cen MT"/>
          <w:sz w:val="20"/>
          <w:szCs w:val="20"/>
        </w:rPr>
        <w:br/>
        <w:t>Student ID: 2597</w:t>
      </w:r>
      <w:r w:rsidRPr="004F111A">
        <w:rPr>
          <w:rFonts w:ascii="Tw Cen MT" w:hAnsi="Tw Cen MT"/>
          <w:sz w:val="20"/>
          <w:szCs w:val="20"/>
        </w:rPr>
        <w:br/>
        <w:t>30 Canberra Crescent</w:t>
      </w:r>
      <w:r w:rsidRPr="004F111A">
        <w:rPr>
          <w:rFonts w:ascii="Tw Cen MT" w:hAnsi="Tw Cen MT"/>
          <w:sz w:val="20"/>
          <w:szCs w:val="20"/>
        </w:rPr>
        <w:br/>
        <w:t>RM10 9YH</w:t>
      </w:r>
      <w:r w:rsidRPr="004F111A">
        <w:rPr>
          <w:rFonts w:ascii="Tw Cen MT" w:hAnsi="Tw Cen MT"/>
          <w:sz w:val="20"/>
          <w:szCs w:val="20"/>
        </w:rPr>
        <w:br/>
      </w:r>
    </w:p>
    <w:p w14:paraId="47916C6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Enoch Owusu-Afriyie</w:t>
      </w:r>
      <w:r w:rsidRPr="004F111A">
        <w:rPr>
          <w:rFonts w:ascii="Tw Cen MT" w:hAnsi="Tw Cen MT"/>
          <w:sz w:val="20"/>
          <w:szCs w:val="20"/>
        </w:rPr>
        <w:br/>
        <w:t>Student ID: 2598</w:t>
      </w:r>
      <w:r w:rsidRPr="004F111A">
        <w:rPr>
          <w:rFonts w:ascii="Tw Cen MT" w:hAnsi="Tw Cen MT"/>
          <w:sz w:val="20"/>
          <w:szCs w:val="20"/>
        </w:rPr>
        <w:br/>
        <w:t>16 Cumberland Close RM12</w:t>
      </w:r>
      <w:r w:rsidRPr="004F111A">
        <w:rPr>
          <w:rFonts w:ascii="Tw Cen MT" w:hAnsi="Tw Cen MT"/>
          <w:sz w:val="20"/>
          <w:szCs w:val="20"/>
        </w:rPr>
        <w:br/>
        <w:t>6JJ</w:t>
      </w:r>
      <w:r w:rsidRPr="004F111A">
        <w:rPr>
          <w:rFonts w:ascii="Tw Cen MT" w:hAnsi="Tw Cen MT"/>
          <w:sz w:val="20"/>
          <w:szCs w:val="20"/>
        </w:rPr>
        <w:br/>
      </w:r>
    </w:p>
    <w:p w14:paraId="30F982C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Adal Uddin</w:t>
      </w:r>
      <w:r w:rsidRPr="004F111A">
        <w:rPr>
          <w:rFonts w:ascii="Tw Cen MT" w:hAnsi="Tw Cen MT"/>
          <w:sz w:val="20"/>
          <w:szCs w:val="20"/>
        </w:rPr>
        <w:br/>
        <w:t>Student ID: 2599</w:t>
      </w:r>
      <w:r w:rsidRPr="004F111A">
        <w:rPr>
          <w:rFonts w:ascii="Tw Cen MT" w:hAnsi="Tw Cen MT"/>
          <w:sz w:val="20"/>
          <w:szCs w:val="20"/>
        </w:rPr>
        <w:br/>
        <w:t>44 Clark Street E1 2HD</w:t>
      </w:r>
      <w:r w:rsidRPr="004F111A">
        <w:rPr>
          <w:rFonts w:ascii="Tw Cen MT" w:hAnsi="Tw Cen MT"/>
          <w:sz w:val="20"/>
          <w:szCs w:val="20"/>
        </w:rPr>
        <w:br/>
      </w:r>
    </w:p>
    <w:p w14:paraId="6F1AE11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Hana Rahman</w:t>
      </w:r>
      <w:r w:rsidRPr="004F111A">
        <w:rPr>
          <w:rFonts w:ascii="Tw Cen MT" w:hAnsi="Tw Cen MT"/>
          <w:sz w:val="20"/>
          <w:szCs w:val="20"/>
        </w:rPr>
        <w:br/>
        <w:t>Student ID: 2600</w:t>
      </w:r>
      <w:r w:rsidRPr="004F111A">
        <w:rPr>
          <w:rFonts w:ascii="Tw Cen MT" w:hAnsi="Tw Cen MT"/>
          <w:sz w:val="20"/>
          <w:szCs w:val="20"/>
        </w:rPr>
        <w:br/>
        <w:t>12 Parfett Street E1 1HR</w:t>
      </w:r>
      <w:r w:rsidRPr="004F111A">
        <w:rPr>
          <w:rFonts w:ascii="Tw Cen MT" w:hAnsi="Tw Cen MT"/>
          <w:sz w:val="20"/>
          <w:szCs w:val="20"/>
        </w:rPr>
        <w:br/>
      </w:r>
    </w:p>
    <w:p w14:paraId="753AE0A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Shah Saihaan Ahmed</w:t>
      </w:r>
      <w:r w:rsidRPr="004F111A">
        <w:rPr>
          <w:rFonts w:ascii="Tw Cen MT" w:hAnsi="Tw Cen MT"/>
          <w:sz w:val="20"/>
          <w:szCs w:val="20"/>
        </w:rPr>
        <w:br/>
        <w:t>Student ID: 2601</w:t>
      </w:r>
      <w:r w:rsidRPr="004F111A">
        <w:rPr>
          <w:rFonts w:ascii="Tw Cen MT" w:hAnsi="Tw Cen MT"/>
          <w:sz w:val="20"/>
          <w:szCs w:val="20"/>
        </w:rPr>
        <w:br/>
        <w:t>10 Shearsmith House</w:t>
      </w:r>
      <w:r w:rsidRPr="004F111A">
        <w:rPr>
          <w:rFonts w:ascii="Tw Cen MT" w:hAnsi="Tw Cen MT"/>
          <w:sz w:val="20"/>
          <w:szCs w:val="20"/>
        </w:rPr>
        <w:br/>
        <w:t>Hindmarsh Close London</w:t>
      </w:r>
      <w:r w:rsidRPr="004F111A">
        <w:rPr>
          <w:rFonts w:ascii="Tw Cen MT" w:hAnsi="Tw Cen MT"/>
          <w:sz w:val="20"/>
          <w:szCs w:val="20"/>
        </w:rPr>
        <w:br/>
        <w:t>E1 8HT</w:t>
      </w:r>
      <w:r w:rsidRPr="004F111A">
        <w:rPr>
          <w:rFonts w:ascii="Tw Cen MT" w:hAnsi="Tw Cen MT"/>
          <w:sz w:val="20"/>
          <w:szCs w:val="20"/>
        </w:rPr>
        <w:br/>
      </w:r>
    </w:p>
    <w:p w14:paraId="6ECAA0F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Redema Chowdhury</w:t>
      </w:r>
      <w:r w:rsidRPr="004F111A">
        <w:rPr>
          <w:rFonts w:ascii="Tw Cen MT" w:hAnsi="Tw Cen MT"/>
          <w:sz w:val="20"/>
          <w:szCs w:val="20"/>
        </w:rPr>
        <w:br/>
        <w:t>Student ID: 2602</w:t>
      </w:r>
      <w:r w:rsidRPr="004F111A">
        <w:rPr>
          <w:rFonts w:ascii="Tw Cen MT" w:hAnsi="Tw Cen MT"/>
          <w:sz w:val="20"/>
          <w:szCs w:val="20"/>
        </w:rPr>
        <w:br/>
        <w:t>75 Morland Estate</w:t>
      </w:r>
      <w:r w:rsidRPr="004F111A">
        <w:rPr>
          <w:rFonts w:ascii="Tw Cen MT" w:hAnsi="Tw Cen MT"/>
          <w:sz w:val="20"/>
          <w:szCs w:val="20"/>
        </w:rPr>
        <w:br/>
        <w:t>Richmond Road E8 3EQ</w:t>
      </w:r>
      <w:r w:rsidRPr="004F111A">
        <w:rPr>
          <w:rFonts w:ascii="Tw Cen MT" w:hAnsi="Tw Cen MT"/>
          <w:sz w:val="20"/>
          <w:szCs w:val="20"/>
        </w:rPr>
        <w:br/>
      </w:r>
    </w:p>
    <w:p w14:paraId="6E8E2C9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Shahjid Islam BHUIYA</w:t>
      </w:r>
      <w:r w:rsidRPr="004F111A">
        <w:rPr>
          <w:rFonts w:ascii="Tw Cen MT" w:hAnsi="Tw Cen MT"/>
          <w:sz w:val="20"/>
          <w:szCs w:val="20"/>
        </w:rPr>
        <w:br/>
        <w:t>Student ID: 2603</w:t>
      </w:r>
      <w:r w:rsidRPr="004F111A">
        <w:rPr>
          <w:rFonts w:ascii="Tw Cen MT" w:hAnsi="Tw Cen MT"/>
          <w:sz w:val="20"/>
          <w:szCs w:val="20"/>
        </w:rPr>
        <w:br/>
        <w:t>Flat 5, Shalimar House 1</w:t>
      </w:r>
      <w:r w:rsidRPr="004F111A">
        <w:rPr>
          <w:rFonts w:ascii="Tw Cen MT" w:hAnsi="Tw Cen MT"/>
          <w:sz w:val="20"/>
          <w:szCs w:val="20"/>
        </w:rPr>
        <w:br/>
        <w:t>Harold Road London E13</w:t>
      </w:r>
      <w:r w:rsidRPr="004F111A">
        <w:rPr>
          <w:rFonts w:ascii="Tw Cen MT" w:hAnsi="Tw Cen MT"/>
          <w:sz w:val="20"/>
          <w:szCs w:val="20"/>
        </w:rPr>
        <w:br/>
        <w:t>0SQ</w:t>
      </w:r>
      <w:r w:rsidRPr="004F111A">
        <w:rPr>
          <w:rFonts w:ascii="Tw Cen MT" w:hAnsi="Tw Cen MT"/>
          <w:sz w:val="20"/>
          <w:szCs w:val="20"/>
        </w:rPr>
        <w:br/>
      </w:r>
    </w:p>
    <w:p w14:paraId="5F52CA9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Mir Ziad Siddique</w:t>
      </w:r>
      <w:r w:rsidRPr="004F111A">
        <w:rPr>
          <w:rFonts w:ascii="Tw Cen MT" w:hAnsi="Tw Cen MT"/>
          <w:sz w:val="20"/>
          <w:szCs w:val="20"/>
        </w:rPr>
        <w:br/>
        <w:t>Student ID: 2604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Flat 43, Wickford House</w:t>
      </w:r>
      <w:r w:rsidRPr="004F111A">
        <w:rPr>
          <w:rFonts w:ascii="Tw Cen MT" w:hAnsi="Tw Cen MT"/>
          <w:sz w:val="20"/>
          <w:szCs w:val="20"/>
        </w:rPr>
        <w:br/>
        <w:t>Wickford Street London</w:t>
      </w:r>
      <w:r w:rsidRPr="004F111A">
        <w:rPr>
          <w:rFonts w:ascii="Tw Cen MT" w:hAnsi="Tw Cen MT"/>
          <w:sz w:val="20"/>
          <w:szCs w:val="20"/>
        </w:rPr>
        <w:br/>
        <w:t>E1 4HW</w:t>
      </w:r>
      <w:r w:rsidRPr="004F111A">
        <w:rPr>
          <w:rFonts w:ascii="Tw Cen MT" w:hAnsi="Tw Cen MT"/>
          <w:sz w:val="20"/>
          <w:szCs w:val="20"/>
        </w:rPr>
        <w:br/>
      </w:r>
    </w:p>
    <w:p w14:paraId="063211C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Adora Oluku</w:t>
      </w:r>
      <w:r w:rsidRPr="004F111A">
        <w:rPr>
          <w:rFonts w:ascii="Tw Cen MT" w:hAnsi="Tw Cen MT"/>
          <w:sz w:val="20"/>
          <w:szCs w:val="20"/>
        </w:rPr>
        <w:br/>
        <w:t>Student ID: 2605</w:t>
      </w:r>
      <w:r w:rsidRPr="004F111A">
        <w:rPr>
          <w:rFonts w:ascii="Tw Cen MT" w:hAnsi="Tw Cen MT"/>
          <w:sz w:val="20"/>
          <w:szCs w:val="20"/>
        </w:rPr>
        <w:br/>
        <w:t>64 Etta Street SE8 5NT</w:t>
      </w:r>
      <w:r w:rsidRPr="004F111A">
        <w:rPr>
          <w:rFonts w:ascii="Tw Cen MT" w:hAnsi="Tw Cen MT"/>
          <w:sz w:val="20"/>
          <w:szCs w:val="20"/>
        </w:rPr>
        <w:br/>
      </w:r>
    </w:p>
    <w:p w14:paraId="49E1488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Anique Khatun</w:t>
      </w:r>
      <w:r w:rsidRPr="004F111A">
        <w:rPr>
          <w:rFonts w:ascii="Tw Cen MT" w:hAnsi="Tw Cen MT"/>
          <w:sz w:val="20"/>
          <w:szCs w:val="20"/>
        </w:rPr>
        <w:br/>
        <w:t>Student ID: 2606</w:t>
      </w:r>
      <w:r w:rsidRPr="004F111A">
        <w:rPr>
          <w:rFonts w:ascii="Tw Cen MT" w:hAnsi="Tw Cen MT"/>
          <w:sz w:val="20"/>
          <w:szCs w:val="20"/>
        </w:rPr>
        <w:br/>
        <w:t>Flat 14, Amber House 114</w:t>
      </w:r>
      <w:r w:rsidRPr="004F111A">
        <w:rPr>
          <w:rFonts w:ascii="Tw Cen MT" w:hAnsi="Tw Cen MT"/>
          <w:sz w:val="20"/>
          <w:szCs w:val="20"/>
        </w:rPr>
        <w:br/>
        <w:t>Aylward Street E1 0QW</w:t>
      </w:r>
      <w:r w:rsidRPr="004F111A">
        <w:rPr>
          <w:rFonts w:ascii="Tw Cen MT" w:hAnsi="Tw Cen MT"/>
          <w:sz w:val="20"/>
          <w:szCs w:val="20"/>
        </w:rPr>
        <w:br/>
      </w:r>
    </w:p>
    <w:p w14:paraId="62A91EB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Elena Khondoker</w:t>
      </w:r>
      <w:r w:rsidRPr="004F111A">
        <w:rPr>
          <w:rFonts w:ascii="Tw Cen MT" w:hAnsi="Tw Cen MT"/>
          <w:sz w:val="20"/>
          <w:szCs w:val="20"/>
        </w:rPr>
        <w:br/>
        <w:t>Student ID: 2607</w:t>
      </w:r>
      <w:r w:rsidRPr="004F111A">
        <w:rPr>
          <w:rFonts w:ascii="Tw Cen MT" w:hAnsi="Tw Cen MT"/>
          <w:sz w:val="20"/>
          <w:szCs w:val="20"/>
        </w:rPr>
        <w:br/>
        <w:t>19 Knighthead Point The</w:t>
      </w:r>
      <w:r w:rsidRPr="004F111A">
        <w:rPr>
          <w:rFonts w:ascii="Tw Cen MT" w:hAnsi="Tw Cen MT"/>
          <w:sz w:val="20"/>
          <w:szCs w:val="20"/>
        </w:rPr>
        <w:br/>
        <w:t>Quarterdeck E14 8SR</w:t>
      </w:r>
      <w:r w:rsidRPr="004F111A">
        <w:rPr>
          <w:rFonts w:ascii="Tw Cen MT" w:hAnsi="Tw Cen MT"/>
          <w:sz w:val="20"/>
          <w:szCs w:val="20"/>
        </w:rPr>
        <w:br/>
      </w:r>
    </w:p>
    <w:p w14:paraId="0D0C35F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Waheedul Islam</w:t>
      </w:r>
      <w:r w:rsidRPr="004F111A">
        <w:rPr>
          <w:rFonts w:ascii="Tw Cen MT" w:hAnsi="Tw Cen MT"/>
          <w:sz w:val="20"/>
          <w:szCs w:val="20"/>
        </w:rPr>
        <w:br/>
        <w:t>Student ID: 2608</w:t>
      </w:r>
      <w:r w:rsidRPr="004F111A">
        <w:rPr>
          <w:rFonts w:ascii="Tw Cen MT" w:hAnsi="Tw Cen MT"/>
          <w:sz w:val="20"/>
          <w:szCs w:val="20"/>
        </w:rPr>
        <w:br/>
        <w:t>Flat 20, Denning Point</w:t>
      </w:r>
      <w:r w:rsidRPr="004F111A">
        <w:rPr>
          <w:rFonts w:ascii="Tw Cen MT" w:hAnsi="Tw Cen MT"/>
          <w:sz w:val="20"/>
          <w:szCs w:val="20"/>
        </w:rPr>
        <w:br/>
        <w:t>33 Commercial Street E1</w:t>
      </w:r>
      <w:r w:rsidRPr="004F111A">
        <w:rPr>
          <w:rFonts w:ascii="Tw Cen MT" w:hAnsi="Tw Cen MT"/>
          <w:sz w:val="20"/>
          <w:szCs w:val="20"/>
        </w:rPr>
        <w:br/>
        <w:t>6DH</w:t>
      </w:r>
      <w:r w:rsidRPr="004F111A">
        <w:rPr>
          <w:rFonts w:ascii="Tw Cen MT" w:hAnsi="Tw Cen MT"/>
          <w:sz w:val="20"/>
          <w:szCs w:val="20"/>
        </w:rPr>
        <w:br/>
      </w:r>
    </w:p>
    <w:p w14:paraId="287FE6C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Sauban Rahman</w:t>
      </w:r>
      <w:r w:rsidRPr="004F111A">
        <w:rPr>
          <w:rFonts w:ascii="Tw Cen MT" w:hAnsi="Tw Cen MT"/>
          <w:sz w:val="20"/>
          <w:szCs w:val="20"/>
        </w:rPr>
        <w:br/>
        <w:t>Student ID: 2609</w:t>
      </w:r>
      <w:r w:rsidRPr="004F111A">
        <w:rPr>
          <w:rFonts w:ascii="Tw Cen MT" w:hAnsi="Tw Cen MT"/>
          <w:sz w:val="20"/>
          <w:szCs w:val="20"/>
        </w:rPr>
        <w:br/>
        <w:t>31B Argyle Road E1 4EQ</w:t>
      </w:r>
      <w:r w:rsidRPr="004F111A">
        <w:rPr>
          <w:rFonts w:ascii="Tw Cen MT" w:hAnsi="Tw Cen MT"/>
          <w:sz w:val="20"/>
          <w:szCs w:val="20"/>
        </w:rPr>
        <w:br/>
      </w:r>
    </w:p>
    <w:p w14:paraId="4DC53F2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Mehadi Hasan Bhuiyan</w:t>
      </w:r>
      <w:r w:rsidRPr="004F111A">
        <w:rPr>
          <w:rFonts w:ascii="Tw Cen MT" w:hAnsi="Tw Cen MT"/>
          <w:sz w:val="20"/>
          <w:szCs w:val="20"/>
        </w:rPr>
        <w:br/>
        <w:t>Student ID: 2610</w:t>
      </w:r>
      <w:r w:rsidRPr="004F111A">
        <w:rPr>
          <w:rFonts w:ascii="Tw Cen MT" w:hAnsi="Tw Cen MT"/>
          <w:sz w:val="20"/>
          <w:szCs w:val="20"/>
        </w:rPr>
        <w:br/>
        <w:t>39 Jamaica Street E1 0PD</w:t>
      </w:r>
      <w:r w:rsidRPr="004F111A">
        <w:rPr>
          <w:rFonts w:ascii="Tw Cen MT" w:hAnsi="Tw Cen MT"/>
          <w:sz w:val="20"/>
          <w:szCs w:val="20"/>
        </w:rPr>
        <w:br/>
      </w:r>
    </w:p>
    <w:p w14:paraId="2314935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Tasnima Miah</w:t>
      </w:r>
      <w:r w:rsidRPr="004F111A">
        <w:rPr>
          <w:rFonts w:ascii="Tw Cen MT" w:hAnsi="Tw Cen MT"/>
          <w:sz w:val="20"/>
          <w:szCs w:val="20"/>
        </w:rPr>
        <w:br/>
        <w:t>Student ID: 2611</w:t>
      </w:r>
      <w:r w:rsidRPr="004F111A">
        <w:rPr>
          <w:rFonts w:ascii="Tw Cen MT" w:hAnsi="Tw Cen MT"/>
          <w:sz w:val="20"/>
          <w:szCs w:val="20"/>
        </w:rPr>
        <w:br/>
        <w:t>39 Nelson Street E1 2DL</w:t>
      </w:r>
      <w:r w:rsidRPr="004F111A">
        <w:rPr>
          <w:rFonts w:ascii="Tw Cen MT" w:hAnsi="Tw Cen MT"/>
          <w:sz w:val="20"/>
          <w:szCs w:val="20"/>
        </w:rPr>
        <w:br/>
      </w:r>
    </w:p>
    <w:p w14:paraId="6766023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Ridita Alam</w:t>
      </w:r>
      <w:r w:rsidRPr="004F111A">
        <w:rPr>
          <w:rFonts w:ascii="Tw Cen MT" w:hAnsi="Tw Cen MT"/>
          <w:sz w:val="20"/>
          <w:szCs w:val="20"/>
        </w:rPr>
        <w:br/>
        <w:t>Student ID: 2612</w:t>
      </w:r>
      <w:r w:rsidRPr="004F111A">
        <w:rPr>
          <w:rFonts w:ascii="Tw Cen MT" w:hAnsi="Tw Cen MT"/>
          <w:sz w:val="20"/>
          <w:szCs w:val="20"/>
        </w:rPr>
        <w:br/>
        <w:t>4 Landon Walk E14 0BH</w:t>
      </w:r>
      <w:r w:rsidRPr="004F111A">
        <w:rPr>
          <w:rFonts w:ascii="Tw Cen MT" w:hAnsi="Tw Cen MT"/>
          <w:sz w:val="20"/>
          <w:szCs w:val="20"/>
        </w:rPr>
        <w:br/>
      </w:r>
    </w:p>
    <w:p w14:paraId="4F70EBD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Samihah Miah</w:t>
      </w:r>
      <w:r w:rsidRPr="004F111A">
        <w:rPr>
          <w:rFonts w:ascii="Tw Cen MT" w:hAnsi="Tw Cen MT"/>
          <w:sz w:val="20"/>
          <w:szCs w:val="20"/>
        </w:rPr>
        <w:br/>
        <w:t>Student ID: 2613</w:t>
      </w:r>
      <w:r w:rsidRPr="004F111A">
        <w:rPr>
          <w:rFonts w:ascii="Tw Cen MT" w:hAnsi="Tw Cen MT"/>
          <w:sz w:val="20"/>
          <w:szCs w:val="20"/>
        </w:rPr>
        <w:br/>
        <w:t>39 Nelson Street E1 2DL</w:t>
      </w:r>
      <w:r w:rsidRPr="004F111A">
        <w:rPr>
          <w:rFonts w:ascii="Tw Cen MT" w:hAnsi="Tw Cen MT"/>
          <w:sz w:val="20"/>
          <w:szCs w:val="20"/>
        </w:rPr>
        <w:br/>
      </w:r>
    </w:p>
    <w:p w14:paraId="3A14D02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Tasnia Uddin</w:t>
      </w:r>
      <w:r w:rsidRPr="004F111A">
        <w:rPr>
          <w:rFonts w:ascii="Tw Cen MT" w:hAnsi="Tw Cen MT"/>
          <w:sz w:val="20"/>
          <w:szCs w:val="20"/>
        </w:rPr>
        <w:br/>
        <w:t>Student ID: 2614</w:t>
      </w:r>
      <w:r w:rsidRPr="004F111A">
        <w:rPr>
          <w:rFonts w:ascii="Tw Cen MT" w:hAnsi="Tw Cen MT"/>
          <w:sz w:val="20"/>
          <w:szCs w:val="20"/>
        </w:rPr>
        <w:br/>
        <w:t>37 Westport Street E1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0RA</w:t>
      </w:r>
      <w:r w:rsidRPr="004F111A">
        <w:rPr>
          <w:rFonts w:ascii="Tw Cen MT" w:hAnsi="Tw Cen MT"/>
          <w:sz w:val="20"/>
          <w:szCs w:val="20"/>
        </w:rPr>
        <w:br/>
      </w:r>
    </w:p>
    <w:p w14:paraId="4B83413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Asiya Chowdhury</w:t>
      </w:r>
      <w:r w:rsidRPr="004F111A">
        <w:rPr>
          <w:rFonts w:ascii="Tw Cen MT" w:hAnsi="Tw Cen MT"/>
          <w:sz w:val="20"/>
          <w:szCs w:val="20"/>
        </w:rPr>
        <w:br/>
        <w:t>Student ID: 2615</w:t>
      </w:r>
      <w:r w:rsidRPr="004F111A">
        <w:rPr>
          <w:rFonts w:ascii="Tw Cen MT" w:hAnsi="Tw Cen MT"/>
          <w:sz w:val="20"/>
          <w:szCs w:val="20"/>
        </w:rPr>
        <w:br/>
        <w:t>Flat 11, Fenner House</w:t>
      </w:r>
      <w:r w:rsidRPr="004F111A">
        <w:rPr>
          <w:rFonts w:ascii="Tw Cen MT" w:hAnsi="Tw Cen MT"/>
          <w:sz w:val="20"/>
          <w:szCs w:val="20"/>
        </w:rPr>
        <w:br/>
        <w:t>Watts Street London E1W</w:t>
      </w:r>
      <w:r w:rsidRPr="004F111A">
        <w:rPr>
          <w:rFonts w:ascii="Tw Cen MT" w:hAnsi="Tw Cen MT"/>
          <w:sz w:val="20"/>
          <w:szCs w:val="20"/>
        </w:rPr>
        <w:br/>
        <w:t>2PX</w:t>
      </w:r>
      <w:r w:rsidRPr="004F111A">
        <w:rPr>
          <w:rFonts w:ascii="Tw Cen MT" w:hAnsi="Tw Cen MT"/>
          <w:sz w:val="20"/>
          <w:szCs w:val="20"/>
        </w:rPr>
        <w:br/>
      </w:r>
    </w:p>
    <w:p w14:paraId="05699FE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Araf Rahman</w:t>
      </w:r>
      <w:r w:rsidRPr="004F111A">
        <w:rPr>
          <w:rFonts w:ascii="Tw Cen MT" w:hAnsi="Tw Cen MT"/>
          <w:sz w:val="20"/>
          <w:szCs w:val="20"/>
        </w:rPr>
        <w:br/>
        <w:t>Student ID: 2616</w:t>
      </w:r>
      <w:r w:rsidRPr="004F111A">
        <w:rPr>
          <w:rFonts w:ascii="Tw Cen MT" w:hAnsi="Tw Cen MT"/>
          <w:sz w:val="20"/>
          <w:szCs w:val="20"/>
        </w:rPr>
        <w:br/>
        <w:t>Flat 40 28 Harston Walk</w:t>
      </w:r>
      <w:r w:rsidRPr="004F111A">
        <w:rPr>
          <w:rFonts w:ascii="Tw Cen MT" w:hAnsi="Tw Cen MT"/>
          <w:sz w:val="20"/>
          <w:szCs w:val="20"/>
        </w:rPr>
        <w:br/>
        <w:t>London E3 3GP</w:t>
      </w:r>
      <w:r w:rsidRPr="004F111A">
        <w:rPr>
          <w:rFonts w:ascii="Tw Cen MT" w:hAnsi="Tw Cen MT"/>
          <w:sz w:val="20"/>
          <w:szCs w:val="20"/>
        </w:rPr>
        <w:br/>
      </w:r>
    </w:p>
    <w:p w14:paraId="4028B20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Farina Tasmia</w:t>
      </w:r>
      <w:r w:rsidRPr="004F111A">
        <w:rPr>
          <w:rFonts w:ascii="Tw Cen MT" w:hAnsi="Tw Cen MT"/>
          <w:sz w:val="20"/>
          <w:szCs w:val="20"/>
        </w:rPr>
        <w:br/>
        <w:t>Student ID: 2617</w:t>
      </w:r>
      <w:r w:rsidRPr="004F111A">
        <w:rPr>
          <w:rFonts w:ascii="Tw Cen MT" w:hAnsi="Tw Cen MT"/>
          <w:sz w:val="20"/>
          <w:szCs w:val="20"/>
        </w:rPr>
        <w:br/>
        <w:t>Flat 40 28 Harston Walk</w:t>
      </w:r>
      <w:r w:rsidRPr="004F111A">
        <w:rPr>
          <w:rFonts w:ascii="Tw Cen MT" w:hAnsi="Tw Cen MT"/>
          <w:sz w:val="20"/>
          <w:szCs w:val="20"/>
        </w:rPr>
        <w:br/>
        <w:t>London E3 3GP</w:t>
      </w:r>
      <w:r w:rsidRPr="004F111A">
        <w:rPr>
          <w:rFonts w:ascii="Tw Cen MT" w:hAnsi="Tw Cen MT"/>
          <w:sz w:val="20"/>
          <w:szCs w:val="20"/>
        </w:rPr>
        <w:br/>
      </w:r>
    </w:p>
    <w:p w14:paraId="7443284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Anuska Zaman</w:t>
      </w:r>
      <w:r w:rsidRPr="004F111A">
        <w:rPr>
          <w:rFonts w:ascii="Tw Cen MT" w:hAnsi="Tw Cen MT"/>
          <w:sz w:val="20"/>
          <w:szCs w:val="20"/>
        </w:rPr>
        <w:br/>
        <w:t>Student ID: 2618</w:t>
      </w:r>
      <w:r w:rsidRPr="004F111A">
        <w:rPr>
          <w:rFonts w:ascii="Tw Cen MT" w:hAnsi="Tw Cen MT"/>
          <w:sz w:val="20"/>
          <w:szCs w:val="20"/>
        </w:rPr>
        <w:br/>
        <w:t>Flat 4 126 Cannon Street</w:t>
      </w:r>
      <w:r w:rsidRPr="004F111A">
        <w:rPr>
          <w:rFonts w:ascii="Tw Cen MT" w:hAnsi="Tw Cen MT"/>
          <w:sz w:val="20"/>
          <w:szCs w:val="20"/>
        </w:rPr>
        <w:br/>
        <w:t>Road E1 2LH</w:t>
      </w:r>
      <w:r w:rsidRPr="004F111A">
        <w:rPr>
          <w:rFonts w:ascii="Tw Cen MT" w:hAnsi="Tw Cen MT"/>
          <w:sz w:val="20"/>
          <w:szCs w:val="20"/>
        </w:rPr>
        <w:br/>
      </w:r>
    </w:p>
    <w:p w14:paraId="4F6C6B2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Tahmid MD</w:t>
      </w:r>
      <w:r w:rsidRPr="004F111A">
        <w:rPr>
          <w:rFonts w:ascii="Tw Cen MT" w:hAnsi="Tw Cen MT"/>
          <w:sz w:val="20"/>
          <w:szCs w:val="20"/>
        </w:rPr>
        <w:br/>
        <w:t>Student ID: 2619</w:t>
      </w:r>
      <w:r w:rsidRPr="004F111A">
        <w:rPr>
          <w:rFonts w:ascii="Tw Cen MT" w:hAnsi="Tw Cen MT"/>
          <w:sz w:val="20"/>
          <w:szCs w:val="20"/>
        </w:rPr>
        <w:br/>
        <w:t>28A Ellesmere Street E14</w:t>
      </w:r>
      <w:r w:rsidRPr="004F111A">
        <w:rPr>
          <w:rFonts w:ascii="Tw Cen MT" w:hAnsi="Tw Cen MT"/>
          <w:sz w:val="20"/>
          <w:szCs w:val="20"/>
        </w:rPr>
        <w:br/>
        <w:t>6BA</w:t>
      </w:r>
      <w:r w:rsidRPr="004F111A">
        <w:rPr>
          <w:rFonts w:ascii="Tw Cen MT" w:hAnsi="Tw Cen MT"/>
          <w:sz w:val="20"/>
          <w:szCs w:val="20"/>
        </w:rPr>
        <w:br/>
      </w:r>
    </w:p>
    <w:p w14:paraId="0D56B44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Saima Abdus</w:t>
      </w:r>
      <w:r w:rsidRPr="004F111A">
        <w:rPr>
          <w:rFonts w:ascii="Tw Cen MT" w:hAnsi="Tw Cen MT"/>
          <w:sz w:val="20"/>
          <w:szCs w:val="20"/>
        </w:rPr>
        <w:br/>
        <w:t>Student ID: 2620</w:t>
      </w:r>
      <w:r w:rsidRPr="004F111A">
        <w:rPr>
          <w:rFonts w:ascii="Tw Cen MT" w:hAnsi="Tw Cen MT"/>
          <w:sz w:val="20"/>
          <w:szCs w:val="20"/>
        </w:rPr>
        <w:br/>
        <w:t>Flat 19, Blairgowrie</w:t>
      </w:r>
      <w:r w:rsidRPr="004F111A">
        <w:rPr>
          <w:rFonts w:ascii="Tw Cen MT" w:hAnsi="Tw Cen MT"/>
          <w:sz w:val="20"/>
          <w:szCs w:val="20"/>
        </w:rPr>
        <w:br/>
        <w:t>Court Blair Street E14</w:t>
      </w:r>
      <w:r w:rsidRPr="004F111A">
        <w:rPr>
          <w:rFonts w:ascii="Tw Cen MT" w:hAnsi="Tw Cen MT"/>
          <w:sz w:val="20"/>
          <w:szCs w:val="20"/>
        </w:rPr>
        <w:br/>
        <w:t>0BD</w:t>
      </w:r>
      <w:r w:rsidRPr="004F111A">
        <w:rPr>
          <w:rFonts w:ascii="Tw Cen MT" w:hAnsi="Tw Cen MT"/>
          <w:sz w:val="20"/>
          <w:szCs w:val="20"/>
        </w:rPr>
        <w:br/>
      </w:r>
    </w:p>
    <w:p w14:paraId="524E886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Sabrina Abdus</w:t>
      </w:r>
      <w:r w:rsidRPr="004F111A">
        <w:rPr>
          <w:rFonts w:ascii="Tw Cen MT" w:hAnsi="Tw Cen MT"/>
          <w:sz w:val="20"/>
          <w:szCs w:val="20"/>
        </w:rPr>
        <w:br/>
        <w:t>Student ID: 2621</w:t>
      </w:r>
      <w:r w:rsidRPr="004F111A">
        <w:rPr>
          <w:rFonts w:ascii="Tw Cen MT" w:hAnsi="Tw Cen MT"/>
          <w:sz w:val="20"/>
          <w:szCs w:val="20"/>
        </w:rPr>
        <w:br/>
        <w:t>Flat 19, Blairgowrie</w:t>
      </w:r>
      <w:r w:rsidRPr="004F111A">
        <w:rPr>
          <w:rFonts w:ascii="Tw Cen MT" w:hAnsi="Tw Cen MT"/>
          <w:sz w:val="20"/>
          <w:szCs w:val="20"/>
        </w:rPr>
        <w:br/>
        <w:t>Court Blair Street E14</w:t>
      </w:r>
      <w:r w:rsidRPr="004F111A">
        <w:rPr>
          <w:rFonts w:ascii="Tw Cen MT" w:hAnsi="Tw Cen MT"/>
          <w:sz w:val="20"/>
          <w:szCs w:val="20"/>
        </w:rPr>
        <w:br/>
        <w:t>0BD</w:t>
      </w:r>
      <w:r w:rsidRPr="004F111A">
        <w:rPr>
          <w:rFonts w:ascii="Tw Cen MT" w:hAnsi="Tw Cen MT"/>
          <w:sz w:val="20"/>
          <w:szCs w:val="20"/>
        </w:rPr>
        <w:br/>
      </w:r>
    </w:p>
    <w:p w14:paraId="29D34F8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Ruwayda Mohamed</w:t>
      </w:r>
      <w:r w:rsidRPr="004F111A">
        <w:rPr>
          <w:rFonts w:ascii="Tw Cen MT" w:hAnsi="Tw Cen MT"/>
          <w:sz w:val="20"/>
          <w:szCs w:val="20"/>
        </w:rPr>
        <w:br/>
        <w:t>Student ID: 2622</w:t>
      </w:r>
      <w:r w:rsidRPr="004F111A">
        <w:rPr>
          <w:rFonts w:ascii="Tw Cen MT" w:hAnsi="Tw Cen MT"/>
          <w:sz w:val="20"/>
          <w:szCs w:val="20"/>
        </w:rPr>
        <w:br/>
        <w:t>5 Ibbotson Avenue E16</w:t>
      </w:r>
      <w:r w:rsidRPr="004F111A">
        <w:rPr>
          <w:rFonts w:ascii="Tw Cen MT" w:hAnsi="Tw Cen MT"/>
          <w:sz w:val="20"/>
          <w:szCs w:val="20"/>
        </w:rPr>
        <w:br/>
        <w:t>1JD</w:t>
      </w:r>
      <w:r w:rsidRPr="004F111A">
        <w:rPr>
          <w:rFonts w:ascii="Tw Cen MT" w:hAnsi="Tw Cen MT"/>
          <w:sz w:val="20"/>
          <w:szCs w:val="20"/>
        </w:rPr>
        <w:br/>
      </w:r>
    </w:p>
    <w:p w14:paraId="2A9FAB4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Khadijah Jahan</w:t>
      </w:r>
      <w:r w:rsidRPr="004F111A">
        <w:rPr>
          <w:rFonts w:ascii="Tw Cen MT" w:hAnsi="Tw Cen MT"/>
          <w:sz w:val="20"/>
          <w:szCs w:val="20"/>
        </w:rPr>
        <w:br/>
        <w:t>Student ID: 2623</w:t>
      </w:r>
      <w:r w:rsidRPr="004F111A">
        <w:rPr>
          <w:rFonts w:ascii="Tw Cen MT" w:hAnsi="Tw Cen MT"/>
          <w:sz w:val="20"/>
          <w:szCs w:val="20"/>
        </w:rPr>
        <w:br/>
        <w:t>56 Glamis Place London</w:t>
      </w:r>
      <w:r w:rsidRPr="004F111A">
        <w:rPr>
          <w:rFonts w:ascii="Tw Cen MT" w:hAnsi="Tw Cen MT"/>
          <w:sz w:val="20"/>
          <w:szCs w:val="20"/>
        </w:rPr>
        <w:br/>
        <w:t>E1W 3EF</w:t>
      </w:r>
      <w:r w:rsidRPr="004F111A">
        <w:rPr>
          <w:rFonts w:ascii="Tw Cen MT" w:hAnsi="Tw Cen MT"/>
          <w:sz w:val="20"/>
          <w:szCs w:val="20"/>
        </w:rPr>
        <w:br/>
      </w:r>
    </w:p>
    <w:p w14:paraId="4A7B124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Nazeefa Hussain</w:t>
      </w:r>
      <w:r w:rsidRPr="004F111A">
        <w:rPr>
          <w:rFonts w:ascii="Tw Cen MT" w:hAnsi="Tw Cen MT"/>
          <w:sz w:val="20"/>
          <w:szCs w:val="20"/>
        </w:rPr>
        <w:br/>
        <w:t>Student ID: 2624</w:t>
      </w:r>
      <w:r w:rsidRPr="004F111A">
        <w:rPr>
          <w:rFonts w:ascii="Tw Cen MT" w:hAnsi="Tw Cen MT"/>
          <w:sz w:val="20"/>
          <w:szCs w:val="20"/>
        </w:rPr>
        <w:br/>
        <w:t>108 Broomfield Street</w:t>
      </w:r>
      <w:r w:rsidRPr="004F111A">
        <w:rPr>
          <w:rFonts w:ascii="Tw Cen MT" w:hAnsi="Tw Cen MT"/>
          <w:sz w:val="20"/>
          <w:szCs w:val="20"/>
        </w:rPr>
        <w:br/>
        <w:t>London E14 6BQ</w:t>
      </w:r>
      <w:r w:rsidRPr="004F111A">
        <w:rPr>
          <w:rFonts w:ascii="Tw Cen MT" w:hAnsi="Tw Cen MT"/>
          <w:sz w:val="20"/>
          <w:szCs w:val="20"/>
        </w:rPr>
        <w:br/>
      </w:r>
    </w:p>
    <w:p w14:paraId="6E78B97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Mahajabin Uddin</w:t>
      </w:r>
      <w:r w:rsidRPr="004F111A">
        <w:rPr>
          <w:rFonts w:ascii="Tw Cen MT" w:hAnsi="Tw Cen MT"/>
          <w:sz w:val="20"/>
          <w:szCs w:val="20"/>
        </w:rPr>
        <w:br/>
        <w:t>Student ID: 2625</w:t>
      </w:r>
      <w:r w:rsidRPr="004F111A">
        <w:rPr>
          <w:rFonts w:ascii="Tw Cen MT" w:hAnsi="Tw Cen MT"/>
          <w:sz w:val="20"/>
          <w:szCs w:val="20"/>
        </w:rPr>
        <w:br/>
        <w:t>Flat 2, Zodiac House 80</w:t>
      </w:r>
      <w:r w:rsidRPr="004F111A">
        <w:rPr>
          <w:rFonts w:ascii="Tw Cen MT" w:hAnsi="Tw Cen MT"/>
          <w:sz w:val="20"/>
          <w:szCs w:val="20"/>
        </w:rPr>
        <w:br/>
        <w:t>Wellington Way E3 4XN</w:t>
      </w:r>
      <w:r w:rsidRPr="004F111A">
        <w:rPr>
          <w:rFonts w:ascii="Tw Cen MT" w:hAnsi="Tw Cen MT"/>
          <w:sz w:val="20"/>
          <w:szCs w:val="20"/>
        </w:rPr>
        <w:br/>
      </w:r>
    </w:p>
    <w:p w14:paraId="28708A6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Abdi rahman Geurronb</w:t>
      </w:r>
      <w:r w:rsidRPr="004F111A">
        <w:rPr>
          <w:rFonts w:ascii="Tw Cen MT" w:hAnsi="Tw Cen MT"/>
          <w:sz w:val="20"/>
          <w:szCs w:val="20"/>
        </w:rPr>
        <w:br/>
        <w:t>Student ID: 2626</w:t>
      </w:r>
      <w:r w:rsidRPr="004F111A">
        <w:rPr>
          <w:rFonts w:ascii="Tw Cen MT" w:hAnsi="Tw Cen MT"/>
          <w:sz w:val="20"/>
          <w:szCs w:val="20"/>
        </w:rPr>
        <w:br/>
        <w:t>11 Salting Street</w:t>
      </w:r>
      <w:r w:rsidRPr="004F111A">
        <w:rPr>
          <w:rFonts w:ascii="Tw Cen MT" w:hAnsi="Tw Cen MT"/>
          <w:sz w:val="20"/>
          <w:szCs w:val="20"/>
        </w:rPr>
        <w:br/>
        <w:t>Barking IG11 7RN</w:t>
      </w:r>
      <w:r w:rsidRPr="004F111A">
        <w:rPr>
          <w:rFonts w:ascii="Tw Cen MT" w:hAnsi="Tw Cen MT"/>
          <w:sz w:val="20"/>
          <w:szCs w:val="20"/>
        </w:rPr>
        <w:br/>
      </w:r>
    </w:p>
    <w:p w14:paraId="007AB93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Sordar Saimun Bin Hossain</w:t>
      </w:r>
      <w:r w:rsidRPr="004F111A">
        <w:rPr>
          <w:rFonts w:ascii="Tw Cen MT" w:hAnsi="Tw Cen MT"/>
          <w:sz w:val="20"/>
          <w:szCs w:val="20"/>
        </w:rPr>
        <w:br/>
        <w:t>Student ID: 2627</w:t>
      </w:r>
      <w:r w:rsidRPr="004F111A">
        <w:rPr>
          <w:rFonts w:ascii="Tw Cen MT" w:hAnsi="Tw Cen MT"/>
          <w:sz w:val="20"/>
          <w:szCs w:val="20"/>
        </w:rPr>
        <w:br/>
        <w:t>314 The Highway London</w:t>
      </w:r>
      <w:r w:rsidRPr="004F111A">
        <w:rPr>
          <w:rFonts w:ascii="Tw Cen MT" w:hAnsi="Tw Cen MT"/>
          <w:sz w:val="20"/>
          <w:szCs w:val="20"/>
        </w:rPr>
        <w:br/>
        <w:t>E1W 3DH</w:t>
      </w:r>
      <w:r w:rsidRPr="004F111A">
        <w:rPr>
          <w:rFonts w:ascii="Tw Cen MT" w:hAnsi="Tw Cen MT"/>
          <w:sz w:val="20"/>
          <w:szCs w:val="20"/>
        </w:rPr>
        <w:br/>
      </w:r>
    </w:p>
    <w:p w14:paraId="7F1F0E2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Inayah Hoque</w:t>
      </w:r>
      <w:r w:rsidRPr="004F111A">
        <w:rPr>
          <w:rFonts w:ascii="Tw Cen MT" w:hAnsi="Tw Cen MT"/>
          <w:sz w:val="20"/>
          <w:szCs w:val="20"/>
        </w:rPr>
        <w:br/>
        <w:t>Student ID: 2628</w:t>
      </w:r>
      <w:r w:rsidRPr="004F111A">
        <w:rPr>
          <w:rFonts w:ascii="Tw Cen MT" w:hAnsi="Tw Cen MT"/>
          <w:sz w:val="20"/>
          <w:szCs w:val="20"/>
        </w:rPr>
        <w:br/>
        <w:t>6 Hind Grove London E14</w:t>
      </w:r>
      <w:r w:rsidRPr="004F111A">
        <w:rPr>
          <w:rFonts w:ascii="Tw Cen MT" w:hAnsi="Tw Cen MT"/>
          <w:sz w:val="20"/>
          <w:szCs w:val="20"/>
        </w:rPr>
        <w:br/>
        <w:t>6HU</w:t>
      </w:r>
      <w:r w:rsidRPr="004F111A">
        <w:rPr>
          <w:rFonts w:ascii="Tw Cen MT" w:hAnsi="Tw Cen MT"/>
          <w:sz w:val="20"/>
          <w:szCs w:val="20"/>
        </w:rPr>
        <w:br/>
      </w:r>
    </w:p>
    <w:p w14:paraId="656EABF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Refat Hasan Salauddin</w:t>
      </w:r>
      <w:r w:rsidRPr="004F111A">
        <w:rPr>
          <w:rFonts w:ascii="Tw Cen MT" w:hAnsi="Tw Cen MT"/>
          <w:sz w:val="20"/>
          <w:szCs w:val="20"/>
        </w:rPr>
        <w:br/>
        <w:t>Student ID: 2629</w:t>
      </w:r>
      <w:r w:rsidRPr="004F111A">
        <w:rPr>
          <w:rFonts w:ascii="Tw Cen MT" w:hAnsi="Tw Cen MT"/>
          <w:sz w:val="20"/>
          <w:szCs w:val="20"/>
        </w:rPr>
        <w:br/>
        <w:t>Flat 19, Norton House</w:t>
      </w:r>
      <w:r w:rsidRPr="004F111A">
        <w:rPr>
          <w:rFonts w:ascii="Tw Cen MT" w:hAnsi="Tw Cen MT"/>
          <w:sz w:val="20"/>
          <w:szCs w:val="20"/>
        </w:rPr>
        <w:br/>
        <w:t>Bigland Street E1 2PL</w:t>
      </w:r>
      <w:r w:rsidRPr="004F111A">
        <w:rPr>
          <w:rFonts w:ascii="Tw Cen MT" w:hAnsi="Tw Cen MT"/>
          <w:sz w:val="20"/>
          <w:szCs w:val="20"/>
        </w:rPr>
        <w:br/>
      </w:r>
    </w:p>
    <w:p w14:paraId="61C8C23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Mohiuddin Mehrab</w:t>
      </w:r>
      <w:r w:rsidRPr="004F111A">
        <w:rPr>
          <w:rFonts w:ascii="Tw Cen MT" w:hAnsi="Tw Cen MT"/>
          <w:sz w:val="20"/>
          <w:szCs w:val="20"/>
        </w:rPr>
        <w:br/>
        <w:t>Student ID: 2630</w:t>
      </w:r>
      <w:r w:rsidRPr="004F111A">
        <w:rPr>
          <w:rFonts w:ascii="Tw Cen MT" w:hAnsi="Tw Cen MT"/>
          <w:sz w:val="20"/>
          <w:szCs w:val="20"/>
        </w:rPr>
        <w:br/>
        <w:t>Flat 91, Vanguard</w:t>
      </w:r>
      <w:r w:rsidRPr="004F111A">
        <w:rPr>
          <w:rFonts w:ascii="Tw Cen MT" w:hAnsi="Tw Cen MT"/>
          <w:sz w:val="20"/>
          <w:szCs w:val="20"/>
        </w:rPr>
        <w:br/>
        <w:t>Building 18 Westferry</w:t>
      </w:r>
      <w:r w:rsidRPr="004F111A">
        <w:rPr>
          <w:rFonts w:ascii="Tw Cen MT" w:hAnsi="Tw Cen MT"/>
          <w:sz w:val="20"/>
          <w:szCs w:val="20"/>
        </w:rPr>
        <w:br/>
        <w:t>Road E14 8LZ</w:t>
      </w:r>
      <w:r w:rsidRPr="004F111A">
        <w:rPr>
          <w:rFonts w:ascii="Tw Cen MT" w:hAnsi="Tw Cen MT"/>
          <w:sz w:val="20"/>
          <w:szCs w:val="20"/>
        </w:rPr>
        <w:br/>
      </w:r>
    </w:p>
    <w:p w14:paraId="6DD0298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Camilla Hassham</w:t>
      </w:r>
      <w:r w:rsidRPr="004F111A">
        <w:rPr>
          <w:rFonts w:ascii="Tw Cen MT" w:hAnsi="Tw Cen MT"/>
          <w:sz w:val="20"/>
          <w:szCs w:val="20"/>
        </w:rPr>
        <w:br/>
        <w:t>Student ID: 2631</w:t>
      </w:r>
      <w:r w:rsidRPr="004F111A">
        <w:rPr>
          <w:rFonts w:ascii="Tw Cen MT" w:hAnsi="Tw Cen MT"/>
          <w:sz w:val="20"/>
          <w:szCs w:val="20"/>
        </w:rPr>
        <w:br/>
        <w:t>4 Ensign Drive London</w:t>
      </w:r>
      <w:r w:rsidRPr="004F111A">
        <w:rPr>
          <w:rFonts w:ascii="Tw Cen MT" w:hAnsi="Tw Cen MT"/>
          <w:sz w:val="20"/>
          <w:szCs w:val="20"/>
        </w:rPr>
        <w:br/>
        <w:t>N13 5AN</w:t>
      </w:r>
      <w:r w:rsidRPr="004F111A">
        <w:rPr>
          <w:rFonts w:ascii="Tw Cen MT" w:hAnsi="Tw Cen MT"/>
          <w:sz w:val="20"/>
          <w:szCs w:val="20"/>
        </w:rPr>
        <w:br/>
      </w:r>
    </w:p>
    <w:p w14:paraId="65D6D11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Istiaq Mir</w:t>
      </w:r>
      <w:r w:rsidRPr="004F111A">
        <w:rPr>
          <w:rFonts w:ascii="Tw Cen MT" w:hAnsi="Tw Cen MT"/>
          <w:sz w:val="20"/>
          <w:szCs w:val="20"/>
        </w:rPr>
        <w:br/>
        <w:t>Student ID: 2632</w:t>
      </w:r>
      <w:r w:rsidRPr="004F111A">
        <w:rPr>
          <w:rFonts w:ascii="Tw Cen MT" w:hAnsi="Tw Cen MT"/>
          <w:sz w:val="20"/>
          <w:szCs w:val="20"/>
        </w:rPr>
        <w:br/>
        <w:t>301 Cosmos Apartments 10</w:t>
      </w:r>
      <w:r w:rsidRPr="004F111A">
        <w:rPr>
          <w:rFonts w:ascii="Tw Cen MT" w:hAnsi="Tw Cen MT"/>
          <w:sz w:val="20"/>
          <w:szCs w:val="20"/>
        </w:rPr>
        <w:br/>
        <w:t>St. Annes Row London E14</w:t>
      </w:r>
      <w:r w:rsidRPr="004F111A">
        <w:rPr>
          <w:rFonts w:ascii="Tw Cen MT" w:hAnsi="Tw Cen MT"/>
          <w:sz w:val="20"/>
          <w:szCs w:val="20"/>
        </w:rPr>
        <w:br/>
        <w:t>7gz</w:t>
      </w:r>
      <w:r w:rsidRPr="004F111A">
        <w:rPr>
          <w:rFonts w:ascii="Tw Cen MT" w:hAnsi="Tw Cen MT"/>
          <w:sz w:val="20"/>
          <w:szCs w:val="20"/>
        </w:rPr>
        <w:br/>
      </w:r>
    </w:p>
    <w:p w14:paraId="7D1FB16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Mohaiminul Sium</w:t>
      </w:r>
      <w:r w:rsidRPr="004F111A">
        <w:rPr>
          <w:rFonts w:ascii="Tw Cen MT" w:hAnsi="Tw Cen MT"/>
          <w:sz w:val="20"/>
          <w:szCs w:val="20"/>
        </w:rPr>
        <w:br/>
        <w:t>Student ID: 2633</w:t>
      </w:r>
      <w:r w:rsidRPr="004F111A">
        <w:rPr>
          <w:rFonts w:ascii="Tw Cen MT" w:hAnsi="Tw Cen MT"/>
          <w:sz w:val="20"/>
          <w:szCs w:val="20"/>
        </w:rPr>
        <w:br/>
        <w:t>Flat 10, Stifford House</w:t>
      </w:r>
      <w:r w:rsidRPr="004F111A">
        <w:rPr>
          <w:rFonts w:ascii="Tw Cen MT" w:hAnsi="Tw Cen MT"/>
          <w:sz w:val="20"/>
          <w:szCs w:val="20"/>
        </w:rPr>
        <w:br/>
        <w:t>Stepney Way London E1</w:t>
      </w:r>
      <w:r w:rsidRPr="004F111A">
        <w:rPr>
          <w:rFonts w:ascii="Tw Cen MT" w:hAnsi="Tw Cen MT"/>
          <w:sz w:val="20"/>
          <w:szCs w:val="20"/>
        </w:rPr>
        <w:br/>
        <w:t>3EF</w:t>
      </w:r>
      <w:r w:rsidRPr="004F111A">
        <w:rPr>
          <w:rFonts w:ascii="Tw Cen MT" w:hAnsi="Tw Cen MT"/>
          <w:sz w:val="20"/>
          <w:szCs w:val="20"/>
        </w:rPr>
        <w:br/>
      </w:r>
    </w:p>
    <w:p w14:paraId="43E66F2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Ojeda Mohamed</w:t>
      </w:r>
      <w:r w:rsidRPr="004F111A">
        <w:rPr>
          <w:rFonts w:ascii="Tw Cen MT" w:hAnsi="Tw Cen MT"/>
          <w:sz w:val="20"/>
          <w:szCs w:val="20"/>
        </w:rPr>
        <w:br/>
        <w:t>Student ID: 2634</w:t>
      </w:r>
      <w:r w:rsidRPr="004F111A">
        <w:rPr>
          <w:rFonts w:ascii="Tw Cen MT" w:hAnsi="Tw Cen MT"/>
          <w:sz w:val="20"/>
          <w:szCs w:val="20"/>
        </w:rPr>
        <w:br/>
        <w:t>Flat 33, Walford House</w:t>
      </w:r>
      <w:r w:rsidRPr="004F111A">
        <w:rPr>
          <w:rFonts w:ascii="Tw Cen MT" w:hAnsi="Tw Cen MT"/>
          <w:sz w:val="20"/>
          <w:szCs w:val="20"/>
        </w:rPr>
        <w:br/>
        <w:t>Cannon Street Road E1</w:t>
      </w:r>
      <w:r w:rsidRPr="004F111A">
        <w:rPr>
          <w:rFonts w:ascii="Tw Cen MT" w:hAnsi="Tw Cen MT"/>
          <w:sz w:val="20"/>
          <w:szCs w:val="20"/>
        </w:rPr>
        <w:br/>
        <w:t>1QL</w:t>
      </w:r>
      <w:r w:rsidRPr="004F111A">
        <w:rPr>
          <w:rFonts w:ascii="Tw Cen MT" w:hAnsi="Tw Cen MT"/>
          <w:sz w:val="20"/>
          <w:szCs w:val="20"/>
        </w:rPr>
        <w:br/>
      </w:r>
    </w:p>
    <w:p w14:paraId="7A43DD3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Umar Tayyab</w:t>
      </w:r>
      <w:r w:rsidRPr="004F111A">
        <w:rPr>
          <w:rFonts w:ascii="Tw Cen MT" w:hAnsi="Tw Cen MT"/>
          <w:sz w:val="20"/>
          <w:szCs w:val="20"/>
        </w:rPr>
        <w:br/>
        <w:t>Student ID: 2635</w:t>
      </w:r>
      <w:r w:rsidRPr="004F111A">
        <w:rPr>
          <w:rFonts w:ascii="Tw Cen MT" w:hAnsi="Tw Cen MT"/>
          <w:sz w:val="20"/>
          <w:szCs w:val="20"/>
        </w:rPr>
        <w:br/>
        <w:t>Flat 503, Dryden</w:t>
      </w:r>
      <w:r w:rsidRPr="004F111A">
        <w:rPr>
          <w:rFonts w:ascii="Tw Cen MT" w:hAnsi="Tw Cen MT"/>
          <w:sz w:val="20"/>
          <w:szCs w:val="20"/>
        </w:rPr>
        <w:br/>
        <w:t>Building 37 Commercial</w:t>
      </w:r>
      <w:r w:rsidRPr="004F111A">
        <w:rPr>
          <w:rFonts w:ascii="Tw Cen MT" w:hAnsi="Tw Cen MT"/>
          <w:sz w:val="20"/>
          <w:szCs w:val="20"/>
        </w:rPr>
        <w:br/>
        <w:t>Road London E1 1LF</w:t>
      </w:r>
      <w:r w:rsidRPr="004F111A">
        <w:rPr>
          <w:rFonts w:ascii="Tw Cen MT" w:hAnsi="Tw Cen MT"/>
          <w:sz w:val="20"/>
          <w:szCs w:val="20"/>
        </w:rPr>
        <w:br/>
      </w:r>
    </w:p>
    <w:p w14:paraId="188BBA2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Sumiya Mubashera Zaman</w:t>
      </w:r>
      <w:r w:rsidRPr="004F111A">
        <w:rPr>
          <w:rFonts w:ascii="Tw Cen MT" w:hAnsi="Tw Cen MT"/>
          <w:sz w:val="20"/>
          <w:szCs w:val="20"/>
        </w:rPr>
        <w:br/>
        <w:t>Student ID: 2636</w:t>
      </w:r>
      <w:r w:rsidRPr="004F111A">
        <w:rPr>
          <w:rFonts w:ascii="Tw Cen MT" w:hAnsi="Tw Cen MT"/>
          <w:sz w:val="20"/>
          <w:szCs w:val="20"/>
        </w:rPr>
        <w:br/>
        <w:t>Flat 16, Carradale House</w:t>
      </w:r>
      <w:r w:rsidRPr="004F111A">
        <w:rPr>
          <w:rFonts w:ascii="Tw Cen MT" w:hAnsi="Tw Cen MT"/>
          <w:sz w:val="20"/>
          <w:szCs w:val="20"/>
        </w:rPr>
        <w:br/>
        <w:t>88 St. Leonards Road E14</w:t>
      </w:r>
      <w:r w:rsidRPr="004F111A">
        <w:rPr>
          <w:rFonts w:ascii="Tw Cen MT" w:hAnsi="Tw Cen MT"/>
          <w:sz w:val="20"/>
          <w:szCs w:val="20"/>
        </w:rPr>
        <w:br/>
        <w:t>0SN</w:t>
      </w:r>
      <w:r w:rsidRPr="004F111A">
        <w:rPr>
          <w:rFonts w:ascii="Tw Cen MT" w:hAnsi="Tw Cen MT"/>
          <w:sz w:val="20"/>
          <w:szCs w:val="20"/>
        </w:rPr>
        <w:br/>
      </w:r>
    </w:p>
    <w:p w14:paraId="4371B5E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Umair Zaweed Hasan</w:t>
      </w:r>
      <w:r w:rsidRPr="004F111A">
        <w:rPr>
          <w:rFonts w:ascii="Tw Cen MT" w:hAnsi="Tw Cen MT"/>
          <w:sz w:val="20"/>
          <w:szCs w:val="20"/>
        </w:rPr>
        <w:br/>
        <w:t>Student ID: 2637</w:t>
      </w:r>
      <w:r w:rsidRPr="004F111A">
        <w:rPr>
          <w:rFonts w:ascii="Tw Cen MT" w:hAnsi="Tw Cen MT"/>
          <w:sz w:val="20"/>
          <w:szCs w:val="20"/>
        </w:rPr>
        <w:br/>
        <w:t>58 Belton Way london E3</w:t>
      </w:r>
      <w:r w:rsidRPr="004F111A">
        <w:rPr>
          <w:rFonts w:ascii="Tw Cen MT" w:hAnsi="Tw Cen MT"/>
          <w:sz w:val="20"/>
          <w:szCs w:val="20"/>
        </w:rPr>
        <w:br/>
        <w:t>4BB</w:t>
      </w:r>
      <w:r w:rsidRPr="004F111A">
        <w:rPr>
          <w:rFonts w:ascii="Tw Cen MT" w:hAnsi="Tw Cen MT"/>
          <w:sz w:val="20"/>
          <w:szCs w:val="20"/>
        </w:rPr>
        <w:br/>
      </w:r>
    </w:p>
    <w:p w14:paraId="7C5C0DD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Tanmoy Mohammad</w:t>
      </w:r>
      <w:r w:rsidRPr="004F111A">
        <w:rPr>
          <w:rFonts w:ascii="Tw Cen MT" w:hAnsi="Tw Cen MT"/>
          <w:sz w:val="20"/>
          <w:szCs w:val="20"/>
        </w:rPr>
        <w:br/>
        <w:t>Student ID: 2638</w:t>
      </w:r>
      <w:r w:rsidRPr="004F111A">
        <w:rPr>
          <w:rFonts w:ascii="Tw Cen MT" w:hAnsi="Tw Cen MT"/>
          <w:sz w:val="20"/>
          <w:szCs w:val="20"/>
        </w:rPr>
        <w:br/>
        <w:t>Flat 42, Galveston House</w:t>
      </w:r>
      <w:r w:rsidRPr="004F111A">
        <w:rPr>
          <w:rFonts w:ascii="Tw Cen MT" w:hAnsi="Tw Cen MT"/>
          <w:sz w:val="20"/>
          <w:szCs w:val="20"/>
        </w:rPr>
        <w:br/>
        <w:t>Harford Street E1 4RH</w:t>
      </w:r>
      <w:r w:rsidRPr="004F111A">
        <w:rPr>
          <w:rFonts w:ascii="Tw Cen MT" w:hAnsi="Tw Cen MT"/>
          <w:sz w:val="20"/>
          <w:szCs w:val="20"/>
        </w:rPr>
        <w:br/>
      </w:r>
    </w:p>
    <w:p w14:paraId="728B264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Tahmimi Yeasin</w:t>
      </w:r>
      <w:r w:rsidRPr="004F111A">
        <w:rPr>
          <w:rFonts w:ascii="Tw Cen MT" w:hAnsi="Tw Cen MT"/>
          <w:sz w:val="20"/>
          <w:szCs w:val="20"/>
        </w:rPr>
        <w:br/>
        <w:t>Student ID: 2639</w:t>
      </w:r>
      <w:r w:rsidRPr="004F111A">
        <w:rPr>
          <w:rFonts w:ascii="Tw Cen MT" w:hAnsi="Tw Cen MT"/>
          <w:sz w:val="20"/>
          <w:szCs w:val="20"/>
        </w:rPr>
        <w:br/>
        <w:t>Flat 42, Galveston House</w:t>
      </w:r>
      <w:r w:rsidRPr="004F111A">
        <w:rPr>
          <w:rFonts w:ascii="Tw Cen MT" w:hAnsi="Tw Cen MT"/>
          <w:sz w:val="20"/>
          <w:szCs w:val="20"/>
        </w:rPr>
        <w:br/>
        <w:t>Harford Street E1 4RH</w:t>
      </w:r>
      <w:r w:rsidRPr="004F111A">
        <w:rPr>
          <w:rFonts w:ascii="Tw Cen MT" w:hAnsi="Tw Cen MT"/>
          <w:sz w:val="20"/>
          <w:szCs w:val="20"/>
        </w:rPr>
        <w:br/>
      </w:r>
    </w:p>
    <w:p w14:paraId="5F4753E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Sameeha Islam</w:t>
      </w:r>
      <w:r w:rsidRPr="004F111A">
        <w:rPr>
          <w:rFonts w:ascii="Tw Cen MT" w:hAnsi="Tw Cen MT"/>
          <w:sz w:val="20"/>
          <w:szCs w:val="20"/>
        </w:rPr>
        <w:br/>
        <w:t>Student ID: 2640</w:t>
      </w:r>
      <w:r w:rsidRPr="004F111A">
        <w:rPr>
          <w:rFonts w:ascii="Tw Cen MT" w:hAnsi="Tw Cen MT"/>
          <w:sz w:val="20"/>
          <w:szCs w:val="20"/>
        </w:rPr>
        <w:br/>
        <w:t>1 BERRY CLOSE LONDON</w:t>
      </w:r>
      <w:r w:rsidRPr="004F111A">
        <w:rPr>
          <w:rFonts w:ascii="Tw Cen MT" w:hAnsi="Tw Cen MT"/>
          <w:sz w:val="20"/>
          <w:szCs w:val="20"/>
        </w:rPr>
        <w:br/>
        <w:t>RM10 8LN</w:t>
      </w:r>
      <w:r w:rsidRPr="004F111A">
        <w:rPr>
          <w:rFonts w:ascii="Tw Cen MT" w:hAnsi="Tw Cen MT"/>
          <w:sz w:val="20"/>
          <w:szCs w:val="20"/>
        </w:rPr>
        <w:br/>
      </w:r>
    </w:p>
    <w:p w14:paraId="4E6B432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Sumaya Akter</w:t>
      </w:r>
      <w:r w:rsidRPr="004F111A">
        <w:rPr>
          <w:rFonts w:ascii="Tw Cen MT" w:hAnsi="Tw Cen MT"/>
          <w:sz w:val="20"/>
          <w:szCs w:val="20"/>
        </w:rPr>
        <w:br/>
        <w:t>Student ID: 2641</w:t>
      </w:r>
      <w:r w:rsidRPr="004F111A">
        <w:rPr>
          <w:rFonts w:ascii="Tw Cen MT" w:hAnsi="Tw Cen MT"/>
          <w:sz w:val="20"/>
          <w:szCs w:val="20"/>
        </w:rPr>
        <w:br/>
        <w:t>Flat 28, Gordon House</w:t>
      </w:r>
      <w:r w:rsidRPr="004F111A">
        <w:rPr>
          <w:rFonts w:ascii="Tw Cen MT" w:hAnsi="Tw Cen MT"/>
          <w:sz w:val="20"/>
          <w:szCs w:val="20"/>
        </w:rPr>
        <w:br/>
        <w:t>Glamis Road E1W 3EB</w:t>
      </w:r>
      <w:r w:rsidRPr="004F111A">
        <w:rPr>
          <w:rFonts w:ascii="Tw Cen MT" w:hAnsi="Tw Cen MT"/>
          <w:sz w:val="20"/>
          <w:szCs w:val="20"/>
        </w:rPr>
        <w:br/>
      </w:r>
    </w:p>
    <w:p w14:paraId="03FBEE6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Yasin Islam</w:t>
      </w:r>
      <w:r w:rsidRPr="004F111A">
        <w:rPr>
          <w:rFonts w:ascii="Tw Cen MT" w:hAnsi="Tw Cen MT"/>
          <w:sz w:val="20"/>
          <w:szCs w:val="20"/>
        </w:rPr>
        <w:br/>
        <w:t>Student ID: 2642</w:t>
      </w:r>
      <w:r w:rsidRPr="004F111A">
        <w:rPr>
          <w:rFonts w:ascii="Tw Cen MT" w:hAnsi="Tw Cen MT"/>
          <w:sz w:val="20"/>
          <w:szCs w:val="20"/>
        </w:rPr>
        <w:br/>
        <w:t>5 John Smith Mews London</w:t>
      </w:r>
      <w:r w:rsidRPr="004F111A">
        <w:rPr>
          <w:rFonts w:ascii="Tw Cen MT" w:hAnsi="Tw Cen MT"/>
          <w:sz w:val="20"/>
          <w:szCs w:val="20"/>
        </w:rPr>
        <w:br/>
        <w:t>E14 2DP</w:t>
      </w:r>
      <w:r w:rsidRPr="004F111A">
        <w:rPr>
          <w:rFonts w:ascii="Tw Cen MT" w:hAnsi="Tw Cen MT"/>
          <w:sz w:val="20"/>
          <w:szCs w:val="20"/>
        </w:rPr>
        <w:br/>
      </w:r>
    </w:p>
    <w:p w14:paraId="72F5F14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Ramisa Alam</w:t>
      </w:r>
      <w:r w:rsidRPr="004F111A">
        <w:rPr>
          <w:rFonts w:ascii="Tw Cen MT" w:hAnsi="Tw Cen MT"/>
          <w:sz w:val="20"/>
          <w:szCs w:val="20"/>
        </w:rPr>
        <w:br/>
        <w:t>Student ID: 2643</w:t>
      </w:r>
      <w:r w:rsidRPr="004F111A">
        <w:rPr>
          <w:rFonts w:ascii="Tw Cen MT" w:hAnsi="Tw Cen MT"/>
          <w:sz w:val="20"/>
          <w:szCs w:val="20"/>
        </w:rPr>
        <w:br/>
        <w:t>6 Bermuda Way London E1</w:t>
      </w:r>
      <w:r w:rsidRPr="004F111A">
        <w:rPr>
          <w:rFonts w:ascii="Tw Cen MT" w:hAnsi="Tw Cen MT"/>
          <w:sz w:val="20"/>
          <w:szCs w:val="20"/>
        </w:rPr>
        <w:br/>
        <w:t>4GD</w:t>
      </w:r>
      <w:r w:rsidRPr="004F111A">
        <w:rPr>
          <w:rFonts w:ascii="Tw Cen MT" w:hAnsi="Tw Cen MT"/>
          <w:sz w:val="20"/>
          <w:szCs w:val="20"/>
        </w:rPr>
        <w:br/>
      </w:r>
    </w:p>
    <w:p w14:paraId="6037424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nusaiba islam</w:t>
      </w:r>
      <w:r w:rsidRPr="004F111A">
        <w:rPr>
          <w:rFonts w:ascii="Tw Cen MT" w:hAnsi="Tw Cen MT"/>
          <w:sz w:val="20"/>
          <w:szCs w:val="20"/>
        </w:rPr>
        <w:br/>
        <w:t>Student ID: 2644</w:t>
      </w:r>
      <w:r w:rsidRPr="004F111A">
        <w:rPr>
          <w:rFonts w:ascii="Tw Cen MT" w:hAnsi="Tw Cen MT"/>
          <w:sz w:val="20"/>
          <w:szCs w:val="20"/>
        </w:rPr>
        <w:br/>
        <w:t>Flat 501, Ashmore House</w:t>
      </w:r>
      <w:r w:rsidRPr="004F111A">
        <w:rPr>
          <w:rFonts w:ascii="Tw Cen MT" w:hAnsi="Tw Cen MT"/>
          <w:sz w:val="20"/>
          <w:szCs w:val="20"/>
        </w:rPr>
        <w:br/>
        <w:t>South 49 Violet Road</w:t>
      </w:r>
      <w:r w:rsidRPr="004F111A">
        <w:rPr>
          <w:rFonts w:ascii="Tw Cen MT" w:hAnsi="Tw Cen MT"/>
          <w:sz w:val="20"/>
          <w:szCs w:val="20"/>
        </w:rPr>
        <w:br/>
        <w:t>london E3 3FN</w:t>
      </w:r>
      <w:r w:rsidRPr="004F111A">
        <w:rPr>
          <w:rFonts w:ascii="Tw Cen MT" w:hAnsi="Tw Cen MT"/>
          <w:sz w:val="20"/>
          <w:szCs w:val="20"/>
        </w:rPr>
        <w:br/>
      </w:r>
    </w:p>
    <w:p w14:paraId="42F5C0A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rabiul Alam</w:t>
      </w:r>
      <w:r w:rsidRPr="004F111A">
        <w:rPr>
          <w:rFonts w:ascii="Tw Cen MT" w:hAnsi="Tw Cen MT"/>
          <w:sz w:val="20"/>
          <w:szCs w:val="20"/>
        </w:rPr>
        <w:br/>
        <w:t>Student ID: 2645</w:t>
      </w:r>
      <w:r w:rsidRPr="004F111A">
        <w:rPr>
          <w:rFonts w:ascii="Tw Cen MT" w:hAnsi="Tw Cen MT"/>
          <w:sz w:val="20"/>
          <w:szCs w:val="20"/>
        </w:rPr>
        <w:br/>
        <w:t>6 Bermuda Way London E1</w:t>
      </w:r>
      <w:r w:rsidRPr="004F111A">
        <w:rPr>
          <w:rFonts w:ascii="Tw Cen MT" w:hAnsi="Tw Cen MT"/>
          <w:sz w:val="20"/>
          <w:szCs w:val="20"/>
        </w:rPr>
        <w:br/>
        <w:t>4GD</w:t>
      </w:r>
      <w:r w:rsidRPr="004F111A">
        <w:rPr>
          <w:rFonts w:ascii="Tw Cen MT" w:hAnsi="Tw Cen MT"/>
          <w:sz w:val="20"/>
          <w:szCs w:val="20"/>
        </w:rPr>
        <w:br/>
      </w:r>
    </w:p>
    <w:p w14:paraId="68ECCF5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Afra Bhuiyan</w:t>
      </w:r>
      <w:r w:rsidRPr="004F111A">
        <w:rPr>
          <w:rFonts w:ascii="Tw Cen MT" w:hAnsi="Tw Cen MT"/>
          <w:sz w:val="20"/>
          <w:szCs w:val="20"/>
        </w:rPr>
        <w:br/>
        <w:t>Student ID: 2646</w:t>
      </w:r>
      <w:r w:rsidRPr="004F111A">
        <w:rPr>
          <w:rFonts w:ascii="Tw Cen MT" w:hAnsi="Tw Cen MT"/>
          <w:sz w:val="20"/>
          <w:szCs w:val="20"/>
        </w:rPr>
        <w:br/>
        <w:t>Flat 29, Charles Auffray</w:t>
      </w:r>
      <w:r w:rsidRPr="004F111A">
        <w:rPr>
          <w:rFonts w:ascii="Tw Cen MT" w:hAnsi="Tw Cen MT"/>
          <w:sz w:val="20"/>
          <w:szCs w:val="20"/>
        </w:rPr>
        <w:br/>
        <w:t>House Smithy Street</w:t>
      </w:r>
      <w:r w:rsidRPr="004F111A">
        <w:rPr>
          <w:rFonts w:ascii="Tw Cen MT" w:hAnsi="Tw Cen MT"/>
          <w:sz w:val="20"/>
          <w:szCs w:val="20"/>
        </w:rPr>
        <w:br/>
        <w:t>London E1 3HN</w:t>
      </w:r>
      <w:r w:rsidRPr="004F111A">
        <w:rPr>
          <w:rFonts w:ascii="Tw Cen MT" w:hAnsi="Tw Cen MT"/>
          <w:sz w:val="20"/>
          <w:szCs w:val="20"/>
        </w:rPr>
        <w:br/>
      </w:r>
    </w:p>
    <w:p w14:paraId="5FDAFC1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Mayron Seyoum</w:t>
      </w:r>
      <w:r w:rsidRPr="004F111A">
        <w:rPr>
          <w:rFonts w:ascii="Tw Cen MT" w:hAnsi="Tw Cen MT"/>
          <w:sz w:val="20"/>
          <w:szCs w:val="20"/>
        </w:rPr>
        <w:br/>
        <w:t>Student ID: 2647</w:t>
      </w:r>
      <w:r w:rsidRPr="004F111A">
        <w:rPr>
          <w:rFonts w:ascii="Tw Cen MT" w:hAnsi="Tw Cen MT"/>
          <w:sz w:val="20"/>
          <w:szCs w:val="20"/>
        </w:rPr>
        <w:br/>
        <w:t>104 Girdlestone Walk</w:t>
      </w:r>
      <w:r w:rsidRPr="004F111A">
        <w:rPr>
          <w:rFonts w:ascii="Tw Cen MT" w:hAnsi="Tw Cen MT"/>
          <w:sz w:val="20"/>
          <w:szCs w:val="20"/>
        </w:rPr>
        <w:br/>
        <w:t>London N19 5DN</w:t>
      </w:r>
      <w:r w:rsidRPr="004F111A">
        <w:rPr>
          <w:rFonts w:ascii="Tw Cen MT" w:hAnsi="Tw Cen MT"/>
          <w:sz w:val="20"/>
          <w:szCs w:val="20"/>
        </w:rPr>
        <w:br/>
      </w:r>
    </w:p>
    <w:p w14:paraId="6F05129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SABBIR KAZI</w:t>
      </w:r>
      <w:r w:rsidRPr="004F111A">
        <w:rPr>
          <w:rFonts w:ascii="Tw Cen MT" w:hAnsi="Tw Cen MT"/>
          <w:sz w:val="20"/>
          <w:szCs w:val="20"/>
        </w:rPr>
        <w:br/>
        <w:t>Student ID: 2648</w:t>
      </w:r>
      <w:r w:rsidRPr="004F111A">
        <w:rPr>
          <w:rFonts w:ascii="Tw Cen MT" w:hAnsi="Tw Cen MT"/>
          <w:sz w:val="20"/>
          <w:szCs w:val="20"/>
        </w:rPr>
        <w:br/>
        <w:t>Flat 3, Ring House Sage</w:t>
      </w:r>
      <w:r w:rsidRPr="004F111A">
        <w:rPr>
          <w:rFonts w:ascii="Tw Cen MT" w:hAnsi="Tw Cen MT"/>
          <w:sz w:val="20"/>
          <w:szCs w:val="20"/>
        </w:rPr>
        <w:br/>
        <w:t>Street London E1 0BY</w:t>
      </w:r>
      <w:r w:rsidRPr="004F111A">
        <w:rPr>
          <w:rFonts w:ascii="Tw Cen MT" w:hAnsi="Tw Cen MT"/>
          <w:sz w:val="20"/>
          <w:szCs w:val="20"/>
        </w:rPr>
        <w:br/>
      </w:r>
    </w:p>
    <w:p w14:paraId="30A7BCD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Muhammed Yusuf Hussain</w:t>
      </w:r>
      <w:r w:rsidRPr="004F111A">
        <w:rPr>
          <w:rFonts w:ascii="Tw Cen MT" w:hAnsi="Tw Cen MT"/>
          <w:sz w:val="20"/>
          <w:szCs w:val="20"/>
        </w:rPr>
        <w:br/>
        <w:t>Student ID: 2649</w:t>
      </w:r>
      <w:r w:rsidRPr="004F111A">
        <w:rPr>
          <w:rFonts w:ascii="Tw Cen MT" w:hAnsi="Tw Cen MT"/>
          <w:sz w:val="20"/>
          <w:szCs w:val="20"/>
        </w:rPr>
        <w:br/>
        <w:t>88 Back Church Lane</w:t>
      </w:r>
      <w:r w:rsidRPr="004F111A">
        <w:rPr>
          <w:rFonts w:ascii="Tw Cen MT" w:hAnsi="Tw Cen MT"/>
          <w:sz w:val="20"/>
          <w:szCs w:val="20"/>
        </w:rPr>
        <w:br/>
        <w:t>London E1 1LX</w:t>
      </w:r>
      <w:r w:rsidRPr="004F111A">
        <w:rPr>
          <w:rFonts w:ascii="Tw Cen MT" w:hAnsi="Tw Cen MT"/>
          <w:sz w:val="20"/>
          <w:szCs w:val="20"/>
        </w:rPr>
        <w:br/>
      </w:r>
    </w:p>
    <w:p w14:paraId="2E05748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Muhammad Al Shazidul Huda</w:t>
      </w:r>
      <w:r w:rsidRPr="004F111A">
        <w:rPr>
          <w:rFonts w:ascii="Tw Cen MT" w:hAnsi="Tw Cen MT"/>
          <w:sz w:val="20"/>
          <w:szCs w:val="20"/>
        </w:rPr>
        <w:br/>
        <w:t>Student ID: 2650</w:t>
      </w:r>
      <w:r w:rsidRPr="004F111A">
        <w:rPr>
          <w:rFonts w:ascii="Tw Cen MT" w:hAnsi="Tw Cen MT"/>
          <w:sz w:val="20"/>
          <w:szCs w:val="20"/>
        </w:rPr>
        <w:br/>
        <w:t>5 John Smith Mews London</w:t>
      </w:r>
      <w:r w:rsidRPr="004F111A">
        <w:rPr>
          <w:rFonts w:ascii="Tw Cen MT" w:hAnsi="Tw Cen MT"/>
          <w:sz w:val="20"/>
          <w:szCs w:val="20"/>
        </w:rPr>
        <w:br/>
        <w:t>E14 2DP</w:t>
      </w:r>
      <w:r w:rsidRPr="004F111A">
        <w:rPr>
          <w:rFonts w:ascii="Tw Cen MT" w:hAnsi="Tw Cen MT"/>
          <w:sz w:val="20"/>
          <w:szCs w:val="20"/>
        </w:rPr>
        <w:br/>
      </w:r>
    </w:p>
    <w:p w14:paraId="22543DC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Abid Mahmood Uddin</w:t>
      </w:r>
      <w:r w:rsidRPr="004F111A">
        <w:rPr>
          <w:rFonts w:ascii="Tw Cen MT" w:hAnsi="Tw Cen MT"/>
          <w:sz w:val="20"/>
          <w:szCs w:val="20"/>
        </w:rPr>
        <w:br/>
        <w:t>Student ID: 2651</w:t>
      </w:r>
      <w:r w:rsidRPr="004F111A">
        <w:rPr>
          <w:rFonts w:ascii="Tw Cen MT" w:hAnsi="Tw Cen MT"/>
          <w:sz w:val="20"/>
          <w:szCs w:val="20"/>
        </w:rPr>
        <w:br/>
        <w:t>29 Graham Avenue CR4 2HJ</w:t>
      </w:r>
      <w:r w:rsidRPr="004F111A">
        <w:rPr>
          <w:rFonts w:ascii="Tw Cen MT" w:hAnsi="Tw Cen MT"/>
          <w:sz w:val="20"/>
          <w:szCs w:val="20"/>
        </w:rPr>
        <w:br/>
      </w:r>
    </w:p>
    <w:p w14:paraId="14D1DF5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Lujane Al-Dhahir</w:t>
      </w:r>
      <w:r w:rsidRPr="004F111A">
        <w:rPr>
          <w:rFonts w:ascii="Tw Cen MT" w:hAnsi="Tw Cen MT"/>
          <w:sz w:val="20"/>
          <w:szCs w:val="20"/>
        </w:rPr>
        <w:br/>
        <w:t>Student ID: 2652</w:t>
      </w:r>
      <w:r w:rsidRPr="004F111A">
        <w:rPr>
          <w:rFonts w:ascii="Tw Cen MT" w:hAnsi="Tw Cen MT"/>
          <w:sz w:val="20"/>
          <w:szCs w:val="20"/>
        </w:rPr>
        <w:br/>
        <w:t>213 The Water Gardens</w:t>
      </w:r>
      <w:r w:rsidRPr="004F111A">
        <w:rPr>
          <w:rFonts w:ascii="Tw Cen MT" w:hAnsi="Tw Cen MT"/>
          <w:sz w:val="20"/>
          <w:szCs w:val="20"/>
        </w:rPr>
        <w:br/>
        <w:t>London W2 2DF</w:t>
      </w:r>
      <w:r w:rsidRPr="004F111A">
        <w:rPr>
          <w:rFonts w:ascii="Tw Cen MT" w:hAnsi="Tw Cen MT"/>
          <w:sz w:val="20"/>
          <w:szCs w:val="20"/>
        </w:rPr>
        <w:br/>
      </w:r>
    </w:p>
    <w:p w14:paraId="5272F33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Omar Ahmed</w:t>
      </w:r>
      <w:r w:rsidRPr="004F111A">
        <w:rPr>
          <w:rFonts w:ascii="Tw Cen MT" w:hAnsi="Tw Cen MT"/>
          <w:sz w:val="20"/>
          <w:szCs w:val="20"/>
        </w:rPr>
        <w:br/>
        <w:t>Student ID: 2653</w:t>
      </w:r>
      <w:r w:rsidRPr="004F111A">
        <w:rPr>
          <w:rFonts w:ascii="Tw Cen MT" w:hAnsi="Tw Cen MT"/>
          <w:sz w:val="20"/>
          <w:szCs w:val="20"/>
        </w:rPr>
        <w:br/>
        <w:t>39 Marlow Road E6 3QG</w:t>
      </w:r>
      <w:r w:rsidRPr="004F111A">
        <w:rPr>
          <w:rFonts w:ascii="Tw Cen MT" w:hAnsi="Tw Cen MT"/>
          <w:sz w:val="20"/>
          <w:szCs w:val="20"/>
        </w:rPr>
        <w:br/>
      </w:r>
    </w:p>
    <w:p w14:paraId="1EE9453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Fatiha islam</w:t>
      </w:r>
      <w:r w:rsidRPr="004F111A">
        <w:rPr>
          <w:rFonts w:ascii="Tw Cen MT" w:hAnsi="Tw Cen MT"/>
          <w:sz w:val="20"/>
          <w:szCs w:val="20"/>
        </w:rPr>
        <w:br/>
        <w:t>Student ID: 2654</w:t>
      </w:r>
      <w:r w:rsidRPr="004F111A">
        <w:rPr>
          <w:rFonts w:ascii="Tw Cen MT" w:hAnsi="Tw Cen MT"/>
          <w:sz w:val="20"/>
          <w:szCs w:val="20"/>
        </w:rPr>
        <w:br/>
        <w:t>Flat 54, Shearsmith</w:t>
      </w:r>
      <w:r w:rsidRPr="004F111A">
        <w:rPr>
          <w:rFonts w:ascii="Tw Cen MT" w:hAnsi="Tw Cen MT"/>
          <w:sz w:val="20"/>
          <w:szCs w:val="20"/>
        </w:rPr>
        <w:br/>
        <w:t>House Hindmarsh Close</w:t>
      </w:r>
      <w:r w:rsidRPr="004F111A">
        <w:rPr>
          <w:rFonts w:ascii="Tw Cen MT" w:hAnsi="Tw Cen MT"/>
          <w:sz w:val="20"/>
          <w:szCs w:val="20"/>
        </w:rPr>
        <w:br/>
        <w:t>London E1 8HT</w:t>
      </w:r>
      <w:r w:rsidRPr="004F111A">
        <w:rPr>
          <w:rFonts w:ascii="Tw Cen MT" w:hAnsi="Tw Cen MT"/>
          <w:sz w:val="20"/>
          <w:szCs w:val="20"/>
        </w:rPr>
        <w:br/>
      </w:r>
    </w:p>
    <w:p w14:paraId="76105C3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faria Hossain</w:t>
      </w:r>
      <w:r w:rsidRPr="004F111A">
        <w:rPr>
          <w:rFonts w:ascii="Tw Cen MT" w:hAnsi="Tw Cen MT"/>
          <w:sz w:val="20"/>
          <w:szCs w:val="20"/>
        </w:rPr>
        <w:br/>
        <w:t>Student ID: 2655</w:t>
      </w:r>
      <w:r w:rsidRPr="004F111A">
        <w:rPr>
          <w:rFonts w:ascii="Tw Cen MT" w:hAnsi="Tw Cen MT"/>
          <w:sz w:val="20"/>
          <w:szCs w:val="20"/>
        </w:rPr>
        <w:br/>
        <w:t>Flat D No 6, Fordham</w:t>
      </w:r>
      <w:r w:rsidRPr="004F111A">
        <w:rPr>
          <w:rFonts w:ascii="Tw Cen MT" w:hAnsi="Tw Cen MT"/>
          <w:sz w:val="20"/>
          <w:szCs w:val="20"/>
        </w:rPr>
        <w:br/>
        <w:t>street E1 1HS</w:t>
      </w:r>
      <w:r w:rsidRPr="004F111A">
        <w:rPr>
          <w:rFonts w:ascii="Tw Cen MT" w:hAnsi="Tw Cen MT"/>
          <w:sz w:val="20"/>
          <w:szCs w:val="20"/>
        </w:rPr>
        <w:br/>
      </w:r>
    </w:p>
    <w:p w14:paraId="6CAD932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NABIL KAZI</w:t>
      </w:r>
      <w:r w:rsidRPr="004F111A">
        <w:rPr>
          <w:rFonts w:ascii="Tw Cen MT" w:hAnsi="Tw Cen MT"/>
          <w:sz w:val="20"/>
          <w:szCs w:val="20"/>
        </w:rPr>
        <w:br/>
        <w:t>Student ID: 2656</w:t>
      </w:r>
      <w:r w:rsidRPr="004F111A">
        <w:rPr>
          <w:rFonts w:ascii="Tw Cen MT" w:hAnsi="Tw Cen MT"/>
          <w:sz w:val="20"/>
          <w:szCs w:val="20"/>
        </w:rPr>
        <w:br/>
        <w:t>Flat 3, Ring House Sage</w:t>
      </w:r>
      <w:r w:rsidRPr="004F111A">
        <w:rPr>
          <w:rFonts w:ascii="Tw Cen MT" w:hAnsi="Tw Cen MT"/>
          <w:sz w:val="20"/>
          <w:szCs w:val="20"/>
        </w:rPr>
        <w:br/>
        <w:t>Street London E1 0BY</w:t>
      </w:r>
      <w:r w:rsidRPr="004F111A">
        <w:rPr>
          <w:rFonts w:ascii="Tw Cen MT" w:hAnsi="Tw Cen MT"/>
          <w:sz w:val="20"/>
          <w:szCs w:val="20"/>
        </w:rPr>
        <w:br/>
      </w:r>
    </w:p>
    <w:p w14:paraId="59F3006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Hossain Abu Sayid</w:t>
      </w:r>
      <w:r w:rsidRPr="004F111A">
        <w:rPr>
          <w:rFonts w:ascii="Tw Cen MT" w:hAnsi="Tw Cen MT"/>
          <w:sz w:val="20"/>
          <w:szCs w:val="20"/>
        </w:rPr>
        <w:br/>
        <w:t>Student ID: 2657</w:t>
      </w:r>
      <w:r w:rsidRPr="004F111A">
        <w:rPr>
          <w:rFonts w:ascii="Tw Cen MT" w:hAnsi="Tw Cen MT"/>
          <w:sz w:val="20"/>
          <w:szCs w:val="20"/>
        </w:rPr>
        <w:br/>
        <w:t>Flat 4 Armsby House E1</w:t>
      </w:r>
      <w:r w:rsidRPr="004F111A">
        <w:rPr>
          <w:rFonts w:ascii="Tw Cen MT" w:hAnsi="Tw Cen MT"/>
          <w:sz w:val="20"/>
          <w:szCs w:val="20"/>
        </w:rPr>
        <w:br/>
        <w:t>3BQ</w:t>
      </w:r>
      <w:r w:rsidRPr="004F111A">
        <w:rPr>
          <w:rFonts w:ascii="Tw Cen MT" w:hAnsi="Tw Cen MT"/>
          <w:sz w:val="20"/>
          <w:szCs w:val="20"/>
        </w:rPr>
        <w:br/>
      </w:r>
    </w:p>
    <w:p w14:paraId="5A645DE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Suraia Bhuiyan</w:t>
      </w:r>
      <w:r w:rsidRPr="004F111A">
        <w:rPr>
          <w:rFonts w:ascii="Tw Cen MT" w:hAnsi="Tw Cen MT"/>
          <w:sz w:val="20"/>
          <w:szCs w:val="20"/>
        </w:rPr>
        <w:br/>
        <w:t>Student ID: 2658</w:t>
      </w:r>
      <w:r w:rsidRPr="004F111A">
        <w:rPr>
          <w:rFonts w:ascii="Tw Cen MT" w:hAnsi="Tw Cen MT"/>
          <w:sz w:val="20"/>
          <w:szCs w:val="20"/>
        </w:rPr>
        <w:br/>
        <w:t>Flat 34, Kingdon House</w:t>
      </w:r>
      <w:r w:rsidRPr="004F111A">
        <w:rPr>
          <w:rFonts w:ascii="Tw Cen MT" w:hAnsi="Tw Cen MT"/>
          <w:sz w:val="20"/>
          <w:szCs w:val="20"/>
        </w:rPr>
        <w:br/>
        <w:t>Galbraith Street London</w:t>
      </w:r>
      <w:r w:rsidRPr="004F111A">
        <w:rPr>
          <w:rFonts w:ascii="Tw Cen MT" w:hAnsi="Tw Cen MT"/>
          <w:sz w:val="20"/>
          <w:szCs w:val="20"/>
        </w:rPr>
        <w:br/>
        <w:t>E14 3LP</w:t>
      </w:r>
      <w:r w:rsidRPr="004F111A">
        <w:rPr>
          <w:rFonts w:ascii="Tw Cen MT" w:hAnsi="Tw Cen MT"/>
          <w:sz w:val="20"/>
          <w:szCs w:val="20"/>
        </w:rPr>
        <w:br/>
      </w:r>
    </w:p>
    <w:p w14:paraId="5772DD2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Ikram Mohamed</w:t>
      </w:r>
      <w:r w:rsidRPr="004F111A">
        <w:rPr>
          <w:rFonts w:ascii="Tw Cen MT" w:hAnsi="Tw Cen MT"/>
          <w:sz w:val="20"/>
          <w:szCs w:val="20"/>
        </w:rPr>
        <w:br/>
        <w:t>Student ID: 2659</w:t>
      </w:r>
      <w:r w:rsidRPr="004F111A">
        <w:rPr>
          <w:rFonts w:ascii="Tw Cen MT" w:hAnsi="Tw Cen MT"/>
          <w:sz w:val="20"/>
          <w:szCs w:val="20"/>
        </w:rPr>
        <w:br/>
        <w:t>Flat 5 13 Byng Street</w:t>
      </w:r>
      <w:r w:rsidRPr="004F111A">
        <w:rPr>
          <w:rFonts w:ascii="Tw Cen MT" w:hAnsi="Tw Cen MT"/>
          <w:sz w:val="20"/>
          <w:szCs w:val="20"/>
        </w:rPr>
        <w:br/>
        <w:t>London E14 8GH</w:t>
      </w:r>
      <w:r w:rsidRPr="004F111A">
        <w:rPr>
          <w:rFonts w:ascii="Tw Cen MT" w:hAnsi="Tw Cen MT"/>
          <w:sz w:val="20"/>
          <w:szCs w:val="20"/>
        </w:rPr>
        <w:br/>
      </w:r>
    </w:p>
    <w:p w14:paraId="6C9BF00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Rumina Rafa</w:t>
      </w:r>
      <w:r w:rsidRPr="004F111A">
        <w:rPr>
          <w:rFonts w:ascii="Tw Cen MT" w:hAnsi="Tw Cen MT"/>
          <w:sz w:val="20"/>
          <w:szCs w:val="20"/>
        </w:rPr>
        <w:br/>
        <w:t>Student ID: 2660</w:t>
      </w:r>
      <w:r w:rsidRPr="004F111A">
        <w:rPr>
          <w:rFonts w:ascii="Tw Cen MT" w:hAnsi="Tw Cen MT"/>
          <w:sz w:val="20"/>
          <w:szCs w:val="20"/>
        </w:rPr>
        <w:br/>
        <w:t>39B Tudor Road London E6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1DP</w:t>
      </w:r>
      <w:r w:rsidRPr="004F111A">
        <w:rPr>
          <w:rFonts w:ascii="Tw Cen MT" w:hAnsi="Tw Cen MT"/>
          <w:sz w:val="20"/>
          <w:szCs w:val="20"/>
        </w:rPr>
        <w:br/>
      </w:r>
    </w:p>
    <w:p w14:paraId="3553E68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Shak Safa</w:t>
      </w:r>
      <w:r w:rsidRPr="004F111A">
        <w:rPr>
          <w:rFonts w:ascii="Tw Cen MT" w:hAnsi="Tw Cen MT"/>
          <w:sz w:val="20"/>
          <w:szCs w:val="20"/>
        </w:rPr>
        <w:br/>
        <w:t>Student ID: 2661</w:t>
      </w:r>
      <w:r w:rsidRPr="004F111A">
        <w:rPr>
          <w:rFonts w:ascii="Tw Cen MT" w:hAnsi="Tw Cen MT"/>
          <w:sz w:val="20"/>
          <w:szCs w:val="20"/>
        </w:rPr>
        <w:br/>
        <w:t>39B Tudor Road London E6</w:t>
      </w:r>
      <w:r w:rsidRPr="004F111A">
        <w:rPr>
          <w:rFonts w:ascii="Tw Cen MT" w:hAnsi="Tw Cen MT"/>
          <w:sz w:val="20"/>
          <w:szCs w:val="20"/>
        </w:rPr>
        <w:br/>
        <w:t>1DP</w:t>
      </w:r>
      <w:r w:rsidRPr="004F111A">
        <w:rPr>
          <w:rFonts w:ascii="Tw Cen MT" w:hAnsi="Tw Cen MT"/>
          <w:sz w:val="20"/>
          <w:szCs w:val="20"/>
        </w:rPr>
        <w:br/>
      </w:r>
    </w:p>
    <w:p w14:paraId="6EBEB1E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Zuha Hamid Choudhury</w:t>
      </w:r>
      <w:r w:rsidRPr="004F111A">
        <w:rPr>
          <w:rFonts w:ascii="Tw Cen MT" w:hAnsi="Tw Cen MT"/>
          <w:sz w:val="20"/>
          <w:szCs w:val="20"/>
        </w:rPr>
        <w:br/>
        <w:t>Student ID: 2662</w:t>
      </w:r>
      <w:r w:rsidRPr="004F111A">
        <w:rPr>
          <w:rFonts w:ascii="Tw Cen MT" w:hAnsi="Tw Cen MT"/>
          <w:sz w:val="20"/>
          <w:szCs w:val="20"/>
        </w:rPr>
        <w:br/>
        <w:t>Flat 9, Farrell House 10</w:t>
      </w:r>
      <w:r w:rsidRPr="004F111A">
        <w:rPr>
          <w:rFonts w:ascii="Tw Cen MT" w:hAnsi="Tw Cen MT"/>
          <w:sz w:val="20"/>
          <w:szCs w:val="20"/>
        </w:rPr>
        <w:br/>
        <w:t>Ronald Street London E1</w:t>
      </w:r>
      <w:r w:rsidRPr="004F111A">
        <w:rPr>
          <w:rFonts w:ascii="Tw Cen MT" w:hAnsi="Tw Cen MT"/>
          <w:sz w:val="20"/>
          <w:szCs w:val="20"/>
        </w:rPr>
        <w:br/>
        <w:t>0DU</w:t>
      </w:r>
      <w:r w:rsidRPr="004F111A">
        <w:rPr>
          <w:rFonts w:ascii="Tw Cen MT" w:hAnsi="Tw Cen MT"/>
          <w:sz w:val="20"/>
          <w:szCs w:val="20"/>
        </w:rPr>
        <w:br/>
      </w:r>
    </w:p>
    <w:p w14:paraId="24BC29B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Javed Osman</w:t>
      </w:r>
      <w:r w:rsidRPr="004F111A">
        <w:rPr>
          <w:rFonts w:ascii="Tw Cen MT" w:hAnsi="Tw Cen MT"/>
          <w:sz w:val="20"/>
          <w:szCs w:val="20"/>
        </w:rPr>
        <w:br/>
        <w:t>Student ID: 2663</w:t>
      </w:r>
      <w:r w:rsidRPr="004F111A">
        <w:rPr>
          <w:rFonts w:ascii="Tw Cen MT" w:hAnsi="Tw Cen MT"/>
          <w:sz w:val="20"/>
          <w:szCs w:val="20"/>
        </w:rPr>
        <w:br/>
        <w:t>Flat 2, Nida House 60</w:t>
      </w:r>
      <w:r w:rsidRPr="004F111A">
        <w:rPr>
          <w:rFonts w:ascii="Tw Cen MT" w:hAnsi="Tw Cen MT"/>
          <w:sz w:val="20"/>
          <w:szCs w:val="20"/>
        </w:rPr>
        <w:br/>
        <w:t>Sutton Street London E1</w:t>
      </w:r>
      <w:r w:rsidRPr="004F111A">
        <w:rPr>
          <w:rFonts w:ascii="Tw Cen MT" w:hAnsi="Tw Cen MT"/>
          <w:sz w:val="20"/>
          <w:szCs w:val="20"/>
        </w:rPr>
        <w:br/>
        <w:t>0AX</w:t>
      </w:r>
      <w:r w:rsidRPr="004F111A">
        <w:rPr>
          <w:rFonts w:ascii="Tw Cen MT" w:hAnsi="Tw Cen MT"/>
          <w:sz w:val="20"/>
          <w:szCs w:val="20"/>
        </w:rPr>
        <w:br/>
      </w:r>
    </w:p>
    <w:p w14:paraId="619809F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Nabila Faruk</w:t>
      </w:r>
      <w:r w:rsidRPr="004F111A">
        <w:rPr>
          <w:rFonts w:ascii="Tw Cen MT" w:hAnsi="Tw Cen MT"/>
          <w:sz w:val="20"/>
          <w:szCs w:val="20"/>
        </w:rPr>
        <w:br/>
        <w:t>Student ID: 2664</w:t>
      </w:r>
      <w:r w:rsidRPr="004F111A">
        <w:rPr>
          <w:rFonts w:ascii="Tw Cen MT" w:hAnsi="Tw Cen MT"/>
          <w:sz w:val="20"/>
          <w:szCs w:val="20"/>
        </w:rPr>
        <w:br/>
        <w:t>Flat 19, Barton House</w:t>
      </w:r>
      <w:r w:rsidRPr="004F111A">
        <w:rPr>
          <w:rFonts w:ascii="Tw Cen MT" w:hAnsi="Tw Cen MT"/>
          <w:sz w:val="20"/>
          <w:szCs w:val="20"/>
        </w:rPr>
        <w:br/>
        <w:t>Bow Road London E3 3AS</w:t>
      </w:r>
      <w:r w:rsidRPr="004F111A">
        <w:rPr>
          <w:rFonts w:ascii="Tw Cen MT" w:hAnsi="Tw Cen MT"/>
          <w:sz w:val="20"/>
          <w:szCs w:val="20"/>
        </w:rPr>
        <w:br/>
      </w:r>
    </w:p>
    <w:p w14:paraId="20C26DE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Khalid Gulaid</w:t>
      </w:r>
      <w:r w:rsidRPr="004F111A">
        <w:rPr>
          <w:rFonts w:ascii="Tw Cen MT" w:hAnsi="Tw Cen MT"/>
          <w:sz w:val="20"/>
          <w:szCs w:val="20"/>
        </w:rPr>
        <w:br/>
        <w:t>Student ID: 2665</w:t>
      </w:r>
      <w:r w:rsidRPr="004F111A">
        <w:rPr>
          <w:rFonts w:ascii="Tw Cen MT" w:hAnsi="Tw Cen MT"/>
          <w:sz w:val="20"/>
          <w:szCs w:val="20"/>
        </w:rPr>
        <w:br/>
        <w:t>Flat 10, Gayton House</w:t>
      </w:r>
      <w:r w:rsidRPr="004F111A">
        <w:rPr>
          <w:rFonts w:ascii="Tw Cen MT" w:hAnsi="Tw Cen MT"/>
          <w:sz w:val="20"/>
          <w:szCs w:val="20"/>
        </w:rPr>
        <w:br/>
        <w:t>Chiltern Road London E3</w:t>
      </w:r>
      <w:r w:rsidRPr="004F111A">
        <w:rPr>
          <w:rFonts w:ascii="Tw Cen MT" w:hAnsi="Tw Cen MT"/>
          <w:sz w:val="20"/>
          <w:szCs w:val="20"/>
        </w:rPr>
        <w:br/>
        <w:t>4BX</w:t>
      </w:r>
      <w:r w:rsidRPr="004F111A">
        <w:rPr>
          <w:rFonts w:ascii="Tw Cen MT" w:hAnsi="Tw Cen MT"/>
          <w:sz w:val="20"/>
          <w:szCs w:val="20"/>
        </w:rPr>
        <w:br/>
      </w:r>
    </w:p>
    <w:p w14:paraId="5DFFA48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Anan Amirah</w:t>
      </w:r>
      <w:r w:rsidRPr="004F111A">
        <w:rPr>
          <w:rFonts w:ascii="Tw Cen MT" w:hAnsi="Tw Cen MT"/>
          <w:sz w:val="20"/>
          <w:szCs w:val="20"/>
        </w:rPr>
        <w:br/>
        <w:t>Student ID: 2666</w:t>
      </w:r>
      <w:r w:rsidRPr="004F111A">
        <w:rPr>
          <w:rFonts w:ascii="Tw Cen MT" w:hAnsi="Tw Cen MT"/>
          <w:sz w:val="20"/>
          <w:szCs w:val="20"/>
        </w:rPr>
        <w:br/>
        <w:t>167 Commercial Road 2nd</w:t>
      </w:r>
      <w:r w:rsidRPr="004F111A">
        <w:rPr>
          <w:rFonts w:ascii="Tw Cen MT" w:hAnsi="Tw Cen MT"/>
          <w:sz w:val="20"/>
          <w:szCs w:val="20"/>
        </w:rPr>
        <w:br/>
        <w:t>floor London E1 2DA</w:t>
      </w:r>
      <w:r w:rsidRPr="004F111A">
        <w:rPr>
          <w:rFonts w:ascii="Tw Cen MT" w:hAnsi="Tw Cen MT"/>
          <w:sz w:val="20"/>
          <w:szCs w:val="20"/>
        </w:rPr>
        <w:br/>
      </w:r>
    </w:p>
    <w:p w14:paraId="3357351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Raidah Sheikh</w:t>
      </w:r>
      <w:r w:rsidRPr="004F111A">
        <w:rPr>
          <w:rFonts w:ascii="Tw Cen MT" w:hAnsi="Tw Cen MT"/>
          <w:sz w:val="20"/>
          <w:szCs w:val="20"/>
        </w:rPr>
        <w:br/>
        <w:t>Student ID: 2667</w:t>
      </w:r>
      <w:r w:rsidRPr="004F111A">
        <w:rPr>
          <w:rFonts w:ascii="Tw Cen MT" w:hAnsi="Tw Cen MT"/>
          <w:sz w:val="20"/>
          <w:szCs w:val="20"/>
        </w:rPr>
        <w:br/>
        <w:t>Flat 76, Roche House</w:t>
      </w:r>
      <w:r w:rsidRPr="004F111A">
        <w:rPr>
          <w:rFonts w:ascii="Tw Cen MT" w:hAnsi="Tw Cen MT"/>
          <w:sz w:val="20"/>
          <w:szCs w:val="20"/>
        </w:rPr>
        <w:br/>
        <w:t>Beccles Street London</w:t>
      </w:r>
      <w:r w:rsidRPr="004F111A">
        <w:rPr>
          <w:rFonts w:ascii="Tw Cen MT" w:hAnsi="Tw Cen MT"/>
          <w:sz w:val="20"/>
          <w:szCs w:val="20"/>
        </w:rPr>
        <w:br/>
        <w:t>E14 8HF</w:t>
      </w:r>
      <w:r w:rsidRPr="004F111A">
        <w:rPr>
          <w:rFonts w:ascii="Tw Cen MT" w:hAnsi="Tw Cen MT"/>
          <w:sz w:val="20"/>
          <w:szCs w:val="20"/>
        </w:rPr>
        <w:br/>
      </w:r>
    </w:p>
    <w:p w14:paraId="339D9F9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Samiha islam</w:t>
      </w:r>
      <w:r w:rsidRPr="004F111A">
        <w:rPr>
          <w:rFonts w:ascii="Tw Cen MT" w:hAnsi="Tw Cen MT"/>
          <w:sz w:val="20"/>
          <w:szCs w:val="20"/>
        </w:rPr>
        <w:br/>
        <w:t>Student ID: 2668</w:t>
      </w:r>
      <w:r w:rsidRPr="004F111A">
        <w:rPr>
          <w:rFonts w:ascii="Tw Cen MT" w:hAnsi="Tw Cen MT"/>
          <w:sz w:val="20"/>
          <w:szCs w:val="20"/>
        </w:rPr>
        <w:br/>
        <w:t>Flat 80, Ring House Sage</w:t>
      </w:r>
      <w:r w:rsidRPr="004F111A">
        <w:rPr>
          <w:rFonts w:ascii="Tw Cen MT" w:hAnsi="Tw Cen MT"/>
          <w:sz w:val="20"/>
          <w:szCs w:val="20"/>
        </w:rPr>
        <w:br/>
        <w:t>Street London E1 0BZ</w:t>
      </w:r>
      <w:r w:rsidRPr="004F111A">
        <w:rPr>
          <w:rFonts w:ascii="Tw Cen MT" w:hAnsi="Tw Cen MT"/>
          <w:sz w:val="20"/>
          <w:szCs w:val="20"/>
        </w:rPr>
        <w:br/>
      </w:r>
    </w:p>
    <w:p w14:paraId="40FFEF3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Luke Kosgei</w:t>
      </w:r>
      <w:r w:rsidRPr="004F111A">
        <w:rPr>
          <w:rFonts w:ascii="Tw Cen MT" w:hAnsi="Tw Cen MT"/>
          <w:sz w:val="20"/>
          <w:szCs w:val="20"/>
        </w:rPr>
        <w:br/>
        <w:t>Student ID: 2669</w:t>
      </w:r>
      <w:r w:rsidRPr="004F111A">
        <w:rPr>
          <w:rFonts w:ascii="Tw Cen MT" w:hAnsi="Tw Cen MT"/>
          <w:sz w:val="20"/>
          <w:szCs w:val="20"/>
        </w:rPr>
        <w:br/>
        <w:t>Flat 201, Broadhead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Apartments 34 St.</w:t>
      </w:r>
      <w:r w:rsidRPr="004F111A">
        <w:rPr>
          <w:rFonts w:ascii="Tw Cen MT" w:hAnsi="Tw Cen MT"/>
          <w:sz w:val="20"/>
          <w:szCs w:val="20"/>
        </w:rPr>
        <w:br/>
        <w:t>Clements Avenue London</w:t>
      </w:r>
      <w:r w:rsidRPr="004F111A">
        <w:rPr>
          <w:rFonts w:ascii="Tw Cen MT" w:hAnsi="Tw Cen MT"/>
          <w:sz w:val="20"/>
          <w:szCs w:val="20"/>
        </w:rPr>
        <w:br/>
        <w:t>E3 4SF</w:t>
      </w:r>
      <w:r w:rsidRPr="004F111A">
        <w:rPr>
          <w:rFonts w:ascii="Tw Cen MT" w:hAnsi="Tw Cen MT"/>
          <w:sz w:val="20"/>
          <w:szCs w:val="20"/>
        </w:rPr>
        <w:br/>
      </w:r>
    </w:p>
    <w:p w14:paraId="358A0EB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Mohammad Maruf Hussain</w:t>
      </w:r>
      <w:r w:rsidRPr="004F111A">
        <w:rPr>
          <w:rFonts w:ascii="Tw Cen MT" w:hAnsi="Tw Cen MT"/>
          <w:sz w:val="20"/>
          <w:szCs w:val="20"/>
        </w:rPr>
        <w:br/>
        <w:t>Student ID: 2670</w:t>
      </w:r>
      <w:r w:rsidRPr="004F111A">
        <w:rPr>
          <w:rFonts w:ascii="Tw Cen MT" w:hAnsi="Tw Cen MT"/>
          <w:sz w:val="20"/>
          <w:szCs w:val="20"/>
        </w:rPr>
        <w:br/>
        <w:t>4 Tidey Street London E3</w:t>
      </w:r>
      <w:r w:rsidRPr="004F111A">
        <w:rPr>
          <w:rFonts w:ascii="Tw Cen MT" w:hAnsi="Tw Cen MT"/>
          <w:sz w:val="20"/>
          <w:szCs w:val="20"/>
        </w:rPr>
        <w:br/>
        <w:t>4DD</w:t>
      </w:r>
      <w:r w:rsidRPr="004F111A">
        <w:rPr>
          <w:rFonts w:ascii="Tw Cen MT" w:hAnsi="Tw Cen MT"/>
          <w:sz w:val="20"/>
          <w:szCs w:val="20"/>
        </w:rPr>
        <w:br/>
      </w:r>
    </w:p>
    <w:p w14:paraId="0C64541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Tasfiq Ahamed Tausif</w:t>
      </w:r>
      <w:r w:rsidRPr="004F111A">
        <w:rPr>
          <w:rFonts w:ascii="Tw Cen MT" w:hAnsi="Tw Cen MT"/>
          <w:sz w:val="20"/>
          <w:szCs w:val="20"/>
        </w:rPr>
        <w:br/>
        <w:t>Student ID: 2671</w:t>
      </w:r>
      <w:r w:rsidRPr="004F111A">
        <w:rPr>
          <w:rFonts w:ascii="Tw Cen MT" w:hAnsi="Tw Cen MT"/>
          <w:sz w:val="20"/>
          <w:szCs w:val="20"/>
        </w:rPr>
        <w:br/>
        <w:t>Flat 45, Johnson Lock</w:t>
      </w:r>
      <w:r w:rsidRPr="004F111A">
        <w:rPr>
          <w:rFonts w:ascii="Tw Cen MT" w:hAnsi="Tw Cen MT"/>
          <w:sz w:val="20"/>
          <w:szCs w:val="20"/>
        </w:rPr>
        <w:br/>
        <w:t>court 1 Candle Street</w:t>
      </w:r>
      <w:r w:rsidRPr="004F111A">
        <w:rPr>
          <w:rFonts w:ascii="Tw Cen MT" w:hAnsi="Tw Cen MT"/>
          <w:sz w:val="20"/>
          <w:szCs w:val="20"/>
        </w:rPr>
        <w:br/>
        <w:t>London E1 4RP</w:t>
      </w:r>
      <w:r w:rsidRPr="004F111A">
        <w:rPr>
          <w:rFonts w:ascii="Tw Cen MT" w:hAnsi="Tw Cen MT"/>
          <w:sz w:val="20"/>
          <w:szCs w:val="20"/>
        </w:rPr>
        <w:br/>
      </w:r>
    </w:p>
    <w:p w14:paraId="7FFB7BC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Farhan Ali</w:t>
      </w:r>
      <w:r w:rsidRPr="004F111A">
        <w:rPr>
          <w:rFonts w:ascii="Tw Cen MT" w:hAnsi="Tw Cen MT"/>
          <w:sz w:val="20"/>
          <w:szCs w:val="20"/>
        </w:rPr>
        <w:br/>
        <w:t>Student ID: 2672</w:t>
      </w:r>
      <w:r w:rsidRPr="004F111A">
        <w:rPr>
          <w:rFonts w:ascii="Tw Cen MT" w:hAnsi="Tw Cen MT"/>
          <w:sz w:val="20"/>
          <w:szCs w:val="20"/>
        </w:rPr>
        <w:br/>
        <w:t>76 Bigland Street London</w:t>
      </w:r>
      <w:r w:rsidRPr="004F111A">
        <w:rPr>
          <w:rFonts w:ascii="Tw Cen MT" w:hAnsi="Tw Cen MT"/>
          <w:sz w:val="20"/>
          <w:szCs w:val="20"/>
        </w:rPr>
        <w:br/>
        <w:t>E1 2ND</w:t>
      </w:r>
      <w:r w:rsidRPr="004F111A">
        <w:rPr>
          <w:rFonts w:ascii="Tw Cen MT" w:hAnsi="Tw Cen MT"/>
          <w:sz w:val="20"/>
          <w:szCs w:val="20"/>
        </w:rPr>
        <w:br/>
      </w:r>
    </w:p>
    <w:p w14:paraId="6DC877A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Tasnimul Haque</w:t>
      </w:r>
      <w:r w:rsidRPr="004F111A">
        <w:rPr>
          <w:rFonts w:ascii="Tw Cen MT" w:hAnsi="Tw Cen MT"/>
          <w:sz w:val="20"/>
          <w:szCs w:val="20"/>
        </w:rPr>
        <w:br/>
        <w:t>Student ID: 2673</w:t>
      </w:r>
      <w:r w:rsidRPr="004F111A">
        <w:rPr>
          <w:rFonts w:ascii="Tw Cen MT" w:hAnsi="Tw Cen MT"/>
          <w:sz w:val="20"/>
          <w:szCs w:val="20"/>
        </w:rPr>
        <w:br/>
        <w:t>29 Norbiton Road London</w:t>
      </w:r>
      <w:r w:rsidRPr="004F111A">
        <w:rPr>
          <w:rFonts w:ascii="Tw Cen MT" w:hAnsi="Tw Cen MT"/>
          <w:sz w:val="20"/>
          <w:szCs w:val="20"/>
        </w:rPr>
        <w:br/>
        <w:t>E14 7TF</w:t>
      </w:r>
      <w:r w:rsidRPr="004F111A">
        <w:rPr>
          <w:rFonts w:ascii="Tw Cen MT" w:hAnsi="Tw Cen MT"/>
          <w:sz w:val="20"/>
          <w:szCs w:val="20"/>
        </w:rPr>
        <w:br/>
      </w:r>
    </w:p>
    <w:p w14:paraId="3EA427C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Kabiri Uddin Sultana</w:t>
      </w:r>
      <w:r w:rsidRPr="004F111A">
        <w:rPr>
          <w:rFonts w:ascii="Tw Cen MT" w:hAnsi="Tw Cen MT"/>
          <w:sz w:val="20"/>
          <w:szCs w:val="20"/>
        </w:rPr>
        <w:br/>
        <w:t>Student ID: 2674</w:t>
      </w:r>
      <w:r w:rsidRPr="004F111A">
        <w:rPr>
          <w:rFonts w:ascii="Tw Cen MT" w:hAnsi="Tw Cen MT"/>
          <w:sz w:val="20"/>
          <w:szCs w:val="20"/>
        </w:rPr>
        <w:br/>
        <w:t>63 Rounton Road London</w:t>
      </w:r>
      <w:r w:rsidRPr="004F111A">
        <w:rPr>
          <w:rFonts w:ascii="Tw Cen MT" w:hAnsi="Tw Cen MT"/>
          <w:sz w:val="20"/>
          <w:szCs w:val="20"/>
        </w:rPr>
        <w:br/>
        <w:t>E3 4HA</w:t>
      </w:r>
      <w:r w:rsidRPr="004F111A">
        <w:rPr>
          <w:rFonts w:ascii="Tw Cen MT" w:hAnsi="Tw Cen MT"/>
          <w:sz w:val="20"/>
          <w:szCs w:val="20"/>
        </w:rPr>
        <w:br/>
      </w:r>
    </w:p>
    <w:p w14:paraId="3A95CCF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Alima Sultana</w:t>
      </w:r>
      <w:r w:rsidRPr="004F111A">
        <w:rPr>
          <w:rFonts w:ascii="Tw Cen MT" w:hAnsi="Tw Cen MT"/>
          <w:sz w:val="20"/>
          <w:szCs w:val="20"/>
        </w:rPr>
        <w:br/>
        <w:t>Student ID: 2675</w:t>
      </w:r>
      <w:r w:rsidRPr="004F111A">
        <w:rPr>
          <w:rFonts w:ascii="Tw Cen MT" w:hAnsi="Tw Cen MT"/>
          <w:sz w:val="20"/>
          <w:szCs w:val="20"/>
        </w:rPr>
        <w:br/>
        <w:t>12 Norbiton Road London</w:t>
      </w:r>
      <w:r w:rsidRPr="004F111A">
        <w:rPr>
          <w:rFonts w:ascii="Tw Cen MT" w:hAnsi="Tw Cen MT"/>
          <w:sz w:val="20"/>
          <w:szCs w:val="20"/>
        </w:rPr>
        <w:br/>
        <w:t>E14 7TF</w:t>
      </w:r>
      <w:r w:rsidRPr="004F111A">
        <w:rPr>
          <w:rFonts w:ascii="Tw Cen MT" w:hAnsi="Tw Cen MT"/>
          <w:sz w:val="20"/>
          <w:szCs w:val="20"/>
        </w:rPr>
        <w:br/>
      </w:r>
    </w:p>
    <w:p w14:paraId="1FE5D06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Wasit Abdullah Tahami</w:t>
      </w:r>
      <w:r w:rsidRPr="004F111A">
        <w:rPr>
          <w:rFonts w:ascii="Tw Cen MT" w:hAnsi="Tw Cen MT"/>
          <w:sz w:val="20"/>
          <w:szCs w:val="20"/>
        </w:rPr>
        <w:br/>
        <w:t>Student ID: 2676</w:t>
      </w:r>
      <w:r w:rsidRPr="004F111A">
        <w:rPr>
          <w:rFonts w:ascii="Tw Cen MT" w:hAnsi="Tw Cen MT"/>
          <w:sz w:val="20"/>
          <w:szCs w:val="20"/>
        </w:rPr>
        <w:br/>
        <w:t>210 Cable Street London</w:t>
      </w:r>
      <w:r w:rsidRPr="004F111A">
        <w:rPr>
          <w:rFonts w:ascii="Tw Cen MT" w:hAnsi="Tw Cen MT"/>
          <w:sz w:val="20"/>
          <w:szCs w:val="20"/>
        </w:rPr>
        <w:br/>
        <w:t>E1 0BL</w:t>
      </w:r>
      <w:r w:rsidRPr="004F111A">
        <w:rPr>
          <w:rFonts w:ascii="Tw Cen MT" w:hAnsi="Tw Cen MT"/>
          <w:sz w:val="20"/>
          <w:szCs w:val="20"/>
        </w:rPr>
        <w:br/>
      </w:r>
    </w:p>
    <w:p w14:paraId="4E7854E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Ashfaque Amin</w:t>
      </w:r>
      <w:r w:rsidRPr="004F111A">
        <w:rPr>
          <w:rFonts w:ascii="Tw Cen MT" w:hAnsi="Tw Cen MT"/>
          <w:sz w:val="20"/>
          <w:szCs w:val="20"/>
        </w:rPr>
        <w:br/>
        <w:t>Student ID: 2677</w:t>
      </w:r>
      <w:r w:rsidRPr="004F111A">
        <w:rPr>
          <w:rFonts w:ascii="Tw Cen MT" w:hAnsi="Tw Cen MT"/>
          <w:sz w:val="20"/>
          <w:szCs w:val="20"/>
        </w:rPr>
        <w:br/>
        <w:t>Flat 3 77 Albion Street</w:t>
      </w:r>
      <w:r w:rsidRPr="004F111A">
        <w:rPr>
          <w:rFonts w:ascii="Tw Cen MT" w:hAnsi="Tw Cen MT"/>
          <w:sz w:val="20"/>
          <w:szCs w:val="20"/>
        </w:rPr>
        <w:br/>
        <w:t>London SE16 7JA</w:t>
      </w:r>
      <w:r w:rsidRPr="004F111A">
        <w:rPr>
          <w:rFonts w:ascii="Tw Cen MT" w:hAnsi="Tw Cen MT"/>
          <w:sz w:val="20"/>
          <w:szCs w:val="20"/>
        </w:rPr>
        <w:br/>
      </w:r>
    </w:p>
    <w:p w14:paraId="795F2F0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Hamzah Afeef</w:t>
      </w:r>
      <w:r w:rsidRPr="004F111A">
        <w:rPr>
          <w:rFonts w:ascii="Tw Cen MT" w:hAnsi="Tw Cen MT"/>
          <w:sz w:val="20"/>
          <w:szCs w:val="20"/>
        </w:rPr>
        <w:br/>
        <w:t>Student ID: 2678</w:t>
      </w:r>
      <w:r w:rsidRPr="004F111A">
        <w:rPr>
          <w:rFonts w:ascii="Tw Cen MT" w:hAnsi="Tw Cen MT"/>
          <w:sz w:val="20"/>
          <w:szCs w:val="20"/>
        </w:rPr>
        <w:br/>
        <w:t>Flat 13, Halliday House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Christian Street London</w:t>
      </w:r>
      <w:r w:rsidRPr="004F111A">
        <w:rPr>
          <w:rFonts w:ascii="Tw Cen MT" w:hAnsi="Tw Cen MT"/>
          <w:sz w:val="20"/>
          <w:szCs w:val="20"/>
        </w:rPr>
        <w:br/>
        <w:t>E1 1PA</w:t>
      </w:r>
      <w:r w:rsidRPr="004F111A">
        <w:rPr>
          <w:rFonts w:ascii="Tw Cen MT" w:hAnsi="Tw Cen MT"/>
          <w:sz w:val="20"/>
          <w:szCs w:val="20"/>
        </w:rPr>
        <w:br/>
      </w:r>
    </w:p>
    <w:p w14:paraId="539C60C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Jie Xi Chen</w:t>
      </w:r>
      <w:r w:rsidRPr="004F111A">
        <w:rPr>
          <w:rFonts w:ascii="Tw Cen MT" w:hAnsi="Tw Cen MT"/>
          <w:sz w:val="20"/>
          <w:szCs w:val="20"/>
        </w:rPr>
        <w:br/>
        <w:t>Student ID: 2679</w:t>
      </w:r>
      <w:r w:rsidRPr="004F111A">
        <w:rPr>
          <w:rFonts w:ascii="Tw Cen MT" w:hAnsi="Tw Cen MT"/>
          <w:sz w:val="20"/>
          <w:szCs w:val="20"/>
        </w:rPr>
        <w:br/>
        <w:t>902 houblon apartments 6</w:t>
      </w:r>
      <w:r w:rsidRPr="004F111A">
        <w:rPr>
          <w:rFonts w:ascii="Tw Cen MT" w:hAnsi="Tw Cen MT"/>
          <w:sz w:val="20"/>
          <w:szCs w:val="20"/>
        </w:rPr>
        <w:br/>
        <w:t>tyne st london e1 7an</w:t>
      </w:r>
      <w:r w:rsidRPr="004F111A">
        <w:rPr>
          <w:rFonts w:ascii="Tw Cen MT" w:hAnsi="Tw Cen MT"/>
          <w:sz w:val="20"/>
          <w:szCs w:val="20"/>
        </w:rPr>
        <w:br/>
      </w:r>
    </w:p>
    <w:p w14:paraId="3139C3E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Eamin Khan</w:t>
      </w:r>
      <w:r w:rsidRPr="004F111A">
        <w:rPr>
          <w:rFonts w:ascii="Tw Cen MT" w:hAnsi="Tw Cen MT"/>
          <w:sz w:val="20"/>
          <w:szCs w:val="20"/>
        </w:rPr>
        <w:br/>
        <w:t>Student ID: 2680</w:t>
      </w:r>
      <w:r w:rsidRPr="004F111A">
        <w:rPr>
          <w:rFonts w:ascii="Tw Cen MT" w:hAnsi="Tw Cen MT"/>
          <w:sz w:val="20"/>
          <w:szCs w:val="20"/>
        </w:rPr>
        <w:br/>
        <w:t>546A Romford Road London</w:t>
      </w:r>
      <w:r w:rsidRPr="004F111A">
        <w:rPr>
          <w:rFonts w:ascii="Tw Cen MT" w:hAnsi="Tw Cen MT"/>
          <w:sz w:val="20"/>
          <w:szCs w:val="20"/>
        </w:rPr>
        <w:br/>
        <w:t>E12 5AF</w:t>
      </w:r>
      <w:r w:rsidRPr="004F111A">
        <w:rPr>
          <w:rFonts w:ascii="Tw Cen MT" w:hAnsi="Tw Cen MT"/>
          <w:sz w:val="20"/>
          <w:szCs w:val="20"/>
        </w:rPr>
        <w:br/>
      </w:r>
    </w:p>
    <w:p w14:paraId="101C65C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David Gyamfi-Asare</w:t>
      </w:r>
      <w:r w:rsidRPr="004F111A">
        <w:rPr>
          <w:rFonts w:ascii="Tw Cen MT" w:hAnsi="Tw Cen MT"/>
          <w:sz w:val="20"/>
          <w:szCs w:val="20"/>
        </w:rPr>
        <w:br/>
        <w:t>Student ID: 2681</w:t>
      </w:r>
      <w:r w:rsidRPr="004F111A">
        <w:rPr>
          <w:rFonts w:ascii="Tw Cen MT" w:hAnsi="Tw Cen MT"/>
          <w:sz w:val="20"/>
          <w:szCs w:val="20"/>
        </w:rPr>
        <w:br/>
        <w:t>Flat 405, Bentworth</w:t>
      </w:r>
      <w:r w:rsidRPr="004F111A">
        <w:rPr>
          <w:rFonts w:ascii="Tw Cen MT" w:hAnsi="Tw Cen MT"/>
          <w:sz w:val="20"/>
          <w:szCs w:val="20"/>
        </w:rPr>
        <w:br/>
        <w:t>Court 80 Granby Street</w:t>
      </w:r>
      <w:r w:rsidRPr="004F111A">
        <w:rPr>
          <w:rFonts w:ascii="Tw Cen MT" w:hAnsi="Tw Cen MT"/>
          <w:sz w:val="20"/>
          <w:szCs w:val="20"/>
        </w:rPr>
        <w:br/>
        <w:t>London E2 6DW</w:t>
      </w:r>
      <w:r w:rsidRPr="004F111A">
        <w:rPr>
          <w:rFonts w:ascii="Tw Cen MT" w:hAnsi="Tw Cen MT"/>
          <w:sz w:val="20"/>
          <w:szCs w:val="20"/>
        </w:rPr>
        <w:br/>
      </w:r>
    </w:p>
    <w:p w14:paraId="2C7A6C3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Sumaya Akther</w:t>
      </w:r>
      <w:r w:rsidRPr="004F111A">
        <w:rPr>
          <w:rFonts w:ascii="Tw Cen MT" w:hAnsi="Tw Cen MT"/>
          <w:sz w:val="20"/>
          <w:szCs w:val="20"/>
        </w:rPr>
        <w:br/>
        <w:t>Student ID: 2682</w:t>
      </w:r>
      <w:r w:rsidRPr="004F111A">
        <w:rPr>
          <w:rFonts w:ascii="Tw Cen MT" w:hAnsi="Tw Cen MT"/>
          <w:sz w:val="20"/>
          <w:szCs w:val="20"/>
        </w:rPr>
        <w:br/>
        <w:t>Flat 2 2 Kings Arms</w:t>
      </w:r>
      <w:r w:rsidRPr="004F111A">
        <w:rPr>
          <w:rFonts w:ascii="Tw Cen MT" w:hAnsi="Tw Cen MT"/>
          <w:sz w:val="20"/>
          <w:szCs w:val="20"/>
        </w:rPr>
        <w:br/>
        <w:t>Court London E1 1AR</w:t>
      </w:r>
      <w:r w:rsidRPr="004F111A">
        <w:rPr>
          <w:rFonts w:ascii="Tw Cen MT" w:hAnsi="Tw Cen MT"/>
          <w:sz w:val="20"/>
          <w:szCs w:val="20"/>
        </w:rPr>
        <w:br/>
      </w:r>
    </w:p>
    <w:p w14:paraId="6F969F1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Ismail Kamaly</w:t>
      </w:r>
      <w:r w:rsidRPr="004F111A">
        <w:rPr>
          <w:rFonts w:ascii="Tw Cen MT" w:hAnsi="Tw Cen MT"/>
          <w:sz w:val="20"/>
          <w:szCs w:val="20"/>
        </w:rPr>
        <w:br/>
        <w:t>Student ID: 2683</w:t>
      </w:r>
      <w:r w:rsidRPr="004F111A">
        <w:rPr>
          <w:rFonts w:ascii="Tw Cen MT" w:hAnsi="Tw Cen MT"/>
          <w:sz w:val="20"/>
          <w:szCs w:val="20"/>
        </w:rPr>
        <w:br/>
        <w:t>Flat 28, Wilcox House 80</w:t>
      </w:r>
      <w:r w:rsidRPr="004F111A">
        <w:rPr>
          <w:rFonts w:ascii="Tw Cen MT" w:hAnsi="Tw Cen MT"/>
          <w:sz w:val="20"/>
          <w:szCs w:val="20"/>
        </w:rPr>
        <w:br/>
        <w:t>Ackroyd Drive London E3</w:t>
      </w:r>
      <w:r w:rsidRPr="004F111A">
        <w:rPr>
          <w:rFonts w:ascii="Tw Cen MT" w:hAnsi="Tw Cen MT"/>
          <w:sz w:val="20"/>
          <w:szCs w:val="20"/>
        </w:rPr>
        <w:br/>
        <w:t>4AW</w:t>
      </w:r>
      <w:r w:rsidRPr="004F111A">
        <w:rPr>
          <w:rFonts w:ascii="Tw Cen MT" w:hAnsi="Tw Cen MT"/>
          <w:sz w:val="20"/>
          <w:szCs w:val="20"/>
        </w:rPr>
        <w:br/>
      </w:r>
    </w:p>
    <w:p w14:paraId="00634EF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Adeeba Hossain</w:t>
      </w:r>
      <w:r w:rsidRPr="004F111A">
        <w:rPr>
          <w:rFonts w:ascii="Tw Cen MT" w:hAnsi="Tw Cen MT"/>
          <w:sz w:val="20"/>
          <w:szCs w:val="20"/>
        </w:rPr>
        <w:br/>
        <w:t>Student ID: 2684</w:t>
      </w:r>
      <w:r w:rsidRPr="004F111A">
        <w:rPr>
          <w:rFonts w:ascii="Tw Cen MT" w:hAnsi="Tw Cen MT"/>
          <w:sz w:val="20"/>
          <w:szCs w:val="20"/>
        </w:rPr>
        <w:br/>
        <w:t>Flat 6, Newport House</w:t>
      </w:r>
      <w:r w:rsidRPr="004F111A">
        <w:rPr>
          <w:rFonts w:ascii="Tw Cen MT" w:hAnsi="Tw Cen MT"/>
          <w:sz w:val="20"/>
          <w:szCs w:val="20"/>
        </w:rPr>
        <w:br/>
        <w:t>Strahan Road London E3</w:t>
      </w:r>
      <w:r w:rsidRPr="004F111A">
        <w:rPr>
          <w:rFonts w:ascii="Tw Cen MT" w:hAnsi="Tw Cen MT"/>
          <w:sz w:val="20"/>
          <w:szCs w:val="20"/>
        </w:rPr>
        <w:br/>
        <w:t>5BU</w:t>
      </w:r>
      <w:r w:rsidRPr="004F111A">
        <w:rPr>
          <w:rFonts w:ascii="Tw Cen MT" w:hAnsi="Tw Cen MT"/>
          <w:sz w:val="20"/>
          <w:szCs w:val="20"/>
        </w:rPr>
        <w:br/>
      </w:r>
    </w:p>
    <w:p w14:paraId="7CDA1AF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Ammar Hossain</w:t>
      </w:r>
      <w:r w:rsidRPr="004F111A">
        <w:rPr>
          <w:rFonts w:ascii="Tw Cen MT" w:hAnsi="Tw Cen MT"/>
          <w:sz w:val="20"/>
          <w:szCs w:val="20"/>
        </w:rPr>
        <w:br/>
        <w:t>Student ID: 2685</w:t>
      </w:r>
      <w:r w:rsidRPr="004F111A">
        <w:rPr>
          <w:rFonts w:ascii="Tw Cen MT" w:hAnsi="Tw Cen MT"/>
          <w:sz w:val="20"/>
          <w:szCs w:val="20"/>
        </w:rPr>
        <w:br/>
        <w:t>Flat 6, Newport House</w:t>
      </w:r>
      <w:r w:rsidRPr="004F111A">
        <w:rPr>
          <w:rFonts w:ascii="Tw Cen MT" w:hAnsi="Tw Cen MT"/>
          <w:sz w:val="20"/>
          <w:szCs w:val="20"/>
        </w:rPr>
        <w:br/>
        <w:t>Strahan Road London E3</w:t>
      </w:r>
      <w:r w:rsidRPr="004F111A">
        <w:rPr>
          <w:rFonts w:ascii="Tw Cen MT" w:hAnsi="Tw Cen MT"/>
          <w:sz w:val="20"/>
          <w:szCs w:val="20"/>
        </w:rPr>
        <w:br/>
        <w:t>5BU</w:t>
      </w:r>
      <w:r w:rsidRPr="004F111A">
        <w:rPr>
          <w:rFonts w:ascii="Tw Cen MT" w:hAnsi="Tw Cen MT"/>
          <w:sz w:val="20"/>
          <w:szCs w:val="20"/>
        </w:rPr>
        <w:br/>
      </w:r>
    </w:p>
    <w:p w14:paraId="5648AA5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Aisha Ali</w:t>
      </w:r>
      <w:r w:rsidRPr="004F111A">
        <w:rPr>
          <w:rFonts w:ascii="Tw Cen MT" w:hAnsi="Tw Cen MT"/>
          <w:sz w:val="20"/>
          <w:szCs w:val="20"/>
        </w:rPr>
        <w:br/>
        <w:t>Student ID: 2686</w:t>
      </w:r>
      <w:r w:rsidRPr="004F111A">
        <w:rPr>
          <w:rFonts w:ascii="Tw Cen MT" w:hAnsi="Tw Cen MT"/>
          <w:sz w:val="20"/>
          <w:szCs w:val="20"/>
        </w:rPr>
        <w:br/>
        <w:t>Flat 16 120 Gowers Walk</w:t>
      </w:r>
      <w:r w:rsidRPr="004F111A">
        <w:rPr>
          <w:rFonts w:ascii="Tw Cen MT" w:hAnsi="Tw Cen MT"/>
          <w:sz w:val="20"/>
          <w:szCs w:val="20"/>
        </w:rPr>
        <w:br/>
        <w:t>London E1 8GG</w:t>
      </w:r>
      <w:r w:rsidRPr="004F111A">
        <w:rPr>
          <w:rFonts w:ascii="Tw Cen MT" w:hAnsi="Tw Cen MT"/>
          <w:sz w:val="20"/>
          <w:szCs w:val="20"/>
        </w:rPr>
        <w:br/>
      </w:r>
    </w:p>
    <w:p w14:paraId="3CBC314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Fatima Ali</w:t>
      </w:r>
      <w:r w:rsidRPr="004F111A">
        <w:rPr>
          <w:rFonts w:ascii="Tw Cen MT" w:hAnsi="Tw Cen MT"/>
          <w:sz w:val="20"/>
          <w:szCs w:val="20"/>
        </w:rPr>
        <w:br/>
        <w:t>Student ID: 2687</w:t>
      </w:r>
      <w:r w:rsidRPr="004F111A">
        <w:rPr>
          <w:rFonts w:ascii="Tw Cen MT" w:hAnsi="Tw Cen MT"/>
          <w:sz w:val="20"/>
          <w:szCs w:val="20"/>
        </w:rPr>
        <w:br/>
        <w:t>Flat 16 120 Gowers Walk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London E1 8GG</w:t>
      </w:r>
      <w:r w:rsidRPr="004F111A">
        <w:rPr>
          <w:rFonts w:ascii="Tw Cen MT" w:hAnsi="Tw Cen MT"/>
          <w:sz w:val="20"/>
          <w:szCs w:val="20"/>
        </w:rPr>
        <w:br/>
      </w:r>
    </w:p>
    <w:p w14:paraId="1ABAA6C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Amina Ali</w:t>
      </w:r>
      <w:r w:rsidRPr="004F111A">
        <w:rPr>
          <w:rFonts w:ascii="Tw Cen MT" w:hAnsi="Tw Cen MT"/>
          <w:sz w:val="20"/>
          <w:szCs w:val="20"/>
        </w:rPr>
        <w:br/>
        <w:t>Student ID: 2688</w:t>
      </w:r>
      <w:r w:rsidRPr="004F111A">
        <w:rPr>
          <w:rFonts w:ascii="Tw Cen MT" w:hAnsi="Tw Cen MT"/>
          <w:sz w:val="20"/>
          <w:szCs w:val="20"/>
        </w:rPr>
        <w:br/>
        <w:t>Flat 16 120 Gowers Walk</w:t>
      </w:r>
      <w:r w:rsidRPr="004F111A">
        <w:rPr>
          <w:rFonts w:ascii="Tw Cen MT" w:hAnsi="Tw Cen MT"/>
          <w:sz w:val="20"/>
          <w:szCs w:val="20"/>
        </w:rPr>
        <w:br/>
        <w:t>London E1 8GG</w:t>
      </w:r>
      <w:r w:rsidRPr="004F111A">
        <w:rPr>
          <w:rFonts w:ascii="Tw Cen MT" w:hAnsi="Tw Cen MT"/>
          <w:sz w:val="20"/>
          <w:szCs w:val="20"/>
        </w:rPr>
        <w:br/>
      </w:r>
    </w:p>
    <w:p w14:paraId="059C755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Mahima Mohammad</w:t>
      </w:r>
      <w:r w:rsidRPr="004F111A">
        <w:rPr>
          <w:rFonts w:ascii="Tw Cen MT" w:hAnsi="Tw Cen MT"/>
          <w:sz w:val="20"/>
          <w:szCs w:val="20"/>
        </w:rPr>
        <w:br/>
        <w:t>Student ID: 2689</w:t>
      </w:r>
      <w:r w:rsidRPr="004F111A">
        <w:rPr>
          <w:rFonts w:ascii="Tw Cen MT" w:hAnsi="Tw Cen MT"/>
          <w:sz w:val="20"/>
          <w:szCs w:val="20"/>
        </w:rPr>
        <w:br/>
        <w:t>9 Venus House 160</w:t>
      </w:r>
      <w:r w:rsidRPr="004F111A">
        <w:rPr>
          <w:rFonts w:ascii="Tw Cen MT" w:hAnsi="Tw Cen MT"/>
          <w:sz w:val="20"/>
          <w:szCs w:val="20"/>
        </w:rPr>
        <w:br/>
        <w:t>Westferry Road London</w:t>
      </w:r>
      <w:r w:rsidRPr="004F111A">
        <w:rPr>
          <w:rFonts w:ascii="Tw Cen MT" w:hAnsi="Tw Cen MT"/>
          <w:sz w:val="20"/>
          <w:szCs w:val="20"/>
        </w:rPr>
        <w:br/>
        <w:t>E14 3SF</w:t>
      </w:r>
      <w:r w:rsidRPr="004F111A">
        <w:rPr>
          <w:rFonts w:ascii="Tw Cen MT" w:hAnsi="Tw Cen MT"/>
          <w:sz w:val="20"/>
          <w:szCs w:val="20"/>
        </w:rPr>
        <w:br/>
      </w:r>
    </w:p>
    <w:p w14:paraId="5E4F213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Sayfur Rahman</w:t>
      </w:r>
      <w:r w:rsidRPr="004F111A">
        <w:rPr>
          <w:rFonts w:ascii="Tw Cen MT" w:hAnsi="Tw Cen MT"/>
          <w:sz w:val="20"/>
          <w:szCs w:val="20"/>
        </w:rPr>
        <w:br/>
        <w:t>Student ID: 2690</w:t>
      </w:r>
      <w:r w:rsidRPr="004F111A">
        <w:rPr>
          <w:rFonts w:ascii="Tw Cen MT" w:hAnsi="Tw Cen MT"/>
          <w:sz w:val="20"/>
          <w:szCs w:val="20"/>
        </w:rPr>
        <w:br/>
        <w:t>92 Stepney Green London</w:t>
      </w:r>
      <w:r w:rsidRPr="004F111A">
        <w:rPr>
          <w:rFonts w:ascii="Tw Cen MT" w:hAnsi="Tw Cen MT"/>
          <w:sz w:val="20"/>
          <w:szCs w:val="20"/>
        </w:rPr>
        <w:br/>
        <w:t>E1 3JJ</w:t>
      </w:r>
      <w:r w:rsidRPr="004F111A">
        <w:rPr>
          <w:rFonts w:ascii="Tw Cen MT" w:hAnsi="Tw Cen MT"/>
          <w:sz w:val="20"/>
          <w:szCs w:val="20"/>
        </w:rPr>
        <w:br/>
      </w:r>
    </w:p>
    <w:p w14:paraId="1CB9155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Umar Zaman</w:t>
      </w:r>
      <w:r w:rsidRPr="004F111A">
        <w:rPr>
          <w:rFonts w:ascii="Tw Cen MT" w:hAnsi="Tw Cen MT"/>
          <w:sz w:val="20"/>
          <w:szCs w:val="20"/>
        </w:rPr>
        <w:br/>
        <w:t>Student ID: 2691</w:t>
      </w:r>
      <w:r w:rsidRPr="004F111A">
        <w:rPr>
          <w:rFonts w:ascii="Tw Cen MT" w:hAnsi="Tw Cen MT"/>
          <w:sz w:val="20"/>
          <w:szCs w:val="20"/>
        </w:rPr>
        <w:br/>
        <w:t>Flat 57, Rogers Estate</w:t>
      </w:r>
      <w:r w:rsidRPr="004F111A">
        <w:rPr>
          <w:rFonts w:ascii="Tw Cen MT" w:hAnsi="Tw Cen MT"/>
          <w:sz w:val="20"/>
          <w:szCs w:val="20"/>
        </w:rPr>
        <w:br/>
        <w:t>Globe Road London E2 0JZ</w:t>
      </w:r>
      <w:r w:rsidRPr="004F111A">
        <w:rPr>
          <w:rFonts w:ascii="Tw Cen MT" w:hAnsi="Tw Cen MT"/>
          <w:sz w:val="20"/>
          <w:szCs w:val="20"/>
        </w:rPr>
        <w:br/>
      </w:r>
    </w:p>
    <w:p w14:paraId="037386F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Zafir Hossain</w:t>
      </w:r>
      <w:r w:rsidRPr="004F111A">
        <w:rPr>
          <w:rFonts w:ascii="Tw Cen MT" w:hAnsi="Tw Cen MT"/>
          <w:sz w:val="20"/>
          <w:szCs w:val="20"/>
        </w:rPr>
        <w:br/>
        <w:t>Student ID: 2692</w:t>
      </w:r>
      <w:r w:rsidRPr="004F111A">
        <w:rPr>
          <w:rFonts w:ascii="Tw Cen MT" w:hAnsi="Tw Cen MT"/>
          <w:sz w:val="20"/>
          <w:szCs w:val="20"/>
        </w:rPr>
        <w:br/>
        <w:t>Flat 25, Trinidad House</w:t>
      </w:r>
      <w:r w:rsidRPr="004F111A">
        <w:rPr>
          <w:rFonts w:ascii="Tw Cen MT" w:hAnsi="Tw Cen MT"/>
          <w:sz w:val="20"/>
          <w:szCs w:val="20"/>
        </w:rPr>
        <w:br/>
        <w:t>Gill Street London E14</w:t>
      </w:r>
      <w:r w:rsidRPr="004F111A">
        <w:rPr>
          <w:rFonts w:ascii="Tw Cen MT" w:hAnsi="Tw Cen MT"/>
          <w:sz w:val="20"/>
          <w:szCs w:val="20"/>
        </w:rPr>
        <w:br/>
        <w:t>8AF</w:t>
      </w:r>
      <w:r w:rsidRPr="004F111A">
        <w:rPr>
          <w:rFonts w:ascii="Tw Cen MT" w:hAnsi="Tw Cen MT"/>
          <w:sz w:val="20"/>
          <w:szCs w:val="20"/>
        </w:rPr>
        <w:br/>
      </w:r>
    </w:p>
    <w:p w14:paraId="020D709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Hasan Mir</w:t>
      </w:r>
      <w:r w:rsidRPr="004F111A">
        <w:rPr>
          <w:rFonts w:ascii="Tw Cen MT" w:hAnsi="Tw Cen MT"/>
          <w:sz w:val="20"/>
          <w:szCs w:val="20"/>
        </w:rPr>
        <w:br/>
        <w:t>Student ID: 2693</w:t>
      </w:r>
      <w:r w:rsidRPr="004F111A">
        <w:rPr>
          <w:rFonts w:ascii="Tw Cen MT" w:hAnsi="Tw Cen MT"/>
          <w:sz w:val="20"/>
          <w:szCs w:val="20"/>
        </w:rPr>
        <w:br/>
        <w:t>Flat 5, Turnour House</w:t>
      </w:r>
      <w:r w:rsidRPr="004F111A">
        <w:rPr>
          <w:rFonts w:ascii="Tw Cen MT" w:hAnsi="Tw Cen MT"/>
          <w:sz w:val="20"/>
          <w:szCs w:val="20"/>
        </w:rPr>
        <w:br/>
        <w:t>Walburgh Street London</w:t>
      </w:r>
      <w:r w:rsidRPr="004F111A">
        <w:rPr>
          <w:rFonts w:ascii="Tw Cen MT" w:hAnsi="Tw Cen MT"/>
          <w:sz w:val="20"/>
          <w:szCs w:val="20"/>
        </w:rPr>
        <w:br/>
        <w:t>E1 2NJ</w:t>
      </w:r>
      <w:r w:rsidRPr="004F111A">
        <w:rPr>
          <w:rFonts w:ascii="Tw Cen MT" w:hAnsi="Tw Cen MT"/>
          <w:sz w:val="20"/>
          <w:szCs w:val="20"/>
        </w:rPr>
        <w:br/>
      </w:r>
    </w:p>
    <w:p w14:paraId="58A5604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Manha Dewan</w:t>
      </w:r>
      <w:r w:rsidRPr="004F111A">
        <w:rPr>
          <w:rFonts w:ascii="Tw Cen MT" w:hAnsi="Tw Cen MT"/>
          <w:sz w:val="20"/>
          <w:szCs w:val="20"/>
        </w:rPr>
        <w:br/>
        <w:t>Student ID: 2694</w:t>
      </w:r>
      <w:r w:rsidRPr="004F111A">
        <w:rPr>
          <w:rFonts w:ascii="Tw Cen MT" w:hAnsi="Tw Cen MT"/>
          <w:sz w:val="20"/>
          <w:szCs w:val="20"/>
        </w:rPr>
        <w:br/>
        <w:t>Flat 706 Leopold</w:t>
      </w:r>
      <w:r w:rsidRPr="004F111A">
        <w:rPr>
          <w:rFonts w:ascii="Tw Cen MT" w:hAnsi="Tw Cen MT"/>
          <w:sz w:val="20"/>
          <w:szCs w:val="20"/>
        </w:rPr>
        <w:br/>
        <w:t>Buildings London e2 7np</w:t>
      </w:r>
      <w:r w:rsidRPr="004F111A">
        <w:rPr>
          <w:rFonts w:ascii="Tw Cen MT" w:hAnsi="Tw Cen MT"/>
          <w:sz w:val="20"/>
          <w:szCs w:val="20"/>
        </w:rPr>
        <w:br/>
      </w:r>
    </w:p>
    <w:p w14:paraId="5B6B03D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Anisa Hussain</w:t>
      </w:r>
      <w:r w:rsidRPr="004F111A">
        <w:rPr>
          <w:rFonts w:ascii="Tw Cen MT" w:hAnsi="Tw Cen MT"/>
          <w:sz w:val="20"/>
          <w:szCs w:val="20"/>
        </w:rPr>
        <w:br/>
        <w:t>Student ID: 2695</w:t>
      </w:r>
      <w:r w:rsidRPr="004F111A">
        <w:rPr>
          <w:rFonts w:ascii="Tw Cen MT" w:hAnsi="Tw Cen MT"/>
          <w:sz w:val="20"/>
          <w:szCs w:val="20"/>
        </w:rPr>
        <w:br/>
        <w:t>140 Ashfield Street</w:t>
      </w:r>
      <w:r w:rsidRPr="004F111A">
        <w:rPr>
          <w:rFonts w:ascii="Tw Cen MT" w:hAnsi="Tw Cen MT"/>
          <w:sz w:val="20"/>
          <w:szCs w:val="20"/>
        </w:rPr>
        <w:br/>
        <w:t>London E1 3DD</w:t>
      </w:r>
      <w:r w:rsidRPr="004F111A">
        <w:rPr>
          <w:rFonts w:ascii="Tw Cen MT" w:hAnsi="Tw Cen MT"/>
          <w:sz w:val="20"/>
          <w:szCs w:val="20"/>
        </w:rPr>
        <w:br/>
      </w:r>
    </w:p>
    <w:p w14:paraId="3380537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Ashifa Rahman</w:t>
      </w:r>
      <w:r w:rsidRPr="004F111A">
        <w:rPr>
          <w:rFonts w:ascii="Tw Cen MT" w:hAnsi="Tw Cen MT"/>
          <w:sz w:val="20"/>
          <w:szCs w:val="20"/>
        </w:rPr>
        <w:br/>
        <w:t>Student ID: 2696</w:t>
      </w:r>
      <w:r w:rsidRPr="004F111A">
        <w:rPr>
          <w:rFonts w:ascii="Tw Cen MT" w:hAnsi="Tw Cen MT"/>
          <w:sz w:val="20"/>
          <w:szCs w:val="20"/>
        </w:rPr>
        <w:br/>
        <w:t>flat 14 doughty court</w:t>
      </w:r>
      <w:r w:rsidRPr="004F111A">
        <w:rPr>
          <w:rFonts w:ascii="Tw Cen MT" w:hAnsi="Tw Cen MT"/>
          <w:sz w:val="20"/>
          <w:szCs w:val="20"/>
        </w:rPr>
        <w:br/>
        <w:t>prusom street London e1w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3rt</w:t>
      </w:r>
      <w:r w:rsidRPr="004F111A">
        <w:rPr>
          <w:rFonts w:ascii="Tw Cen MT" w:hAnsi="Tw Cen MT"/>
          <w:sz w:val="20"/>
          <w:szCs w:val="20"/>
        </w:rPr>
        <w:br/>
      </w:r>
    </w:p>
    <w:p w14:paraId="5D0E9A5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Ridwan Sami</w:t>
      </w:r>
      <w:r w:rsidRPr="004F111A">
        <w:rPr>
          <w:rFonts w:ascii="Tw Cen MT" w:hAnsi="Tw Cen MT"/>
          <w:sz w:val="20"/>
          <w:szCs w:val="20"/>
        </w:rPr>
        <w:br/>
        <w:t>Student ID: 2697</w:t>
      </w:r>
      <w:r w:rsidRPr="004F111A">
        <w:rPr>
          <w:rFonts w:ascii="Tw Cen MT" w:hAnsi="Tw Cen MT"/>
          <w:sz w:val="20"/>
          <w:szCs w:val="20"/>
        </w:rPr>
        <w:br/>
        <w:t>115 Musbury Street</w:t>
      </w:r>
      <w:r w:rsidRPr="004F111A">
        <w:rPr>
          <w:rFonts w:ascii="Tw Cen MT" w:hAnsi="Tw Cen MT"/>
          <w:sz w:val="20"/>
          <w:szCs w:val="20"/>
        </w:rPr>
        <w:br/>
        <w:t>London E1 0PL</w:t>
      </w:r>
      <w:r w:rsidRPr="004F111A">
        <w:rPr>
          <w:rFonts w:ascii="Tw Cen MT" w:hAnsi="Tw Cen MT"/>
          <w:sz w:val="20"/>
          <w:szCs w:val="20"/>
        </w:rPr>
        <w:br/>
      </w:r>
    </w:p>
    <w:p w14:paraId="1444494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Sofian Mohammed</w:t>
      </w:r>
      <w:r w:rsidRPr="004F111A">
        <w:rPr>
          <w:rFonts w:ascii="Tw Cen MT" w:hAnsi="Tw Cen MT"/>
          <w:sz w:val="20"/>
          <w:szCs w:val="20"/>
        </w:rPr>
        <w:br/>
        <w:t>Student ID: 2698</w:t>
      </w:r>
      <w:r w:rsidRPr="004F111A">
        <w:rPr>
          <w:rFonts w:ascii="Tw Cen MT" w:hAnsi="Tw Cen MT"/>
          <w:sz w:val="20"/>
          <w:szCs w:val="20"/>
        </w:rPr>
        <w:br/>
        <w:t>50 Dingle Gardens London</w:t>
      </w:r>
      <w:r w:rsidRPr="004F111A">
        <w:rPr>
          <w:rFonts w:ascii="Tw Cen MT" w:hAnsi="Tw Cen MT"/>
          <w:sz w:val="20"/>
          <w:szCs w:val="20"/>
        </w:rPr>
        <w:br/>
        <w:t>E14 0DN</w:t>
      </w:r>
      <w:r w:rsidRPr="004F111A">
        <w:rPr>
          <w:rFonts w:ascii="Tw Cen MT" w:hAnsi="Tw Cen MT"/>
          <w:sz w:val="20"/>
          <w:szCs w:val="20"/>
        </w:rPr>
        <w:br/>
      </w:r>
    </w:p>
    <w:p w14:paraId="1ABC402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Hossain Azizur Rahman</w:t>
      </w:r>
      <w:r w:rsidRPr="004F111A">
        <w:rPr>
          <w:rFonts w:ascii="Tw Cen MT" w:hAnsi="Tw Cen MT"/>
          <w:sz w:val="20"/>
          <w:szCs w:val="20"/>
        </w:rPr>
        <w:br/>
        <w:t>Student ID: 2699</w:t>
      </w:r>
      <w:r w:rsidRPr="004F111A">
        <w:rPr>
          <w:rFonts w:ascii="Tw Cen MT" w:hAnsi="Tw Cen MT"/>
          <w:sz w:val="20"/>
          <w:szCs w:val="20"/>
        </w:rPr>
        <w:br/>
        <w:t>3rd Floor flat 117 New</w:t>
      </w:r>
      <w:r w:rsidRPr="004F111A">
        <w:rPr>
          <w:rFonts w:ascii="Tw Cen MT" w:hAnsi="Tw Cen MT"/>
          <w:sz w:val="20"/>
          <w:szCs w:val="20"/>
        </w:rPr>
        <w:br/>
        <w:t>Road London E1 1HJ</w:t>
      </w:r>
      <w:r w:rsidRPr="004F111A">
        <w:rPr>
          <w:rFonts w:ascii="Tw Cen MT" w:hAnsi="Tw Cen MT"/>
          <w:sz w:val="20"/>
          <w:szCs w:val="20"/>
        </w:rPr>
        <w:br/>
      </w:r>
    </w:p>
    <w:p w14:paraId="42F5C85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Belayet Hossain Mozumder</w:t>
      </w:r>
      <w:r w:rsidRPr="004F111A">
        <w:rPr>
          <w:rFonts w:ascii="Tw Cen MT" w:hAnsi="Tw Cen MT"/>
          <w:sz w:val="20"/>
          <w:szCs w:val="20"/>
        </w:rPr>
        <w:br/>
        <w:t>Student ID: 2700</w:t>
      </w:r>
      <w:r w:rsidRPr="004F111A">
        <w:rPr>
          <w:rFonts w:ascii="Tw Cen MT" w:hAnsi="Tw Cen MT"/>
          <w:sz w:val="20"/>
          <w:szCs w:val="20"/>
        </w:rPr>
        <w:br/>
        <w:t>Flat 15, Philson</w:t>
      </w:r>
      <w:r w:rsidRPr="004F111A">
        <w:rPr>
          <w:rFonts w:ascii="Tw Cen MT" w:hAnsi="Tw Cen MT"/>
          <w:sz w:val="20"/>
          <w:szCs w:val="20"/>
        </w:rPr>
        <w:br/>
        <w:t>Mansions Philpot Street</w:t>
      </w:r>
      <w:r w:rsidRPr="004F111A">
        <w:rPr>
          <w:rFonts w:ascii="Tw Cen MT" w:hAnsi="Tw Cen MT"/>
          <w:sz w:val="20"/>
          <w:szCs w:val="20"/>
        </w:rPr>
        <w:br/>
        <w:t>London E1 2DS</w:t>
      </w:r>
      <w:r w:rsidRPr="004F111A">
        <w:rPr>
          <w:rFonts w:ascii="Tw Cen MT" w:hAnsi="Tw Cen MT"/>
          <w:sz w:val="20"/>
          <w:szCs w:val="20"/>
        </w:rPr>
        <w:br/>
      </w:r>
    </w:p>
    <w:p w14:paraId="6A13D04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Tanzil Uddin</w:t>
      </w:r>
      <w:r w:rsidRPr="004F111A">
        <w:rPr>
          <w:rFonts w:ascii="Tw Cen MT" w:hAnsi="Tw Cen MT"/>
          <w:sz w:val="20"/>
          <w:szCs w:val="20"/>
        </w:rPr>
        <w:br/>
        <w:t>Student ID: 2701</w:t>
      </w:r>
      <w:r w:rsidRPr="004F111A">
        <w:rPr>
          <w:rFonts w:ascii="Tw Cen MT" w:hAnsi="Tw Cen MT"/>
          <w:sz w:val="20"/>
          <w:szCs w:val="20"/>
        </w:rPr>
        <w:br/>
        <w:t>37 Westport Street E1</w:t>
      </w:r>
      <w:r w:rsidRPr="004F111A">
        <w:rPr>
          <w:rFonts w:ascii="Tw Cen MT" w:hAnsi="Tw Cen MT"/>
          <w:sz w:val="20"/>
          <w:szCs w:val="20"/>
        </w:rPr>
        <w:br/>
        <w:t>0RA</w:t>
      </w:r>
      <w:r w:rsidRPr="004F111A">
        <w:rPr>
          <w:rFonts w:ascii="Tw Cen MT" w:hAnsi="Tw Cen MT"/>
          <w:sz w:val="20"/>
          <w:szCs w:val="20"/>
        </w:rPr>
        <w:br/>
      </w:r>
    </w:p>
    <w:p w14:paraId="152B0F3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Zim Rahman</w:t>
      </w:r>
      <w:r w:rsidRPr="004F111A">
        <w:rPr>
          <w:rFonts w:ascii="Tw Cen MT" w:hAnsi="Tw Cen MT"/>
          <w:sz w:val="20"/>
          <w:szCs w:val="20"/>
        </w:rPr>
        <w:br/>
        <w:t>Student ID: 2702</w:t>
      </w:r>
      <w:r w:rsidRPr="004F111A">
        <w:rPr>
          <w:rFonts w:ascii="Tw Cen MT" w:hAnsi="Tw Cen MT"/>
          <w:sz w:val="20"/>
          <w:szCs w:val="20"/>
        </w:rPr>
        <w:br/>
        <w:t>41 Lawrence Close London</w:t>
      </w:r>
      <w:r w:rsidRPr="004F111A">
        <w:rPr>
          <w:rFonts w:ascii="Tw Cen MT" w:hAnsi="Tw Cen MT"/>
          <w:sz w:val="20"/>
          <w:szCs w:val="20"/>
        </w:rPr>
        <w:br/>
        <w:t>E3 2BQ</w:t>
      </w:r>
      <w:r w:rsidRPr="004F111A">
        <w:rPr>
          <w:rFonts w:ascii="Tw Cen MT" w:hAnsi="Tw Cen MT"/>
          <w:sz w:val="20"/>
          <w:szCs w:val="20"/>
        </w:rPr>
        <w:br/>
      </w:r>
    </w:p>
    <w:p w14:paraId="2FF454E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Simrah Afreen</w:t>
      </w:r>
      <w:r w:rsidRPr="004F111A">
        <w:rPr>
          <w:rFonts w:ascii="Tw Cen MT" w:hAnsi="Tw Cen MT"/>
          <w:sz w:val="20"/>
          <w:szCs w:val="20"/>
        </w:rPr>
        <w:br/>
        <w:t>Student ID: 2703</w:t>
      </w:r>
      <w:r w:rsidRPr="004F111A">
        <w:rPr>
          <w:rFonts w:ascii="Tw Cen MT" w:hAnsi="Tw Cen MT"/>
          <w:sz w:val="20"/>
          <w:szCs w:val="20"/>
        </w:rPr>
        <w:br/>
        <w:t>Flat 54, Latham House</w:t>
      </w:r>
      <w:r w:rsidRPr="004F111A">
        <w:rPr>
          <w:rFonts w:ascii="Tw Cen MT" w:hAnsi="Tw Cen MT"/>
          <w:sz w:val="20"/>
          <w:szCs w:val="20"/>
        </w:rPr>
        <w:br/>
        <w:t>Chudleigh Street London</w:t>
      </w:r>
      <w:r w:rsidRPr="004F111A">
        <w:rPr>
          <w:rFonts w:ascii="Tw Cen MT" w:hAnsi="Tw Cen MT"/>
          <w:sz w:val="20"/>
          <w:szCs w:val="20"/>
        </w:rPr>
        <w:br/>
        <w:t>E1 0RD</w:t>
      </w:r>
      <w:r w:rsidRPr="004F111A">
        <w:rPr>
          <w:rFonts w:ascii="Tw Cen MT" w:hAnsi="Tw Cen MT"/>
          <w:sz w:val="20"/>
          <w:szCs w:val="20"/>
        </w:rPr>
        <w:br/>
      </w:r>
    </w:p>
    <w:p w14:paraId="4B69EF2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Yusuf Ayyan</w:t>
      </w:r>
      <w:r w:rsidRPr="004F111A">
        <w:rPr>
          <w:rFonts w:ascii="Tw Cen MT" w:hAnsi="Tw Cen MT"/>
          <w:sz w:val="20"/>
          <w:szCs w:val="20"/>
        </w:rPr>
        <w:br/>
        <w:t>Student ID: 2704</w:t>
      </w:r>
      <w:r w:rsidRPr="004F111A">
        <w:rPr>
          <w:rFonts w:ascii="Tw Cen MT" w:hAnsi="Tw Cen MT"/>
          <w:sz w:val="20"/>
          <w:szCs w:val="20"/>
        </w:rPr>
        <w:br/>
        <w:t>54 Glamis Place London</w:t>
      </w:r>
      <w:r w:rsidRPr="004F111A">
        <w:rPr>
          <w:rFonts w:ascii="Tw Cen MT" w:hAnsi="Tw Cen MT"/>
          <w:sz w:val="20"/>
          <w:szCs w:val="20"/>
        </w:rPr>
        <w:br/>
        <w:t>E1W 3EF</w:t>
      </w:r>
      <w:r w:rsidRPr="004F111A">
        <w:rPr>
          <w:rFonts w:ascii="Tw Cen MT" w:hAnsi="Tw Cen MT"/>
          <w:sz w:val="20"/>
          <w:szCs w:val="20"/>
        </w:rPr>
        <w:br/>
      </w:r>
    </w:p>
    <w:p w14:paraId="3A0928E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Jannatull Luba Khan</w:t>
      </w:r>
      <w:r w:rsidRPr="004F111A">
        <w:rPr>
          <w:rFonts w:ascii="Tw Cen MT" w:hAnsi="Tw Cen MT"/>
          <w:sz w:val="20"/>
          <w:szCs w:val="20"/>
        </w:rPr>
        <w:br/>
        <w:t>Student ID: 2705</w:t>
      </w:r>
      <w:r w:rsidRPr="004F111A">
        <w:rPr>
          <w:rFonts w:ascii="Tw Cen MT" w:hAnsi="Tw Cen MT"/>
          <w:sz w:val="20"/>
          <w:szCs w:val="20"/>
        </w:rPr>
        <w:br/>
        <w:t>34 Broomfield Street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London E14 6BQ</w:t>
      </w:r>
      <w:r w:rsidRPr="004F111A">
        <w:rPr>
          <w:rFonts w:ascii="Tw Cen MT" w:hAnsi="Tw Cen MT"/>
          <w:sz w:val="20"/>
          <w:szCs w:val="20"/>
        </w:rPr>
        <w:br/>
      </w:r>
    </w:p>
    <w:p w14:paraId="0C71F49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Simrah Afreen</w:t>
      </w:r>
      <w:r w:rsidRPr="004F111A">
        <w:rPr>
          <w:rFonts w:ascii="Tw Cen MT" w:hAnsi="Tw Cen MT"/>
          <w:sz w:val="20"/>
          <w:szCs w:val="20"/>
        </w:rPr>
        <w:br/>
        <w:t>Student ID: 2706</w:t>
      </w:r>
      <w:r w:rsidRPr="004F111A">
        <w:rPr>
          <w:rFonts w:ascii="Tw Cen MT" w:hAnsi="Tw Cen MT"/>
          <w:sz w:val="20"/>
          <w:szCs w:val="20"/>
        </w:rPr>
        <w:br/>
        <w:t>Flat 54, Latham House</w:t>
      </w:r>
      <w:r w:rsidRPr="004F111A">
        <w:rPr>
          <w:rFonts w:ascii="Tw Cen MT" w:hAnsi="Tw Cen MT"/>
          <w:sz w:val="20"/>
          <w:szCs w:val="20"/>
        </w:rPr>
        <w:br/>
        <w:t>Chudleigh Street London</w:t>
      </w:r>
      <w:r w:rsidRPr="004F111A">
        <w:rPr>
          <w:rFonts w:ascii="Tw Cen MT" w:hAnsi="Tw Cen MT"/>
          <w:sz w:val="20"/>
          <w:szCs w:val="20"/>
        </w:rPr>
        <w:br/>
        <w:t>E1 0RD</w:t>
      </w:r>
      <w:r w:rsidRPr="004F111A">
        <w:rPr>
          <w:rFonts w:ascii="Tw Cen MT" w:hAnsi="Tw Cen MT"/>
          <w:sz w:val="20"/>
          <w:szCs w:val="20"/>
        </w:rPr>
        <w:br/>
      </w:r>
    </w:p>
    <w:p w14:paraId="0AC0145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Aisha Abubakar</w:t>
      </w:r>
      <w:r w:rsidRPr="004F111A">
        <w:rPr>
          <w:rFonts w:ascii="Tw Cen MT" w:hAnsi="Tw Cen MT"/>
          <w:sz w:val="20"/>
          <w:szCs w:val="20"/>
        </w:rPr>
        <w:br/>
        <w:t>Student ID: 2707</w:t>
      </w:r>
      <w:r w:rsidRPr="004F111A">
        <w:rPr>
          <w:rFonts w:ascii="Tw Cen MT" w:hAnsi="Tw Cen MT"/>
          <w:sz w:val="20"/>
          <w:szCs w:val="20"/>
        </w:rPr>
        <w:br/>
        <w:t>97 Weald Square Upper</w:t>
      </w:r>
      <w:r w:rsidRPr="004F111A">
        <w:rPr>
          <w:rFonts w:ascii="Tw Cen MT" w:hAnsi="Tw Cen MT"/>
          <w:sz w:val="20"/>
          <w:szCs w:val="20"/>
        </w:rPr>
        <w:br/>
        <w:t>Clapton Road London E5</w:t>
      </w:r>
      <w:r w:rsidRPr="004F111A">
        <w:rPr>
          <w:rFonts w:ascii="Tw Cen MT" w:hAnsi="Tw Cen MT"/>
          <w:sz w:val="20"/>
          <w:szCs w:val="20"/>
        </w:rPr>
        <w:br/>
        <w:t>8SS</w:t>
      </w:r>
      <w:r w:rsidRPr="004F111A">
        <w:rPr>
          <w:rFonts w:ascii="Tw Cen MT" w:hAnsi="Tw Cen MT"/>
          <w:sz w:val="20"/>
          <w:szCs w:val="20"/>
        </w:rPr>
        <w:br/>
      </w:r>
    </w:p>
    <w:p w14:paraId="05D8901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Nadea Yasmin</w:t>
      </w:r>
      <w:r w:rsidRPr="004F111A">
        <w:rPr>
          <w:rFonts w:ascii="Tw Cen MT" w:hAnsi="Tw Cen MT"/>
          <w:sz w:val="20"/>
          <w:szCs w:val="20"/>
        </w:rPr>
        <w:br/>
        <w:t>Student ID: 2708</w:t>
      </w:r>
      <w:r w:rsidRPr="004F111A">
        <w:rPr>
          <w:rFonts w:ascii="Tw Cen MT" w:hAnsi="Tw Cen MT"/>
          <w:sz w:val="20"/>
          <w:szCs w:val="20"/>
        </w:rPr>
        <w:br/>
        <w:t>14 Colston Road London</w:t>
      </w:r>
      <w:r w:rsidRPr="004F111A">
        <w:rPr>
          <w:rFonts w:ascii="Tw Cen MT" w:hAnsi="Tw Cen MT"/>
          <w:sz w:val="20"/>
          <w:szCs w:val="20"/>
        </w:rPr>
        <w:br/>
        <w:t>E7 8QD</w:t>
      </w:r>
      <w:r w:rsidRPr="004F111A">
        <w:rPr>
          <w:rFonts w:ascii="Tw Cen MT" w:hAnsi="Tw Cen MT"/>
          <w:sz w:val="20"/>
          <w:szCs w:val="20"/>
        </w:rPr>
        <w:br/>
      </w:r>
    </w:p>
    <w:p w14:paraId="601C975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Saddo Adeeb Hossain</w:t>
      </w:r>
      <w:r w:rsidRPr="004F111A">
        <w:rPr>
          <w:rFonts w:ascii="Tw Cen MT" w:hAnsi="Tw Cen MT"/>
          <w:sz w:val="20"/>
          <w:szCs w:val="20"/>
        </w:rPr>
        <w:br/>
        <w:t>Student ID: 2709</w:t>
      </w:r>
      <w:r w:rsidRPr="004F111A">
        <w:rPr>
          <w:rFonts w:ascii="Tw Cen MT" w:hAnsi="Tw Cen MT"/>
          <w:sz w:val="20"/>
          <w:szCs w:val="20"/>
        </w:rPr>
        <w:br/>
        <w:t>60 Burley House Walter</w:t>
      </w:r>
      <w:r w:rsidRPr="004F111A">
        <w:rPr>
          <w:rFonts w:ascii="Tw Cen MT" w:hAnsi="Tw Cen MT"/>
          <w:sz w:val="20"/>
          <w:szCs w:val="20"/>
        </w:rPr>
        <w:br/>
        <w:t>Terrace E1 0RG</w:t>
      </w:r>
      <w:r w:rsidRPr="004F111A">
        <w:rPr>
          <w:rFonts w:ascii="Tw Cen MT" w:hAnsi="Tw Cen MT"/>
          <w:sz w:val="20"/>
          <w:szCs w:val="20"/>
        </w:rPr>
        <w:br/>
      </w:r>
    </w:p>
    <w:p w14:paraId="43E6243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Nadim Patwory</w:t>
      </w:r>
      <w:r w:rsidRPr="004F111A">
        <w:rPr>
          <w:rFonts w:ascii="Tw Cen MT" w:hAnsi="Tw Cen MT"/>
          <w:sz w:val="20"/>
          <w:szCs w:val="20"/>
        </w:rPr>
        <w:br/>
        <w:t>Student ID: 2710</w:t>
      </w:r>
      <w:r w:rsidRPr="004F111A">
        <w:rPr>
          <w:rFonts w:ascii="Tw Cen MT" w:hAnsi="Tw Cen MT"/>
          <w:sz w:val="20"/>
          <w:szCs w:val="20"/>
        </w:rPr>
        <w:br/>
        <w:t>14 Colston Road London</w:t>
      </w:r>
      <w:r w:rsidRPr="004F111A">
        <w:rPr>
          <w:rFonts w:ascii="Tw Cen MT" w:hAnsi="Tw Cen MT"/>
          <w:sz w:val="20"/>
          <w:szCs w:val="20"/>
        </w:rPr>
        <w:br/>
        <w:t>E7 8QD</w:t>
      </w:r>
      <w:r w:rsidRPr="004F111A">
        <w:rPr>
          <w:rFonts w:ascii="Tw Cen MT" w:hAnsi="Tw Cen MT"/>
          <w:sz w:val="20"/>
          <w:szCs w:val="20"/>
        </w:rPr>
        <w:br/>
      </w:r>
    </w:p>
    <w:p w14:paraId="6F09373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Maeda Jummin</w:t>
      </w:r>
      <w:r w:rsidRPr="004F111A">
        <w:rPr>
          <w:rFonts w:ascii="Tw Cen MT" w:hAnsi="Tw Cen MT"/>
          <w:sz w:val="20"/>
          <w:szCs w:val="20"/>
        </w:rPr>
        <w:br/>
        <w:t>Student ID: 2711</w:t>
      </w:r>
      <w:r w:rsidRPr="004F111A">
        <w:rPr>
          <w:rFonts w:ascii="Tw Cen MT" w:hAnsi="Tw Cen MT"/>
          <w:sz w:val="20"/>
          <w:szCs w:val="20"/>
        </w:rPr>
        <w:br/>
        <w:t>11 Cow Leaze London E6</w:t>
      </w:r>
      <w:r w:rsidRPr="004F111A">
        <w:rPr>
          <w:rFonts w:ascii="Tw Cen MT" w:hAnsi="Tw Cen MT"/>
          <w:sz w:val="20"/>
          <w:szCs w:val="20"/>
        </w:rPr>
        <w:br/>
        <w:t>6WX</w:t>
      </w:r>
      <w:r w:rsidRPr="004F111A">
        <w:rPr>
          <w:rFonts w:ascii="Tw Cen MT" w:hAnsi="Tw Cen MT"/>
          <w:sz w:val="20"/>
          <w:szCs w:val="20"/>
        </w:rPr>
        <w:br/>
      </w:r>
    </w:p>
    <w:p w14:paraId="4F98FB6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Mashrek Hasan</w:t>
      </w:r>
      <w:r w:rsidRPr="004F111A">
        <w:rPr>
          <w:rFonts w:ascii="Tw Cen MT" w:hAnsi="Tw Cen MT"/>
          <w:sz w:val="20"/>
          <w:szCs w:val="20"/>
        </w:rPr>
        <w:br/>
        <w:t>Student ID: 2712</w:t>
      </w:r>
      <w:r w:rsidRPr="004F111A">
        <w:rPr>
          <w:rFonts w:ascii="Tw Cen MT" w:hAnsi="Tw Cen MT"/>
          <w:sz w:val="20"/>
          <w:szCs w:val="20"/>
        </w:rPr>
        <w:br/>
        <w:t>82 Romford Road London</w:t>
      </w:r>
      <w:r w:rsidRPr="004F111A">
        <w:rPr>
          <w:rFonts w:ascii="Tw Cen MT" w:hAnsi="Tw Cen MT"/>
          <w:sz w:val="20"/>
          <w:szCs w:val="20"/>
        </w:rPr>
        <w:br/>
        <w:t>E15 4EE</w:t>
      </w:r>
      <w:r w:rsidRPr="004F111A">
        <w:rPr>
          <w:rFonts w:ascii="Tw Cen MT" w:hAnsi="Tw Cen MT"/>
          <w:sz w:val="20"/>
          <w:szCs w:val="20"/>
        </w:rPr>
        <w:br/>
      </w:r>
    </w:p>
    <w:p w14:paraId="3AF1429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Arzin Sultana</w:t>
      </w:r>
      <w:r w:rsidRPr="004F111A">
        <w:rPr>
          <w:rFonts w:ascii="Tw Cen MT" w:hAnsi="Tw Cen MT"/>
          <w:sz w:val="20"/>
          <w:szCs w:val="20"/>
        </w:rPr>
        <w:br/>
        <w:t>Student ID: 2713</w:t>
      </w:r>
      <w:r w:rsidRPr="004F111A">
        <w:rPr>
          <w:rFonts w:ascii="Tw Cen MT" w:hAnsi="Tw Cen MT"/>
          <w:sz w:val="20"/>
          <w:szCs w:val="20"/>
        </w:rPr>
        <w:br/>
        <w:t>82 Romford Road London</w:t>
      </w:r>
      <w:r w:rsidRPr="004F111A">
        <w:rPr>
          <w:rFonts w:ascii="Tw Cen MT" w:hAnsi="Tw Cen MT"/>
          <w:sz w:val="20"/>
          <w:szCs w:val="20"/>
        </w:rPr>
        <w:br/>
        <w:t>E15 4EE</w:t>
      </w:r>
      <w:r w:rsidRPr="004F111A">
        <w:rPr>
          <w:rFonts w:ascii="Tw Cen MT" w:hAnsi="Tw Cen MT"/>
          <w:sz w:val="20"/>
          <w:szCs w:val="20"/>
        </w:rPr>
        <w:br/>
      </w:r>
    </w:p>
    <w:p w14:paraId="54952A3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Munna Ala Uddin</w:t>
      </w:r>
      <w:r w:rsidRPr="004F111A">
        <w:rPr>
          <w:rFonts w:ascii="Tw Cen MT" w:hAnsi="Tw Cen MT"/>
          <w:sz w:val="20"/>
          <w:szCs w:val="20"/>
        </w:rPr>
        <w:br/>
        <w:t>Student ID: 2714</w:t>
      </w:r>
      <w:r w:rsidRPr="004F111A">
        <w:rPr>
          <w:rFonts w:ascii="Tw Cen MT" w:hAnsi="Tw Cen MT"/>
          <w:sz w:val="20"/>
          <w:szCs w:val="20"/>
        </w:rPr>
        <w:br/>
        <w:t>32 Osborne Road,</w:t>
      </w:r>
      <w:r w:rsidRPr="004F111A">
        <w:rPr>
          <w:rFonts w:ascii="Tw Cen MT" w:hAnsi="Tw Cen MT"/>
          <w:sz w:val="20"/>
          <w:szCs w:val="20"/>
        </w:rPr>
        <w:br/>
        <w:t>Belvedere London DA1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75NR</w:t>
      </w:r>
      <w:r w:rsidRPr="004F111A">
        <w:rPr>
          <w:rFonts w:ascii="Tw Cen MT" w:hAnsi="Tw Cen MT"/>
          <w:sz w:val="20"/>
          <w:szCs w:val="20"/>
        </w:rPr>
        <w:br/>
      </w:r>
    </w:p>
    <w:p w14:paraId="798288F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Fatima Kamaly</w:t>
      </w:r>
      <w:r w:rsidRPr="004F111A">
        <w:rPr>
          <w:rFonts w:ascii="Tw Cen MT" w:hAnsi="Tw Cen MT"/>
          <w:sz w:val="20"/>
          <w:szCs w:val="20"/>
        </w:rPr>
        <w:br/>
        <w:t>Student ID: 2715</w:t>
      </w:r>
      <w:r w:rsidRPr="004F111A">
        <w:rPr>
          <w:rFonts w:ascii="Tw Cen MT" w:hAnsi="Tw Cen MT"/>
          <w:sz w:val="20"/>
          <w:szCs w:val="20"/>
        </w:rPr>
        <w:br/>
        <w:t>Flat 28, Wilcox House 80</w:t>
      </w:r>
      <w:r w:rsidRPr="004F111A">
        <w:rPr>
          <w:rFonts w:ascii="Tw Cen MT" w:hAnsi="Tw Cen MT"/>
          <w:sz w:val="20"/>
          <w:szCs w:val="20"/>
        </w:rPr>
        <w:br/>
        <w:t>Ackroyd Drive London E3</w:t>
      </w:r>
      <w:r w:rsidRPr="004F111A">
        <w:rPr>
          <w:rFonts w:ascii="Tw Cen MT" w:hAnsi="Tw Cen MT"/>
          <w:sz w:val="20"/>
          <w:szCs w:val="20"/>
        </w:rPr>
        <w:br/>
        <w:t>4AW</w:t>
      </w:r>
      <w:r w:rsidRPr="004F111A">
        <w:rPr>
          <w:rFonts w:ascii="Tw Cen MT" w:hAnsi="Tw Cen MT"/>
          <w:sz w:val="20"/>
          <w:szCs w:val="20"/>
        </w:rPr>
        <w:br/>
      </w:r>
    </w:p>
    <w:p w14:paraId="1FCDD3B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Yusuf Kamaly</w:t>
      </w:r>
      <w:r w:rsidRPr="004F111A">
        <w:rPr>
          <w:rFonts w:ascii="Tw Cen MT" w:hAnsi="Tw Cen MT"/>
          <w:sz w:val="20"/>
          <w:szCs w:val="20"/>
        </w:rPr>
        <w:br/>
        <w:t>Student ID: 2716</w:t>
      </w:r>
      <w:r w:rsidRPr="004F111A">
        <w:rPr>
          <w:rFonts w:ascii="Tw Cen MT" w:hAnsi="Tw Cen MT"/>
          <w:sz w:val="20"/>
          <w:szCs w:val="20"/>
        </w:rPr>
        <w:br/>
        <w:t>Flat 28, Wilcox House 80</w:t>
      </w:r>
      <w:r w:rsidRPr="004F111A">
        <w:rPr>
          <w:rFonts w:ascii="Tw Cen MT" w:hAnsi="Tw Cen MT"/>
          <w:sz w:val="20"/>
          <w:szCs w:val="20"/>
        </w:rPr>
        <w:br/>
        <w:t>Ackroyd Drive London E3</w:t>
      </w:r>
      <w:r w:rsidRPr="004F111A">
        <w:rPr>
          <w:rFonts w:ascii="Tw Cen MT" w:hAnsi="Tw Cen MT"/>
          <w:sz w:val="20"/>
          <w:szCs w:val="20"/>
        </w:rPr>
        <w:br/>
        <w:t>4AW</w:t>
      </w:r>
      <w:r w:rsidRPr="004F111A">
        <w:rPr>
          <w:rFonts w:ascii="Tw Cen MT" w:hAnsi="Tw Cen MT"/>
          <w:sz w:val="20"/>
          <w:szCs w:val="20"/>
        </w:rPr>
        <w:br/>
      </w:r>
    </w:p>
    <w:p w14:paraId="363FAE6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Nabila Khan</w:t>
      </w:r>
      <w:r w:rsidRPr="004F111A">
        <w:rPr>
          <w:rFonts w:ascii="Tw Cen MT" w:hAnsi="Tw Cen MT"/>
          <w:sz w:val="20"/>
          <w:szCs w:val="20"/>
        </w:rPr>
        <w:br/>
        <w:t>Student ID: 2717</w:t>
      </w:r>
      <w:r w:rsidRPr="004F111A">
        <w:rPr>
          <w:rFonts w:ascii="Tw Cen MT" w:hAnsi="Tw Cen MT"/>
          <w:sz w:val="20"/>
          <w:szCs w:val="20"/>
        </w:rPr>
        <w:br/>
        <w:t>Flat 15 43-47 Raven Row</w:t>
      </w:r>
      <w:r w:rsidRPr="004F111A">
        <w:rPr>
          <w:rFonts w:ascii="Tw Cen MT" w:hAnsi="Tw Cen MT"/>
          <w:sz w:val="20"/>
          <w:szCs w:val="20"/>
        </w:rPr>
        <w:br/>
        <w:t>London E1 2EG</w:t>
      </w:r>
      <w:r w:rsidRPr="004F111A">
        <w:rPr>
          <w:rFonts w:ascii="Tw Cen MT" w:hAnsi="Tw Cen MT"/>
          <w:sz w:val="20"/>
          <w:szCs w:val="20"/>
        </w:rPr>
        <w:br/>
      </w:r>
    </w:p>
    <w:p w14:paraId="4411A11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Sumaya Shahjahan</w:t>
      </w:r>
      <w:r w:rsidRPr="004F111A">
        <w:rPr>
          <w:rFonts w:ascii="Tw Cen MT" w:hAnsi="Tw Cen MT"/>
          <w:sz w:val="20"/>
          <w:szCs w:val="20"/>
        </w:rPr>
        <w:br/>
        <w:t>Student ID: 2718</w:t>
      </w:r>
      <w:r w:rsidRPr="004F111A">
        <w:rPr>
          <w:rFonts w:ascii="Tw Cen MT" w:hAnsi="Tw Cen MT"/>
          <w:sz w:val="20"/>
          <w:szCs w:val="20"/>
        </w:rPr>
        <w:br/>
        <w:t>Flat 27, Ashington House</w:t>
      </w:r>
      <w:r w:rsidRPr="004F111A">
        <w:rPr>
          <w:rFonts w:ascii="Tw Cen MT" w:hAnsi="Tw Cen MT"/>
          <w:sz w:val="20"/>
          <w:szCs w:val="20"/>
        </w:rPr>
        <w:br/>
        <w:t>28 Barnsley Street</w:t>
      </w:r>
      <w:r w:rsidRPr="004F111A">
        <w:rPr>
          <w:rFonts w:ascii="Tw Cen MT" w:hAnsi="Tw Cen MT"/>
          <w:sz w:val="20"/>
          <w:szCs w:val="20"/>
        </w:rPr>
        <w:br/>
        <w:t>London E1 5RD</w:t>
      </w:r>
      <w:r w:rsidRPr="004F111A">
        <w:rPr>
          <w:rFonts w:ascii="Tw Cen MT" w:hAnsi="Tw Cen MT"/>
          <w:sz w:val="20"/>
          <w:szCs w:val="20"/>
        </w:rPr>
        <w:br/>
      </w:r>
    </w:p>
    <w:p w14:paraId="735DF81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Farhan Ahmed</w:t>
      </w:r>
      <w:r w:rsidRPr="004F111A">
        <w:rPr>
          <w:rFonts w:ascii="Tw Cen MT" w:hAnsi="Tw Cen MT"/>
          <w:sz w:val="20"/>
          <w:szCs w:val="20"/>
        </w:rPr>
        <w:br/>
        <w:t>Student ID: 2719</w:t>
      </w:r>
      <w:r w:rsidRPr="004F111A">
        <w:rPr>
          <w:rFonts w:ascii="Tw Cen MT" w:hAnsi="Tw Cen MT"/>
          <w:sz w:val="20"/>
          <w:szCs w:val="20"/>
        </w:rPr>
        <w:br/>
        <w:t>Flat 46, Harriott House</w:t>
      </w:r>
      <w:r w:rsidRPr="004F111A">
        <w:rPr>
          <w:rFonts w:ascii="Tw Cen MT" w:hAnsi="Tw Cen MT"/>
          <w:sz w:val="20"/>
          <w:szCs w:val="20"/>
        </w:rPr>
        <w:br/>
        <w:t>Jamaica Street London E1</w:t>
      </w:r>
      <w:r w:rsidRPr="004F111A">
        <w:rPr>
          <w:rFonts w:ascii="Tw Cen MT" w:hAnsi="Tw Cen MT"/>
          <w:sz w:val="20"/>
          <w:szCs w:val="20"/>
        </w:rPr>
        <w:br/>
        <w:t>3DT</w:t>
      </w:r>
      <w:r w:rsidRPr="004F111A">
        <w:rPr>
          <w:rFonts w:ascii="Tw Cen MT" w:hAnsi="Tw Cen MT"/>
          <w:sz w:val="20"/>
          <w:szCs w:val="20"/>
        </w:rPr>
        <w:br/>
      </w:r>
    </w:p>
    <w:p w14:paraId="7703C3E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Mayisha Farzana Ahmed</w:t>
      </w:r>
      <w:r w:rsidRPr="004F111A">
        <w:rPr>
          <w:rFonts w:ascii="Tw Cen MT" w:hAnsi="Tw Cen MT"/>
          <w:sz w:val="20"/>
          <w:szCs w:val="20"/>
        </w:rPr>
        <w:br/>
        <w:t>Student ID: 2720</w:t>
      </w:r>
      <w:r w:rsidRPr="004F111A">
        <w:rPr>
          <w:rFonts w:ascii="Tw Cen MT" w:hAnsi="Tw Cen MT"/>
          <w:sz w:val="20"/>
          <w:szCs w:val="20"/>
        </w:rPr>
        <w:br/>
        <w:t>Flat 46, Harriott House</w:t>
      </w:r>
      <w:r w:rsidRPr="004F111A">
        <w:rPr>
          <w:rFonts w:ascii="Tw Cen MT" w:hAnsi="Tw Cen MT"/>
          <w:sz w:val="20"/>
          <w:szCs w:val="20"/>
        </w:rPr>
        <w:br/>
        <w:t>Jamaica Street London E1</w:t>
      </w:r>
      <w:r w:rsidRPr="004F111A">
        <w:rPr>
          <w:rFonts w:ascii="Tw Cen MT" w:hAnsi="Tw Cen MT"/>
          <w:sz w:val="20"/>
          <w:szCs w:val="20"/>
        </w:rPr>
        <w:br/>
        <w:t>3DT</w:t>
      </w:r>
      <w:r w:rsidRPr="004F111A">
        <w:rPr>
          <w:rFonts w:ascii="Tw Cen MT" w:hAnsi="Tw Cen MT"/>
          <w:sz w:val="20"/>
          <w:szCs w:val="20"/>
        </w:rPr>
        <w:br/>
      </w:r>
    </w:p>
    <w:p w14:paraId="667E5EA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Shahida Islam</w:t>
      </w:r>
      <w:r w:rsidRPr="004F111A">
        <w:rPr>
          <w:rFonts w:ascii="Tw Cen MT" w:hAnsi="Tw Cen MT"/>
          <w:sz w:val="20"/>
          <w:szCs w:val="20"/>
        </w:rPr>
        <w:br/>
        <w:t>Student ID: 2721</w:t>
      </w:r>
      <w:r w:rsidRPr="004F111A">
        <w:rPr>
          <w:rFonts w:ascii="Tw Cen MT" w:hAnsi="Tw Cen MT"/>
          <w:sz w:val="20"/>
          <w:szCs w:val="20"/>
        </w:rPr>
        <w:br/>
        <w:t>Flat 11, Corry House</w:t>
      </w:r>
      <w:r w:rsidRPr="004F111A">
        <w:rPr>
          <w:rFonts w:ascii="Tw Cen MT" w:hAnsi="Tw Cen MT"/>
          <w:sz w:val="20"/>
          <w:szCs w:val="20"/>
        </w:rPr>
        <w:br/>
        <w:t>Wades Place London E14</w:t>
      </w:r>
      <w:r w:rsidRPr="004F111A">
        <w:rPr>
          <w:rFonts w:ascii="Tw Cen MT" w:hAnsi="Tw Cen MT"/>
          <w:sz w:val="20"/>
          <w:szCs w:val="20"/>
        </w:rPr>
        <w:br/>
        <w:t>0DF</w:t>
      </w:r>
      <w:r w:rsidRPr="004F111A">
        <w:rPr>
          <w:rFonts w:ascii="Tw Cen MT" w:hAnsi="Tw Cen MT"/>
          <w:sz w:val="20"/>
          <w:szCs w:val="20"/>
        </w:rPr>
        <w:br/>
      </w:r>
    </w:p>
    <w:p w14:paraId="1903589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Saniah Hussain</w:t>
      </w:r>
      <w:r w:rsidRPr="004F111A">
        <w:rPr>
          <w:rFonts w:ascii="Tw Cen MT" w:hAnsi="Tw Cen MT"/>
          <w:sz w:val="20"/>
          <w:szCs w:val="20"/>
        </w:rPr>
        <w:br/>
        <w:t>Student ID: 2722</w:t>
      </w:r>
      <w:r w:rsidRPr="004F111A">
        <w:rPr>
          <w:rFonts w:ascii="Tw Cen MT" w:hAnsi="Tw Cen MT"/>
          <w:sz w:val="20"/>
          <w:szCs w:val="20"/>
        </w:rPr>
        <w:br/>
        <w:t>99 Cordelia Street</w:t>
      </w:r>
      <w:r w:rsidRPr="004F111A">
        <w:rPr>
          <w:rFonts w:ascii="Tw Cen MT" w:hAnsi="Tw Cen MT"/>
          <w:sz w:val="20"/>
          <w:szCs w:val="20"/>
        </w:rPr>
        <w:br/>
        <w:t>London E14 6ED</w:t>
      </w:r>
      <w:r w:rsidRPr="004F111A">
        <w:rPr>
          <w:rFonts w:ascii="Tw Cen MT" w:hAnsi="Tw Cen MT"/>
          <w:sz w:val="20"/>
          <w:szCs w:val="20"/>
        </w:rPr>
        <w:br/>
      </w:r>
    </w:p>
    <w:p w14:paraId="306A336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Ardi Rahman</w:t>
      </w:r>
      <w:r w:rsidRPr="004F111A">
        <w:rPr>
          <w:rFonts w:ascii="Tw Cen MT" w:hAnsi="Tw Cen MT"/>
          <w:sz w:val="20"/>
          <w:szCs w:val="20"/>
        </w:rPr>
        <w:br/>
        <w:t>Student ID: 2723</w:t>
      </w:r>
      <w:r w:rsidRPr="004F111A">
        <w:rPr>
          <w:rFonts w:ascii="Tw Cen MT" w:hAnsi="Tw Cen MT"/>
          <w:sz w:val="20"/>
          <w:szCs w:val="20"/>
        </w:rPr>
        <w:br/>
        <w:t>Flat 1, Montcalm House</w:t>
      </w:r>
      <w:r w:rsidRPr="004F111A">
        <w:rPr>
          <w:rFonts w:ascii="Tw Cen MT" w:hAnsi="Tw Cen MT"/>
          <w:sz w:val="20"/>
          <w:szCs w:val="20"/>
        </w:rPr>
        <w:br/>
        <w:t>Westferry Road London</w:t>
      </w:r>
      <w:r w:rsidRPr="004F111A">
        <w:rPr>
          <w:rFonts w:ascii="Tw Cen MT" w:hAnsi="Tw Cen MT"/>
          <w:sz w:val="20"/>
          <w:szCs w:val="20"/>
        </w:rPr>
        <w:br/>
        <w:t>E14 3SD</w:t>
      </w:r>
      <w:r w:rsidRPr="004F111A">
        <w:rPr>
          <w:rFonts w:ascii="Tw Cen MT" w:hAnsi="Tw Cen MT"/>
          <w:sz w:val="20"/>
          <w:szCs w:val="20"/>
        </w:rPr>
        <w:br/>
      </w:r>
    </w:p>
    <w:p w14:paraId="7541F59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Sadia Haque</w:t>
      </w:r>
      <w:r w:rsidRPr="004F111A">
        <w:rPr>
          <w:rFonts w:ascii="Tw Cen MT" w:hAnsi="Tw Cen MT"/>
          <w:sz w:val="20"/>
          <w:szCs w:val="20"/>
        </w:rPr>
        <w:br/>
        <w:t>Student ID: 2724</w:t>
      </w:r>
      <w:r w:rsidRPr="004F111A">
        <w:rPr>
          <w:rFonts w:ascii="Tw Cen MT" w:hAnsi="Tw Cen MT"/>
          <w:sz w:val="20"/>
          <w:szCs w:val="20"/>
        </w:rPr>
        <w:br/>
        <w:t>Flat 44, Whytlaw House 1</w:t>
      </w:r>
      <w:r w:rsidRPr="004F111A">
        <w:rPr>
          <w:rFonts w:ascii="Tw Cen MT" w:hAnsi="Tw Cen MT"/>
          <w:sz w:val="20"/>
          <w:szCs w:val="20"/>
        </w:rPr>
        <w:br/>
        <w:t>Baythorne Street London</w:t>
      </w:r>
      <w:r w:rsidRPr="004F111A">
        <w:rPr>
          <w:rFonts w:ascii="Tw Cen MT" w:hAnsi="Tw Cen MT"/>
          <w:sz w:val="20"/>
          <w:szCs w:val="20"/>
        </w:rPr>
        <w:br/>
        <w:t>E3 4AP</w:t>
      </w:r>
      <w:r w:rsidRPr="004F111A">
        <w:rPr>
          <w:rFonts w:ascii="Tw Cen MT" w:hAnsi="Tw Cen MT"/>
          <w:sz w:val="20"/>
          <w:szCs w:val="20"/>
        </w:rPr>
        <w:br/>
      </w:r>
    </w:p>
    <w:p w14:paraId="7E787F0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Momotahina Haque</w:t>
      </w:r>
      <w:r w:rsidRPr="004F111A">
        <w:rPr>
          <w:rFonts w:ascii="Tw Cen MT" w:hAnsi="Tw Cen MT"/>
          <w:sz w:val="20"/>
          <w:szCs w:val="20"/>
        </w:rPr>
        <w:br/>
        <w:t>Student ID: 2725</w:t>
      </w:r>
      <w:r w:rsidRPr="004F111A">
        <w:rPr>
          <w:rFonts w:ascii="Tw Cen MT" w:hAnsi="Tw Cen MT"/>
          <w:sz w:val="20"/>
          <w:szCs w:val="20"/>
        </w:rPr>
        <w:br/>
        <w:t>Flat 44, Whytlaw House 1</w:t>
      </w:r>
      <w:r w:rsidRPr="004F111A">
        <w:rPr>
          <w:rFonts w:ascii="Tw Cen MT" w:hAnsi="Tw Cen MT"/>
          <w:sz w:val="20"/>
          <w:szCs w:val="20"/>
        </w:rPr>
        <w:br/>
        <w:t>Baythorne Street London</w:t>
      </w:r>
      <w:r w:rsidRPr="004F111A">
        <w:rPr>
          <w:rFonts w:ascii="Tw Cen MT" w:hAnsi="Tw Cen MT"/>
          <w:sz w:val="20"/>
          <w:szCs w:val="20"/>
        </w:rPr>
        <w:br/>
        <w:t>E3 4AP</w:t>
      </w:r>
      <w:r w:rsidRPr="004F111A">
        <w:rPr>
          <w:rFonts w:ascii="Tw Cen MT" w:hAnsi="Tw Cen MT"/>
          <w:sz w:val="20"/>
          <w:szCs w:val="20"/>
        </w:rPr>
        <w:br/>
      </w:r>
    </w:p>
    <w:p w14:paraId="6FADCDB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Dahir Siad</w:t>
      </w:r>
      <w:r w:rsidRPr="004F111A">
        <w:rPr>
          <w:rFonts w:ascii="Tw Cen MT" w:hAnsi="Tw Cen MT"/>
          <w:sz w:val="20"/>
          <w:szCs w:val="20"/>
        </w:rPr>
        <w:br/>
        <w:t>Student ID: 2726</w:t>
      </w:r>
      <w:r w:rsidRPr="004F111A">
        <w:rPr>
          <w:rFonts w:ascii="Tw Cen MT" w:hAnsi="Tw Cen MT"/>
          <w:sz w:val="20"/>
          <w:szCs w:val="20"/>
        </w:rPr>
        <w:br/>
        <w:t>Flat 22 1 Fenton Street</w:t>
      </w:r>
      <w:r w:rsidRPr="004F111A">
        <w:rPr>
          <w:rFonts w:ascii="Tw Cen MT" w:hAnsi="Tw Cen MT"/>
          <w:sz w:val="20"/>
          <w:szCs w:val="20"/>
        </w:rPr>
        <w:br/>
        <w:t>London E1 2NE</w:t>
      </w:r>
      <w:r w:rsidRPr="004F111A">
        <w:rPr>
          <w:rFonts w:ascii="Tw Cen MT" w:hAnsi="Tw Cen MT"/>
          <w:sz w:val="20"/>
          <w:szCs w:val="20"/>
        </w:rPr>
        <w:br/>
      </w:r>
    </w:p>
    <w:p w14:paraId="79BAAD4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Isha  Amaani</w:t>
      </w:r>
      <w:r w:rsidRPr="004F111A">
        <w:rPr>
          <w:rFonts w:ascii="Tw Cen MT" w:hAnsi="Tw Cen MT"/>
          <w:sz w:val="20"/>
          <w:szCs w:val="20"/>
        </w:rPr>
        <w:br/>
        <w:t>Student ID: 2727</w:t>
      </w:r>
      <w:r w:rsidRPr="004F111A">
        <w:rPr>
          <w:rFonts w:ascii="Tw Cen MT" w:hAnsi="Tw Cen MT"/>
          <w:sz w:val="20"/>
          <w:szCs w:val="20"/>
        </w:rPr>
        <w:br/>
        <w:t>Flat 206, Beadnell Court</w:t>
      </w:r>
      <w:r w:rsidRPr="004F111A">
        <w:rPr>
          <w:rFonts w:ascii="Tw Cen MT" w:hAnsi="Tw Cen MT"/>
          <w:sz w:val="20"/>
          <w:szCs w:val="20"/>
        </w:rPr>
        <w:br/>
        <w:t>78 Cable Street London</w:t>
      </w:r>
      <w:r w:rsidRPr="004F111A">
        <w:rPr>
          <w:rFonts w:ascii="Tw Cen MT" w:hAnsi="Tw Cen MT"/>
          <w:sz w:val="20"/>
          <w:szCs w:val="20"/>
        </w:rPr>
        <w:br/>
        <w:t>E1 8GT</w:t>
      </w:r>
      <w:r w:rsidRPr="004F111A">
        <w:rPr>
          <w:rFonts w:ascii="Tw Cen MT" w:hAnsi="Tw Cen MT"/>
          <w:sz w:val="20"/>
          <w:szCs w:val="20"/>
        </w:rPr>
        <w:br/>
      </w:r>
    </w:p>
    <w:p w14:paraId="0996E3C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Muhammad Nahidur Rahman</w:t>
      </w:r>
      <w:r w:rsidRPr="004F111A">
        <w:rPr>
          <w:rFonts w:ascii="Tw Cen MT" w:hAnsi="Tw Cen MT"/>
          <w:sz w:val="20"/>
          <w:szCs w:val="20"/>
        </w:rPr>
        <w:br/>
        <w:t>Student ID: 2728</w:t>
      </w:r>
      <w:r w:rsidRPr="004F111A">
        <w:rPr>
          <w:rFonts w:ascii="Tw Cen MT" w:hAnsi="Tw Cen MT"/>
          <w:sz w:val="20"/>
          <w:szCs w:val="20"/>
        </w:rPr>
        <w:br/>
        <w:t>Flat 40, Hyperion House</w:t>
      </w:r>
      <w:r w:rsidRPr="004F111A">
        <w:rPr>
          <w:rFonts w:ascii="Tw Cen MT" w:hAnsi="Tw Cen MT"/>
          <w:sz w:val="20"/>
          <w:szCs w:val="20"/>
        </w:rPr>
        <w:br/>
        <w:t>35 Arbery Road London E3</w:t>
      </w:r>
      <w:r w:rsidRPr="004F111A">
        <w:rPr>
          <w:rFonts w:ascii="Tw Cen MT" w:hAnsi="Tw Cen MT"/>
          <w:sz w:val="20"/>
          <w:szCs w:val="20"/>
        </w:rPr>
        <w:br/>
        <w:t>5DF</w:t>
      </w:r>
      <w:r w:rsidRPr="004F111A">
        <w:rPr>
          <w:rFonts w:ascii="Tw Cen MT" w:hAnsi="Tw Cen MT"/>
          <w:sz w:val="20"/>
          <w:szCs w:val="20"/>
        </w:rPr>
        <w:br/>
      </w:r>
    </w:p>
    <w:p w14:paraId="7CADE2F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Al Rafi Harunur</w:t>
      </w:r>
      <w:r w:rsidRPr="004F111A">
        <w:rPr>
          <w:rFonts w:ascii="Tw Cen MT" w:hAnsi="Tw Cen MT"/>
          <w:sz w:val="20"/>
          <w:szCs w:val="20"/>
        </w:rPr>
        <w:br/>
        <w:t>Student ID: 2729</w:t>
      </w:r>
      <w:r w:rsidRPr="004F111A">
        <w:rPr>
          <w:rFonts w:ascii="Tw Cen MT" w:hAnsi="Tw Cen MT"/>
          <w:sz w:val="20"/>
          <w:szCs w:val="20"/>
        </w:rPr>
        <w:br/>
        <w:t>44 butlar house burdett</w:t>
      </w:r>
      <w:r w:rsidRPr="004F111A">
        <w:rPr>
          <w:rFonts w:ascii="Tw Cen MT" w:hAnsi="Tw Cen MT"/>
          <w:sz w:val="20"/>
          <w:szCs w:val="20"/>
        </w:rPr>
        <w:br/>
        <w:t>road London e14 7ab</w:t>
      </w:r>
      <w:r w:rsidRPr="004F111A">
        <w:rPr>
          <w:rFonts w:ascii="Tw Cen MT" w:hAnsi="Tw Cen MT"/>
          <w:sz w:val="20"/>
          <w:szCs w:val="20"/>
        </w:rPr>
        <w:br/>
      </w:r>
    </w:p>
    <w:p w14:paraId="35E855F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Muskan Ridi MD</w:t>
      </w:r>
      <w:r w:rsidRPr="004F111A">
        <w:rPr>
          <w:rFonts w:ascii="Tw Cen MT" w:hAnsi="Tw Cen MT"/>
          <w:sz w:val="20"/>
          <w:szCs w:val="20"/>
        </w:rPr>
        <w:br/>
        <w:t>Student ID: 2730</w:t>
      </w:r>
      <w:r w:rsidRPr="004F111A">
        <w:rPr>
          <w:rFonts w:ascii="Tw Cen MT" w:hAnsi="Tw Cen MT"/>
          <w:sz w:val="20"/>
          <w:szCs w:val="20"/>
        </w:rPr>
        <w:br/>
        <w:t>Flat 14, Reardon House</w:t>
      </w:r>
      <w:r w:rsidRPr="004F111A">
        <w:rPr>
          <w:rFonts w:ascii="Tw Cen MT" w:hAnsi="Tw Cen MT"/>
          <w:sz w:val="20"/>
          <w:szCs w:val="20"/>
        </w:rPr>
        <w:br/>
        <w:t>Reardon Street London</w:t>
      </w:r>
      <w:r w:rsidRPr="004F111A">
        <w:rPr>
          <w:rFonts w:ascii="Tw Cen MT" w:hAnsi="Tw Cen MT"/>
          <w:sz w:val="20"/>
          <w:szCs w:val="20"/>
        </w:rPr>
        <w:br/>
        <w:t>E1W 2QJ</w:t>
      </w:r>
      <w:r w:rsidRPr="004F111A">
        <w:rPr>
          <w:rFonts w:ascii="Tw Cen MT" w:hAnsi="Tw Cen MT"/>
          <w:sz w:val="20"/>
          <w:szCs w:val="20"/>
        </w:rPr>
        <w:br/>
      </w:r>
    </w:p>
    <w:p w14:paraId="2D3624A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Abdul Aziz Bashar</w:t>
      </w:r>
      <w:r w:rsidRPr="004F111A">
        <w:rPr>
          <w:rFonts w:ascii="Tw Cen MT" w:hAnsi="Tw Cen MT"/>
          <w:sz w:val="20"/>
          <w:szCs w:val="20"/>
        </w:rPr>
        <w:br/>
        <w:t>Student ID: 2731</w:t>
      </w:r>
      <w:r w:rsidRPr="004F111A">
        <w:rPr>
          <w:rFonts w:ascii="Tw Cen MT" w:hAnsi="Tw Cen MT"/>
          <w:sz w:val="20"/>
          <w:szCs w:val="20"/>
        </w:rPr>
        <w:br/>
        <w:t>Flat 10 46A Hanbury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Street London E1 5JL</w:t>
      </w:r>
      <w:r w:rsidRPr="004F111A">
        <w:rPr>
          <w:rFonts w:ascii="Tw Cen MT" w:hAnsi="Tw Cen MT"/>
          <w:sz w:val="20"/>
          <w:szCs w:val="20"/>
        </w:rPr>
        <w:br/>
      </w:r>
    </w:p>
    <w:p w14:paraId="1129825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Maruf Rahman</w:t>
      </w:r>
      <w:r w:rsidRPr="004F111A">
        <w:rPr>
          <w:rFonts w:ascii="Tw Cen MT" w:hAnsi="Tw Cen MT"/>
          <w:sz w:val="20"/>
          <w:szCs w:val="20"/>
        </w:rPr>
        <w:br/>
        <w:t>Student ID: 2732</w:t>
      </w:r>
      <w:r w:rsidRPr="004F111A">
        <w:rPr>
          <w:rFonts w:ascii="Tw Cen MT" w:hAnsi="Tw Cen MT"/>
          <w:sz w:val="20"/>
          <w:szCs w:val="20"/>
        </w:rPr>
        <w:br/>
        <w:t>33 Tyas Road London E16</w:t>
      </w:r>
      <w:r w:rsidRPr="004F111A">
        <w:rPr>
          <w:rFonts w:ascii="Tw Cen MT" w:hAnsi="Tw Cen MT"/>
          <w:sz w:val="20"/>
          <w:szCs w:val="20"/>
        </w:rPr>
        <w:br/>
        <w:t>4JL</w:t>
      </w:r>
      <w:r w:rsidRPr="004F111A">
        <w:rPr>
          <w:rFonts w:ascii="Tw Cen MT" w:hAnsi="Tw Cen MT"/>
          <w:sz w:val="20"/>
          <w:szCs w:val="20"/>
        </w:rPr>
        <w:br/>
      </w:r>
    </w:p>
    <w:p w14:paraId="007A5C1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Shibita Ali</w:t>
      </w:r>
      <w:r w:rsidRPr="004F111A">
        <w:rPr>
          <w:rFonts w:ascii="Tw Cen MT" w:hAnsi="Tw Cen MT"/>
          <w:sz w:val="20"/>
          <w:szCs w:val="20"/>
        </w:rPr>
        <w:br/>
        <w:t>Student ID: 2733</w:t>
      </w:r>
      <w:r w:rsidRPr="004F111A">
        <w:rPr>
          <w:rFonts w:ascii="Tw Cen MT" w:hAnsi="Tw Cen MT"/>
          <w:sz w:val="20"/>
          <w:szCs w:val="20"/>
        </w:rPr>
        <w:br/>
        <w:t>123 Newark Street London</w:t>
      </w:r>
      <w:r w:rsidRPr="004F111A">
        <w:rPr>
          <w:rFonts w:ascii="Tw Cen MT" w:hAnsi="Tw Cen MT"/>
          <w:sz w:val="20"/>
          <w:szCs w:val="20"/>
        </w:rPr>
        <w:br/>
        <w:t>E1 2ET</w:t>
      </w:r>
      <w:r w:rsidRPr="004F111A">
        <w:rPr>
          <w:rFonts w:ascii="Tw Cen MT" w:hAnsi="Tw Cen MT"/>
          <w:sz w:val="20"/>
          <w:szCs w:val="20"/>
        </w:rPr>
        <w:br/>
      </w:r>
    </w:p>
    <w:p w14:paraId="712B83F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Abdul Qadir</w:t>
      </w:r>
      <w:r w:rsidRPr="004F111A">
        <w:rPr>
          <w:rFonts w:ascii="Tw Cen MT" w:hAnsi="Tw Cen MT"/>
          <w:sz w:val="20"/>
          <w:szCs w:val="20"/>
        </w:rPr>
        <w:br/>
        <w:t>Student ID: 2734</w:t>
      </w:r>
      <w:r w:rsidRPr="004F111A">
        <w:rPr>
          <w:rFonts w:ascii="Tw Cen MT" w:hAnsi="Tw Cen MT"/>
          <w:sz w:val="20"/>
          <w:szCs w:val="20"/>
        </w:rPr>
        <w:br/>
        <w:t>84 Solander Gardens</w:t>
      </w:r>
      <w:r w:rsidRPr="004F111A">
        <w:rPr>
          <w:rFonts w:ascii="Tw Cen MT" w:hAnsi="Tw Cen MT"/>
          <w:sz w:val="20"/>
          <w:szCs w:val="20"/>
        </w:rPr>
        <w:br/>
        <w:t>London E1 0DF</w:t>
      </w:r>
      <w:r w:rsidRPr="004F111A">
        <w:rPr>
          <w:rFonts w:ascii="Tw Cen MT" w:hAnsi="Tw Cen MT"/>
          <w:sz w:val="20"/>
          <w:szCs w:val="20"/>
        </w:rPr>
        <w:br/>
      </w:r>
    </w:p>
    <w:p w14:paraId="2D72A1F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Anika Tabassum</w:t>
      </w:r>
      <w:r w:rsidRPr="004F111A">
        <w:rPr>
          <w:rFonts w:ascii="Tw Cen MT" w:hAnsi="Tw Cen MT"/>
          <w:sz w:val="20"/>
          <w:szCs w:val="20"/>
        </w:rPr>
        <w:br/>
        <w:t>Student ID: 2735</w:t>
      </w:r>
      <w:r w:rsidRPr="004F111A">
        <w:rPr>
          <w:rFonts w:ascii="Tw Cen MT" w:hAnsi="Tw Cen MT"/>
          <w:sz w:val="20"/>
          <w:szCs w:val="20"/>
        </w:rPr>
        <w:br/>
        <w:t>86 Longnor Road London</w:t>
      </w:r>
      <w:r w:rsidRPr="004F111A">
        <w:rPr>
          <w:rFonts w:ascii="Tw Cen MT" w:hAnsi="Tw Cen MT"/>
          <w:sz w:val="20"/>
          <w:szCs w:val="20"/>
        </w:rPr>
        <w:br/>
        <w:t>E1 4DA</w:t>
      </w:r>
      <w:r w:rsidRPr="004F111A">
        <w:rPr>
          <w:rFonts w:ascii="Tw Cen MT" w:hAnsi="Tw Cen MT"/>
          <w:sz w:val="20"/>
          <w:szCs w:val="20"/>
        </w:rPr>
        <w:br/>
      </w:r>
    </w:p>
    <w:p w14:paraId="21BCD3C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Tayeb Khan</w:t>
      </w:r>
      <w:r w:rsidRPr="004F111A">
        <w:rPr>
          <w:rFonts w:ascii="Tw Cen MT" w:hAnsi="Tw Cen MT"/>
          <w:sz w:val="20"/>
          <w:szCs w:val="20"/>
        </w:rPr>
        <w:br/>
        <w:t>Student ID: 2736</w:t>
      </w:r>
      <w:r w:rsidRPr="004F111A">
        <w:rPr>
          <w:rFonts w:ascii="Tw Cen MT" w:hAnsi="Tw Cen MT"/>
          <w:sz w:val="20"/>
          <w:szCs w:val="20"/>
        </w:rPr>
        <w:br/>
        <w:t>Flat 56, Coniston House</w:t>
      </w:r>
      <w:r w:rsidRPr="004F111A">
        <w:rPr>
          <w:rFonts w:ascii="Tw Cen MT" w:hAnsi="Tw Cen MT"/>
          <w:sz w:val="20"/>
          <w:szCs w:val="20"/>
        </w:rPr>
        <w:br/>
        <w:t>1 Southern Grove London</w:t>
      </w:r>
      <w:r w:rsidRPr="004F111A">
        <w:rPr>
          <w:rFonts w:ascii="Tw Cen MT" w:hAnsi="Tw Cen MT"/>
          <w:sz w:val="20"/>
          <w:szCs w:val="20"/>
        </w:rPr>
        <w:br/>
        <w:t>E3 4SU</w:t>
      </w:r>
      <w:r w:rsidRPr="004F111A">
        <w:rPr>
          <w:rFonts w:ascii="Tw Cen MT" w:hAnsi="Tw Cen MT"/>
          <w:sz w:val="20"/>
          <w:szCs w:val="20"/>
        </w:rPr>
        <w:br/>
      </w:r>
    </w:p>
    <w:p w14:paraId="6416537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Istiaq Ahmed</w:t>
      </w:r>
      <w:r w:rsidRPr="004F111A">
        <w:rPr>
          <w:rFonts w:ascii="Tw Cen MT" w:hAnsi="Tw Cen MT"/>
          <w:sz w:val="20"/>
          <w:szCs w:val="20"/>
        </w:rPr>
        <w:br/>
        <w:t>Student ID: 2737</w:t>
      </w:r>
      <w:r w:rsidRPr="004F111A">
        <w:rPr>
          <w:rFonts w:ascii="Tw Cen MT" w:hAnsi="Tw Cen MT"/>
          <w:sz w:val="20"/>
          <w:szCs w:val="20"/>
        </w:rPr>
        <w:br/>
        <w:t>Flat 6, Ash House East</w:t>
      </w:r>
      <w:r w:rsidRPr="004F111A">
        <w:rPr>
          <w:rFonts w:ascii="Tw Cen MT" w:hAnsi="Tw Cen MT"/>
          <w:sz w:val="20"/>
          <w:szCs w:val="20"/>
        </w:rPr>
        <w:br/>
        <w:t>Ferry Road London E14</w:t>
      </w:r>
      <w:r w:rsidRPr="004F111A">
        <w:rPr>
          <w:rFonts w:ascii="Tw Cen MT" w:hAnsi="Tw Cen MT"/>
          <w:sz w:val="20"/>
          <w:szCs w:val="20"/>
        </w:rPr>
        <w:br/>
        <w:t>3LF</w:t>
      </w:r>
      <w:r w:rsidRPr="004F111A">
        <w:rPr>
          <w:rFonts w:ascii="Tw Cen MT" w:hAnsi="Tw Cen MT"/>
          <w:sz w:val="20"/>
          <w:szCs w:val="20"/>
        </w:rPr>
        <w:br/>
      </w:r>
    </w:p>
    <w:p w14:paraId="478CB69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Muhtasim Taron Shahjahan</w:t>
      </w:r>
      <w:r w:rsidRPr="004F111A">
        <w:rPr>
          <w:rFonts w:ascii="Tw Cen MT" w:hAnsi="Tw Cen MT"/>
          <w:sz w:val="20"/>
          <w:szCs w:val="20"/>
        </w:rPr>
        <w:br/>
        <w:t>Student ID: 2738</w:t>
      </w:r>
      <w:r w:rsidRPr="004F111A">
        <w:rPr>
          <w:rFonts w:ascii="Tw Cen MT" w:hAnsi="Tw Cen MT"/>
          <w:sz w:val="20"/>
          <w:szCs w:val="20"/>
        </w:rPr>
        <w:br/>
        <w:t>Flat 5, Settlers Court</w:t>
      </w:r>
      <w:r w:rsidRPr="004F111A">
        <w:rPr>
          <w:rFonts w:ascii="Tw Cen MT" w:hAnsi="Tw Cen MT"/>
          <w:sz w:val="20"/>
          <w:szCs w:val="20"/>
        </w:rPr>
        <w:br/>
        <w:t>17 Newport Avenue London</w:t>
      </w:r>
      <w:r w:rsidRPr="004F111A">
        <w:rPr>
          <w:rFonts w:ascii="Tw Cen MT" w:hAnsi="Tw Cen MT"/>
          <w:sz w:val="20"/>
          <w:szCs w:val="20"/>
        </w:rPr>
        <w:br/>
        <w:t>E14 2DG</w:t>
      </w:r>
      <w:r w:rsidRPr="004F111A">
        <w:rPr>
          <w:rFonts w:ascii="Tw Cen MT" w:hAnsi="Tw Cen MT"/>
          <w:sz w:val="20"/>
          <w:szCs w:val="20"/>
        </w:rPr>
        <w:br/>
      </w:r>
    </w:p>
    <w:p w14:paraId="7C45F88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Syed Rihab Ahmed</w:t>
      </w:r>
      <w:r w:rsidRPr="004F111A">
        <w:rPr>
          <w:rFonts w:ascii="Tw Cen MT" w:hAnsi="Tw Cen MT"/>
          <w:sz w:val="20"/>
          <w:szCs w:val="20"/>
        </w:rPr>
        <w:br/>
        <w:t>Student ID: 2739</w:t>
      </w:r>
      <w:r w:rsidRPr="004F111A">
        <w:rPr>
          <w:rFonts w:ascii="Tw Cen MT" w:hAnsi="Tw Cen MT"/>
          <w:sz w:val="20"/>
          <w:szCs w:val="20"/>
        </w:rPr>
        <w:br/>
        <w:t>Flat 48, Fitzgerald</w:t>
      </w:r>
      <w:r w:rsidRPr="004F111A">
        <w:rPr>
          <w:rFonts w:ascii="Tw Cen MT" w:hAnsi="Tw Cen MT"/>
          <w:sz w:val="20"/>
          <w:szCs w:val="20"/>
        </w:rPr>
        <w:br/>
        <w:t>House 169 East India</w:t>
      </w:r>
      <w:r w:rsidRPr="004F111A">
        <w:rPr>
          <w:rFonts w:ascii="Tw Cen MT" w:hAnsi="Tw Cen MT"/>
          <w:sz w:val="20"/>
          <w:szCs w:val="20"/>
        </w:rPr>
        <w:br/>
        <w:t>Dock Road E14 0HH</w:t>
      </w:r>
      <w:r w:rsidRPr="004F111A">
        <w:rPr>
          <w:rFonts w:ascii="Tw Cen MT" w:hAnsi="Tw Cen MT"/>
          <w:sz w:val="20"/>
          <w:szCs w:val="20"/>
        </w:rPr>
        <w:br/>
      </w:r>
    </w:p>
    <w:p w14:paraId="235C30E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Zara Jahangir</w:t>
      </w:r>
      <w:r w:rsidRPr="004F111A">
        <w:rPr>
          <w:rFonts w:ascii="Tw Cen MT" w:hAnsi="Tw Cen MT"/>
          <w:sz w:val="20"/>
          <w:szCs w:val="20"/>
        </w:rPr>
        <w:br/>
        <w:t>Student ID: 2740</w:t>
      </w:r>
      <w:r w:rsidRPr="004F111A">
        <w:rPr>
          <w:rFonts w:ascii="Tw Cen MT" w:hAnsi="Tw Cen MT"/>
          <w:sz w:val="20"/>
          <w:szCs w:val="20"/>
        </w:rPr>
        <w:br/>
        <w:t>75 Musbury Street london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E1 OPL</w:t>
      </w:r>
      <w:r w:rsidRPr="004F111A">
        <w:rPr>
          <w:rFonts w:ascii="Tw Cen MT" w:hAnsi="Tw Cen MT"/>
          <w:sz w:val="20"/>
          <w:szCs w:val="20"/>
        </w:rPr>
        <w:br/>
      </w:r>
    </w:p>
    <w:p w14:paraId="22CDE4D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Ali Duha Khan</w:t>
      </w:r>
      <w:r w:rsidRPr="004F111A">
        <w:rPr>
          <w:rFonts w:ascii="Tw Cen MT" w:hAnsi="Tw Cen MT"/>
          <w:sz w:val="20"/>
          <w:szCs w:val="20"/>
        </w:rPr>
        <w:br/>
        <w:t>Student ID: 2741</w:t>
      </w:r>
      <w:r w:rsidRPr="004F111A">
        <w:rPr>
          <w:rFonts w:ascii="Tw Cen MT" w:hAnsi="Tw Cen MT"/>
          <w:sz w:val="20"/>
          <w:szCs w:val="20"/>
        </w:rPr>
        <w:br/>
        <w:t>Apartment 902, Phoenix</w:t>
      </w:r>
      <w:r w:rsidRPr="004F111A">
        <w:rPr>
          <w:rFonts w:ascii="Tw Cen MT" w:hAnsi="Tw Cen MT"/>
          <w:sz w:val="20"/>
          <w:szCs w:val="20"/>
        </w:rPr>
        <w:br/>
        <w:t>Heights West 142 Byng</w:t>
      </w:r>
      <w:r w:rsidRPr="004F111A">
        <w:rPr>
          <w:rFonts w:ascii="Tw Cen MT" w:hAnsi="Tw Cen MT"/>
          <w:sz w:val="20"/>
          <w:szCs w:val="20"/>
        </w:rPr>
        <w:br/>
        <w:t>Street London E14 9AE</w:t>
      </w:r>
      <w:r w:rsidRPr="004F111A">
        <w:rPr>
          <w:rFonts w:ascii="Tw Cen MT" w:hAnsi="Tw Cen MT"/>
          <w:sz w:val="20"/>
          <w:szCs w:val="20"/>
        </w:rPr>
        <w:br/>
      </w:r>
    </w:p>
    <w:p w14:paraId="4FD1DA4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Saad Abdur Akter Bina</w:t>
      </w:r>
      <w:r w:rsidRPr="004F111A">
        <w:rPr>
          <w:rFonts w:ascii="Tw Cen MT" w:hAnsi="Tw Cen MT"/>
          <w:sz w:val="20"/>
          <w:szCs w:val="20"/>
        </w:rPr>
        <w:br/>
        <w:t>Student ID: 2742</w:t>
      </w:r>
      <w:r w:rsidRPr="004F111A">
        <w:rPr>
          <w:rFonts w:ascii="Tw Cen MT" w:hAnsi="Tw Cen MT"/>
          <w:sz w:val="20"/>
          <w:szCs w:val="20"/>
        </w:rPr>
        <w:br/>
        <w:t>4 Morton Close London E1</w:t>
      </w:r>
      <w:r w:rsidRPr="004F111A">
        <w:rPr>
          <w:rFonts w:ascii="Tw Cen MT" w:hAnsi="Tw Cen MT"/>
          <w:sz w:val="20"/>
          <w:szCs w:val="20"/>
        </w:rPr>
        <w:br/>
        <w:t>2QT</w:t>
      </w:r>
      <w:r w:rsidRPr="004F111A">
        <w:rPr>
          <w:rFonts w:ascii="Tw Cen MT" w:hAnsi="Tw Cen MT"/>
          <w:sz w:val="20"/>
          <w:szCs w:val="20"/>
        </w:rPr>
        <w:br/>
      </w:r>
    </w:p>
    <w:p w14:paraId="40B000D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Zakir Ahmed</w:t>
      </w:r>
      <w:r w:rsidRPr="004F111A">
        <w:rPr>
          <w:rFonts w:ascii="Tw Cen MT" w:hAnsi="Tw Cen MT"/>
          <w:sz w:val="20"/>
          <w:szCs w:val="20"/>
        </w:rPr>
        <w:br/>
        <w:t>Student ID: 2743</w:t>
      </w:r>
      <w:r w:rsidRPr="004F111A">
        <w:rPr>
          <w:rFonts w:ascii="Tw Cen MT" w:hAnsi="Tw Cen MT"/>
          <w:sz w:val="20"/>
          <w:szCs w:val="20"/>
        </w:rPr>
        <w:br/>
        <w:t>17 Brownfield Street</w:t>
      </w:r>
      <w:r w:rsidRPr="004F111A">
        <w:rPr>
          <w:rFonts w:ascii="Tw Cen MT" w:hAnsi="Tw Cen MT"/>
          <w:sz w:val="20"/>
          <w:szCs w:val="20"/>
        </w:rPr>
        <w:br/>
        <w:t>London E14 6ND</w:t>
      </w:r>
      <w:r w:rsidRPr="004F111A">
        <w:rPr>
          <w:rFonts w:ascii="Tw Cen MT" w:hAnsi="Tw Cen MT"/>
          <w:sz w:val="20"/>
          <w:szCs w:val="20"/>
        </w:rPr>
        <w:br/>
      </w:r>
    </w:p>
    <w:p w14:paraId="3B1D9F5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Soa Zamun</w:t>
      </w:r>
      <w:r w:rsidRPr="004F111A">
        <w:rPr>
          <w:rFonts w:ascii="Tw Cen MT" w:hAnsi="Tw Cen MT"/>
          <w:sz w:val="20"/>
          <w:szCs w:val="20"/>
        </w:rPr>
        <w:br/>
        <w:t>Student ID: 2744</w:t>
      </w:r>
      <w:r w:rsidRPr="004F111A">
        <w:rPr>
          <w:rFonts w:ascii="Tw Cen MT" w:hAnsi="Tw Cen MT"/>
          <w:sz w:val="20"/>
          <w:szCs w:val="20"/>
        </w:rPr>
        <w:br/>
        <w:t>Flat 9, Gosling House</w:t>
      </w:r>
      <w:r w:rsidRPr="004F111A">
        <w:rPr>
          <w:rFonts w:ascii="Tw Cen MT" w:hAnsi="Tw Cen MT"/>
          <w:sz w:val="20"/>
          <w:szCs w:val="20"/>
        </w:rPr>
        <w:br/>
        <w:t>Sutton Street London E1</w:t>
      </w:r>
      <w:r w:rsidRPr="004F111A">
        <w:rPr>
          <w:rFonts w:ascii="Tw Cen MT" w:hAnsi="Tw Cen MT"/>
          <w:sz w:val="20"/>
          <w:szCs w:val="20"/>
        </w:rPr>
        <w:br/>
        <w:t>0AU</w:t>
      </w:r>
      <w:r w:rsidRPr="004F111A">
        <w:rPr>
          <w:rFonts w:ascii="Tw Cen MT" w:hAnsi="Tw Cen MT"/>
          <w:sz w:val="20"/>
          <w:szCs w:val="20"/>
        </w:rPr>
        <w:br/>
      </w:r>
    </w:p>
    <w:p w14:paraId="7A766E8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Tasneem Hussain</w:t>
      </w:r>
      <w:r w:rsidRPr="004F111A">
        <w:rPr>
          <w:rFonts w:ascii="Tw Cen MT" w:hAnsi="Tw Cen MT"/>
          <w:sz w:val="20"/>
          <w:szCs w:val="20"/>
        </w:rPr>
        <w:br/>
        <w:t>Student ID: 2745</w:t>
      </w:r>
      <w:r w:rsidRPr="004F111A">
        <w:rPr>
          <w:rFonts w:ascii="Tw Cen MT" w:hAnsi="Tw Cen MT"/>
          <w:sz w:val="20"/>
          <w:szCs w:val="20"/>
        </w:rPr>
        <w:br/>
        <w:t>25 New River Way London</w:t>
      </w:r>
      <w:r w:rsidRPr="004F111A">
        <w:rPr>
          <w:rFonts w:ascii="Tw Cen MT" w:hAnsi="Tw Cen MT"/>
          <w:sz w:val="20"/>
          <w:szCs w:val="20"/>
        </w:rPr>
        <w:br/>
        <w:t>N4 2ND</w:t>
      </w:r>
      <w:r w:rsidRPr="004F111A">
        <w:rPr>
          <w:rFonts w:ascii="Tw Cen MT" w:hAnsi="Tw Cen MT"/>
          <w:sz w:val="20"/>
          <w:szCs w:val="20"/>
        </w:rPr>
        <w:br/>
      </w:r>
    </w:p>
    <w:p w14:paraId="2C7BD59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Tashin Sazaratul</w:t>
      </w:r>
      <w:r w:rsidRPr="004F111A">
        <w:rPr>
          <w:rFonts w:ascii="Tw Cen MT" w:hAnsi="Tw Cen MT"/>
          <w:sz w:val="20"/>
          <w:szCs w:val="20"/>
        </w:rPr>
        <w:br/>
        <w:t>Student ID: 2746</w:t>
      </w:r>
      <w:r w:rsidRPr="004F111A">
        <w:rPr>
          <w:rFonts w:ascii="Tw Cen MT" w:hAnsi="Tw Cen MT"/>
          <w:sz w:val="20"/>
          <w:szCs w:val="20"/>
        </w:rPr>
        <w:br/>
        <w:t>472 Teviot Street London</w:t>
      </w:r>
      <w:r w:rsidRPr="004F111A">
        <w:rPr>
          <w:rFonts w:ascii="Tw Cen MT" w:hAnsi="Tw Cen MT"/>
          <w:sz w:val="20"/>
          <w:szCs w:val="20"/>
        </w:rPr>
        <w:br/>
        <w:t>E14 6QU</w:t>
      </w:r>
      <w:r w:rsidRPr="004F111A">
        <w:rPr>
          <w:rFonts w:ascii="Tw Cen MT" w:hAnsi="Tw Cen MT"/>
          <w:sz w:val="20"/>
          <w:szCs w:val="20"/>
        </w:rPr>
        <w:br/>
      </w:r>
    </w:p>
    <w:p w14:paraId="25BCD3F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Kimti Miah</w:t>
      </w:r>
      <w:r w:rsidRPr="004F111A">
        <w:rPr>
          <w:rFonts w:ascii="Tw Cen MT" w:hAnsi="Tw Cen MT"/>
          <w:sz w:val="20"/>
          <w:szCs w:val="20"/>
        </w:rPr>
        <w:br/>
        <w:t>Student ID: 2747</w:t>
      </w:r>
      <w:r w:rsidRPr="004F111A">
        <w:rPr>
          <w:rFonts w:ascii="Tw Cen MT" w:hAnsi="Tw Cen MT"/>
          <w:sz w:val="20"/>
          <w:szCs w:val="20"/>
        </w:rPr>
        <w:br/>
        <w:t>Flat B Burley House</w:t>
      </w:r>
      <w:r w:rsidRPr="004F111A">
        <w:rPr>
          <w:rFonts w:ascii="Tw Cen MT" w:hAnsi="Tw Cen MT"/>
          <w:sz w:val="20"/>
          <w:szCs w:val="20"/>
        </w:rPr>
        <w:br/>
        <w:t>London E1 0RQ</w:t>
      </w:r>
      <w:r w:rsidRPr="004F111A">
        <w:rPr>
          <w:rFonts w:ascii="Tw Cen MT" w:hAnsi="Tw Cen MT"/>
          <w:sz w:val="20"/>
          <w:szCs w:val="20"/>
        </w:rPr>
        <w:br/>
      </w:r>
    </w:p>
    <w:p w14:paraId="581BD49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Zihan Miah</w:t>
      </w:r>
      <w:r w:rsidRPr="004F111A">
        <w:rPr>
          <w:rFonts w:ascii="Tw Cen MT" w:hAnsi="Tw Cen MT"/>
          <w:sz w:val="20"/>
          <w:szCs w:val="20"/>
        </w:rPr>
        <w:br/>
        <w:t>Student ID: 2748</w:t>
      </w:r>
      <w:r w:rsidRPr="004F111A">
        <w:rPr>
          <w:rFonts w:ascii="Tw Cen MT" w:hAnsi="Tw Cen MT"/>
          <w:sz w:val="20"/>
          <w:szCs w:val="20"/>
        </w:rPr>
        <w:br/>
        <w:t>Flat B Burley House</w:t>
      </w:r>
      <w:r w:rsidRPr="004F111A">
        <w:rPr>
          <w:rFonts w:ascii="Tw Cen MT" w:hAnsi="Tw Cen MT"/>
          <w:sz w:val="20"/>
          <w:szCs w:val="20"/>
        </w:rPr>
        <w:br/>
        <w:t>London E1 0RQ</w:t>
      </w:r>
      <w:r w:rsidRPr="004F111A">
        <w:rPr>
          <w:rFonts w:ascii="Tw Cen MT" w:hAnsi="Tw Cen MT"/>
          <w:sz w:val="20"/>
          <w:szCs w:val="20"/>
        </w:rPr>
        <w:br/>
      </w:r>
    </w:p>
    <w:p w14:paraId="3EB6767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Salman Azad</w:t>
      </w:r>
      <w:r w:rsidRPr="004F111A">
        <w:rPr>
          <w:rFonts w:ascii="Tw Cen MT" w:hAnsi="Tw Cen MT"/>
          <w:sz w:val="20"/>
          <w:szCs w:val="20"/>
        </w:rPr>
        <w:br/>
        <w:t>Student ID: 2749</w:t>
      </w:r>
      <w:r w:rsidRPr="004F111A">
        <w:rPr>
          <w:rFonts w:ascii="Tw Cen MT" w:hAnsi="Tw Cen MT"/>
          <w:sz w:val="20"/>
          <w:szCs w:val="20"/>
        </w:rPr>
        <w:br/>
        <w:t>Flat 121, The Lock</w:t>
      </w:r>
      <w:r w:rsidRPr="004F111A">
        <w:rPr>
          <w:rFonts w:ascii="Tw Cen MT" w:hAnsi="Tw Cen MT"/>
          <w:sz w:val="20"/>
          <w:szCs w:val="20"/>
        </w:rPr>
        <w:br/>
        <w:t>Building 72 High Street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London E15 2QG</w:t>
      </w:r>
      <w:r w:rsidRPr="004F111A">
        <w:rPr>
          <w:rFonts w:ascii="Tw Cen MT" w:hAnsi="Tw Cen MT"/>
          <w:sz w:val="20"/>
          <w:szCs w:val="20"/>
        </w:rPr>
        <w:br/>
      </w:r>
    </w:p>
    <w:p w14:paraId="78ECCC5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Sajjadu zaman</w:t>
      </w:r>
      <w:r w:rsidRPr="004F111A">
        <w:rPr>
          <w:rFonts w:ascii="Tw Cen MT" w:hAnsi="Tw Cen MT"/>
          <w:sz w:val="20"/>
          <w:szCs w:val="20"/>
        </w:rPr>
        <w:br/>
        <w:t>Student ID: 2750</w:t>
      </w:r>
      <w:r w:rsidRPr="004F111A">
        <w:rPr>
          <w:rFonts w:ascii="Tw Cen MT" w:hAnsi="Tw Cen MT"/>
          <w:sz w:val="20"/>
          <w:szCs w:val="20"/>
        </w:rPr>
        <w:br/>
        <w:t>17 Clovelly Way E1 0SE</w:t>
      </w:r>
      <w:r w:rsidRPr="004F111A">
        <w:rPr>
          <w:rFonts w:ascii="Tw Cen MT" w:hAnsi="Tw Cen MT"/>
          <w:sz w:val="20"/>
          <w:szCs w:val="20"/>
        </w:rPr>
        <w:br/>
      </w:r>
    </w:p>
    <w:p w14:paraId="2F67F62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Kabir Hasan</w:t>
      </w:r>
      <w:r w:rsidRPr="004F111A">
        <w:rPr>
          <w:rFonts w:ascii="Tw Cen MT" w:hAnsi="Tw Cen MT"/>
          <w:sz w:val="20"/>
          <w:szCs w:val="20"/>
        </w:rPr>
        <w:br/>
        <w:t>Student ID: 2751</w:t>
      </w:r>
      <w:r w:rsidRPr="004F111A">
        <w:rPr>
          <w:rFonts w:ascii="Tw Cen MT" w:hAnsi="Tw Cen MT"/>
          <w:sz w:val="20"/>
          <w:szCs w:val="20"/>
        </w:rPr>
        <w:br/>
        <w:t>Flat 16, Hughes Mansions</w:t>
      </w:r>
      <w:r w:rsidRPr="004F111A">
        <w:rPr>
          <w:rFonts w:ascii="Tw Cen MT" w:hAnsi="Tw Cen MT"/>
          <w:sz w:val="20"/>
          <w:szCs w:val="20"/>
        </w:rPr>
        <w:br/>
        <w:t>Vallance Road E1 5BH</w:t>
      </w:r>
      <w:r w:rsidRPr="004F111A">
        <w:rPr>
          <w:rFonts w:ascii="Tw Cen MT" w:hAnsi="Tw Cen MT"/>
          <w:sz w:val="20"/>
          <w:szCs w:val="20"/>
        </w:rPr>
        <w:br/>
      </w:r>
    </w:p>
    <w:p w14:paraId="425B1A3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Adil Kazi</w:t>
      </w:r>
      <w:r w:rsidRPr="004F111A">
        <w:rPr>
          <w:rFonts w:ascii="Tw Cen MT" w:hAnsi="Tw Cen MT"/>
          <w:sz w:val="20"/>
          <w:szCs w:val="20"/>
        </w:rPr>
        <w:br/>
        <w:t>Student ID: 2752</w:t>
      </w:r>
      <w:r w:rsidRPr="004F111A">
        <w:rPr>
          <w:rFonts w:ascii="Tw Cen MT" w:hAnsi="Tw Cen MT"/>
          <w:sz w:val="20"/>
          <w:szCs w:val="20"/>
        </w:rPr>
        <w:br/>
        <w:t>Flat 35, Arthur Deakin</w:t>
      </w:r>
      <w:r w:rsidRPr="004F111A">
        <w:rPr>
          <w:rFonts w:ascii="Tw Cen MT" w:hAnsi="Tw Cen MT"/>
          <w:sz w:val="20"/>
          <w:szCs w:val="20"/>
        </w:rPr>
        <w:br/>
        <w:t>House Hunton Street</w:t>
      </w:r>
      <w:r w:rsidRPr="004F111A">
        <w:rPr>
          <w:rFonts w:ascii="Tw Cen MT" w:hAnsi="Tw Cen MT"/>
          <w:sz w:val="20"/>
          <w:szCs w:val="20"/>
        </w:rPr>
        <w:br/>
        <w:t>London E1 5HF</w:t>
      </w:r>
      <w:r w:rsidRPr="004F111A">
        <w:rPr>
          <w:rFonts w:ascii="Tw Cen MT" w:hAnsi="Tw Cen MT"/>
          <w:sz w:val="20"/>
          <w:szCs w:val="20"/>
        </w:rPr>
        <w:br/>
      </w:r>
    </w:p>
    <w:p w14:paraId="3C08DCD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Tahmid Hussain</w:t>
      </w:r>
      <w:r w:rsidRPr="004F111A">
        <w:rPr>
          <w:rFonts w:ascii="Tw Cen MT" w:hAnsi="Tw Cen MT"/>
          <w:sz w:val="20"/>
          <w:szCs w:val="20"/>
        </w:rPr>
        <w:br/>
        <w:t>Student ID: 2753</w:t>
      </w:r>
      <w:r w:rsidRPr="004F111A">
        <w:rPr>
          <w:rFonts w:ascii="Tw Cen MT" w:hAnsi="Tw Cen MT"/>
          <w:sz w:val="20"/>
          <w:szCs w:val="20"/>
        </w:rPr>
        <w:br/>
        <w:t>30 Gliddon Drive London</w:t>
      </w:r>
      <w:r w:rsidRPr="004F111A">
        <w:rPr>
          <w:rFonts w:ascii="Tw Cen MT" w:hAnsi="Tw Cen MT"/>
          <w:sz w:val="20"/>
          <w:szCs w:val="20"/>
        </w:rPr>
        <w:br/>
        <w:t>E5 8LA</w:t>
      </w:r>
      <w:r w:rsidRPr="004F111A">
        <w:rPr>
          <w:rFonts w:ascii="Tw Cen MT" w:hAnsi="Tw Cen MT"/>
          <w:sz w:val="20"/>
          <w:szCs w:val="20"/>
        </w:rPr>
        <w:br/>
      </w:r>
    </w:p>
    <w:p w14:paraId="3B0BD99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Mahir Hassan</w:t>
      </w:r>
      <w:r w:rsidRPr="004F111A">
        <w:rPr>
          <w:rFonts w:ascii="Tw Cen MT" w:hAnsi="Tw Cen MT"/>
          <w:sz w:val="20"/>
          <w:szCs w:val="20"/>
        </w:rPr>
        <w:br/>
        <w:t>Student ID: 2754</w:t>
      </w:r>
      <w:r w:rsidRPr="004F111A">
        <w:rPr>
          <w:rFonts w:ascii="Tw Cen MT" w:hAnsi="Tw Cen MT"/>
          <w:sz w:val="20"/>
          <w:szCs w:val="20"/>
        </w:rPr>
        <w:br/>
        <w:t>70 Morton Close London</w:t>
      </w:r>
      <w:r w:rsidRPr="004F111A">
        <w:rPr>
          <w:rFonts w:ascii="Tw Cen MT" w:hAnsi="Tw Cen MT"/>
          <w:sz w:val="20"/>
          <w:szCs w:val="20"/>
        </w:rPr>
        <w:br/>
        <w:t>E1 2QT</w:t>
      </w:r>
      <w:r w:rsidRPr="004F111A">
        <w:rPr>
          <w:rFonts w:ascii="Tw Cen MT" w:hAnsi="Tw Cen MT"/>
          <w:sz w:val="20"/>
          <w:szCs w:val="20"/>
        </w:rPr>
        <w:br/>
      </w:r>
    </w:p>
    <w:p w14:paraId="50A6B73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Ahmed Abdirahman</w:t>
      </w:r>
      <w:r w:rsidRPr="004F111A">
        <w:rPr>
          <w:rFonts w:ascii="Tw Cen MT" w:hAnsi="Tw Cen MT"/>
          <w:sz w:val="20"/>
          <w:szCs w:val="20"/>
        </w:rPr>
        <w:br/>
        <w:t>Student ID: 2755</w:t>
      </w:r>
      <w:r w:rsidRPr="004F111A">
        <w:rPr>
          <w:rFonts w:ascii="Tw Cen MT" w:hAnsi="Tw Cen MT"/>
          <w:sz w:val="20"/>
          <w:szCs w:val="20"/>
        </w:rPr>
        <w:br/>
        <w:t>Flat 44, Stafford Cripps</w:t>
      </w:r>
      <w:r w:rsidRPr="004F111A">
        <w:rPr>
          <w:rFonts w:ascii="Tw Cen MT" w:hAnsi="Tw Cen MT"/>
          <w:sz w:val="20"/>
          <w:szCs w:val="20"/>
        </w:rPr>
        <w:br/>
        <w:t>House Globe Road London</w:t>
      </w:r>
      <w:r w:rsidRPr="004F111A">
        <w:rPr>
          <w:rFonts w:ascii="Tw Cen MT" w:hAnsi="Tw Cen MT"/>
          <w:sz w:val="20"/>
          <w:szCs w:val="20"/>
        </w:rPr>
        <w:br/>
        <w:t>E2 0LN</w:t>
      </w:r>
      <w:r w:rsidRPr="004F111A">
        <w:rPr>
          <w:rFonts w:ascii="Tw Cen MT" w:hAnsi="Tw Cen MT"/>
          <w:sz w:val="20"/>
          <w:szCs w:val="20"/>
        </w:rPr>
        <w:br/>
      </w:r>
    </w:p>
    <w:p w14:paraId="26CF988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Mohamed Mohelbi</w:t>
      </w:r>
      <w:r w:rsidRPr="004F111A">
        <w:rPr>
          <w:rFonts w:ascii="Tw Cen MT" w:hAnsi="Tw Cen MT"/>
          <w:sz w:val="20"/>
          <w:szCs w:val="20"/>
        </w:rPr>
        <w:br/>
        <w:t>Student ID: 2756</w:t>
      </w:r>
      <w:r w:rsidRPr="004F111A">
        <w:rPr>
          <w:rFonts w:ascii="Tw Cen MT" w:hAnsi="Tw Cen MT"/>
          <w:sz w:val="20"/>
          <w:szCs w:val="20"/>
        </w:rPr>
        <w:br/>
        <w:t>Flat 98, Guinness Court</w:t>
      </w:r>
      <w:r w:rsidRPr="004F111A">
        <w:rPr>
          <w:rFonts w:ascii="Tw Cen MT" w:hAnsi="Tw Cen MT"/>
          <w:sz w:val="20"/>
          <w:szCs w:val="20"/>
        </w:rPr>
        <w:br/>
        <w:t>Mansell Street London E1</w:t>
      </w:r>
      <w:r w:rsidRPr="004F111A">
        <w:rPr>
          <w:rFonts w:ascii="Tw Cen MT" w:hAnsi="Tw Cen MT"/>
          <w:sz w:val="20"/>
          <w:szCs w:val="20"/>
        </w:rPr>
        <w:br/>
        <w:t>8AQ</w:t>
      </w:r>
      <w:r w:rsidRPr="004F111A">
        <w:rPr>
          <w:rFonts w:ascii="Tw Cen MT" w:hAnsi="Tw Cen MT"/>
          <w:sz w:val="20"/>
          <w:szCs w:val="20"/>
        </w:rPr>
        <w:br/>
      </w:r>
    </w:p>
    <w:p w14:paraId="051ACA2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Jannatul Nessa Molla</w:t>
      </w:r>
      <w:r w:rsidRPr="004F111A">
        <w:rPr>
          <w:rFonts w:ascii="Tw Cen MT" w:hAnsi="Tw Cen MT"/>
          <w:sz w:val="20"/>
          <w:szCs w:val="20"/>
        </w:rPr>
        <w:br/>
        <w:t>Student ID: 2757</w:t>
      </w:r>
      <w:r w:rsidRPr="004F111A">
        <w:rPr>
          <w:rFonts w:ascii="Tw Cen MT" w:hAnsi="Tw Cen MT"/>
          <w:sz w:val="20"/>
          <w:szCs w:val="20"/>
        </w:rPr>
        <w:br/>
        <w:t>6 stockholm house</w:t>
      </w:r>
      <w:r w:rsidRPr="004F111A">
        <w:rPr>
          <w:rFonts w:ascii="Tw Cen MT" w:hAnsi="Tw Cen MT"/>
          <w:sz w:val="20"/>
          <w:szCs w:val="20"/>
        </w:rPr>
        <w:br/>
        <w:t>Swedenborg Gardens</w:t>
      </w:r>
      <w:r w:rsidRPr="004F111A">
        <w:rPr>
          <w:rFonts w:ascii="Tw Cen MT" w:hAnsi="Tw Cen MT"/>
          <w:sz w:val="20"/>
          <w:szCs w:val="20"/>
        </w:rPr>
        <w:br/>
        <w:t>London E1 8HR</w:t>
      </w:r>
      <w:r w:rsidRPr="004F111A">
        <w:rPr>
          <w:rFonts w:ascii="Tw Cen MT" w:hAnsi="Tw Cen MT"/>
          <w:sz w:val="20"/>
          <w:szCs w:val="20"/>
        </w:rPr>
        <w:br/>
      </w:r>
    </w:p>
    <w:p w14:paraId="6FC94D7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Riha Islam</w:t>
      </w:r>
      <w:r w:rsidRPr="004F111A">
        <w:rPr>
          <w:rFonts w:ascii="Tw Cen MT" w:hAnsi="Tw Cen MT"/>
          <w:sz w:val="20"/>
          <w:szCs w:val="20"/>
        </w:rPr>
        <w:br/>
        <w:t>Student ID: 2758</w:t>
      </w:r>
      <w:r w:rsidRPr="004F111A">
        <w:rPr>
          <w:rFonts w:ascii="Tw Cen MT" w:hAnsi="Tw Cen MT"/>
          <w:sz w:val="20"/>
          <w:szCs w:val="20"/>
        </w:rPr>
        <w:br/>
        <w:t>Flat 20, Rogers Estate</w:t>
      </w:r>
      <w:r w:rsidRPr="004F111A">
        <w:rPr>
          <w:rFonts w:ascii="Tw Cen MT" w:hAnsi="Tw Cen MT"/>
          <w:sz w:val="20"/>
          <w:szCs w:val="20"/>
        </w:rPr>
        <w:br/>
        <w:t>Globe Road London E2 0JY</w:t>
      </w:r>
      <w:r w:rsidRPr="004F111A">
        <w:rPr>
          <w:rFonts w:ascii="Tw Cen MT" w:hAnsi="Tw Cen MT"/>
          <w:sz w:val="20"/>
          <w:szCs w:val="20"/>
        </w:rPr>
        <w:br/>
      </w:r>
    </w:p>
    <w:p w14:paraId="18ACF91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Sadiqur Rahman</w:t>
      </w:r>
      <w:r w:rsidRPr="004F111A">
        <w:rPr>
          <w:rFonts w:ascii="Tw Cen MT" w:hAnsi="Tw Cen MT"/>
          <w:sz w:val="20"/>
          <w:szCs w:val="20"/>
        </w:rPr>
        <w:br/>
        <w:t>Student ID: 2759</w:t>
      </w:r>
      <w:r w:rsidRPr="004F111A">
        <w:rPr>
          <w:rFonts w:ascii="Tw Cen MT" w:hAnsi="Tw Cen MT"/>
          <w:sz w:val="20"/>
          <w:szCs w:val="20"/>
        </w:rPr>
        <w:br/>
        <w:t>79 Salmon Lane London</w:t>
      </w:r>
      <w:r w:rsidRPr="004F111A">
        <w:rPr>
          <w:rFonts w:ascii="Tw Cen MT" w:hAnsi="Tw Cen MT"/>
          <w:sz w:val="20"/>
          <w:szCs w:val="20"/>
        </w:rPr>
        <w:br/>
        <w:t>E14 7NA</w:t>
      </w:r>
      <w:r w:rsidRPr="004F111A">
        <w:rPr>
          <w:rFonts w:ascii="Tw Cen MT" w:hAnsi="Tw Cen MT"/>
          <w:sz w:val="20"/>
          <w:szCs w:val="20"/>
        </w:rPr>
        <w:br/>
      </w:r>
    </w:p>
    <w:p w14:paraId="3EDD9A3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Aliyah Adem</w:t>
      </w:r>
      <w:r w:rsidRPr="004F111A">
        <w:rPr>
          <w:rFonts w:ascii="Tw Cen MT" w:hAnsi="Tw Cen MT"/>
          <w:sz w:val="20"/>
          <w:szCs w:val="20"/>
        </w:rPr>
        <w:br/>
        <w:t>Student ID: 2760</w:t>
      </w:r>
      <w:r w:rsidRPr="004F111A">
        <w:rPr>
          <w:rFonts w:ascii="Tw Cen MT" w:hAnsi="Tw Cen MT"/>
          <w:sz w:val="20"/>
          <w:szCs w:val="20"/>
        </w:rPr>
        <w:br/>
        <w:t>Flat 2, Adam Meere House</w:t>
      </w:r>
      <w:r w:rsidRPr="004F111A">
        <w:rPr>
          <w:rFonts w:ascii="Tw Cen MT" w:hAnsi="Tw Cen MT"/>
          <w:sz w:val="20"/>
          <w:szCs w:val="20"/>
        </w:rPr>
        <w:br/>
        <w:t>24 Tarling Street London</w:t>
      </w:r>
      <w:r w:rsidRPr="004F111A">
        <w:rPr>
          <w:rFonts w:ascii="Tw Cen MT" w:hAnsi="Tw Cen MT"/>
          <w:sz w:val="20"/>
          <w:szCs w:val="20"/>
        </w:rPr>
        <w:br/>
        <w:t>E1 0AD</w:t>
      </w:r>
      <w:r w:rsidRPr="004F111A">
        <w:rPr>
          <w:rFonts w:ascii="Tw Cen MT" w:hAnsi="Tw Cen MT"/>
          <w:sz w:val="20"/>
          <w:szCs w:val="20"/>
        </w:rPr>
        <w:br/>
      </w:r>
    </w:p>
    <w:p w14:paraId="5670F64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Zaman Max</w:t>
      </w:r>
      <w:r w:rsidRPr="004F111A">
        <w:rPr>
          <w:rFonts w:ascii="Tw Cen MT" w:hAnsi="Tw Cen MT"/>
          <w:sz w:val="20"/>
          <w:szCs w:val="20"/>
        </w:rPr>
        <w:br/>
        <w:t>Student ID: 2761</w:t>
      </w:r>
      <w:r w:rsidRPr="004F111A">
        <w:rPr>
          <w:rFonts w:ascii="Tw Cen MT" w:hAnsi="Tw Cen MT"/>
          <w:sz w:val="20"/>
          <w:szCs w:val="20"/>
        </w:rPr>
        <w:br/>
        <w:t>25 Lion Mills Hackney</w:t>
      </w:r>
      <w:r w:rsidRPr="004F111A">
        <w:rPr>
          <w:rFonts w:ascii="Tw Cen MT" w:hAnsi="Tw Cen MT"/>
          <w:sz w:val="20"/>
          <w:szCs w:val="20"/>
        </w:rPr>
        <w:br/>
        <w:t>Road London E2 7ST</w:t>
      </w:r>
      <w:r w:rsidRPr="004F111A">
        <w:rPr>
          <w:rFonts w:ascii="Tw Cen MT" w:hAnsi="Tw Cen MT"/>
          <w:sz w:val="20"/>
          <w:szCs w:val="20"/>
        </w:rPr>
        <w:br/>
      </w:r>
    </w:p>
    <w:p w14:paraId="46A60A7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Ahirah Habib</w:t>
      </w:r>
      <w:r w:rsidRPr="004F111A">
        <w:rPr>
          <w:rFonts w:ascii="Tw Cen MT" w:hAnsi="Tw Cen MT"/>
          <w:sz w:val="20"/>
          <w:szCs w:val="20"/>
        </w:rPr>
        <w:br/>
        <w:t>Student ID: 2762</w:t>
      </w:r>
      <w:r w:rsidRPr="004F111A">
        <w:rPr>
          <w:rFonts w:ascii="Tw Cen MT" w:hAnsi="Tw Cen MT"/>
          <w:sz w:val="20"/>
          <w:szCs w:val="20"/>
        </w:rPr>
        <w:br/>
        <w:t>Flat 701, Penn Court 4</w:t>
      </w:r>
      <w:r w:rsidRPr="004F111A">
        <w:rPr>
          <w:rFonts w:ascii="Tw Cen MT" w:hAnsi="Tw Cen MT"/>
          <w:sz w:val="20"/>
          <w:szCs w:val="20"/>
        </w:rPr>
        <w:br/>
        <w:t>Williamsburg Plaza</w:t>
      </w:r>
      <w:r w:rsidRPr="004F111A">
        <w:rPr>
          <w:rFonts w:ascii="Tw Cen MT" w:hAnsi="Tw Cen MT"/>
          <w:sz w:val="20"/>
          <w:szCs w:val="20"/>
        </w:rPr>
        <w:br/>
        <w:t>London E14 9XT</w:t>
      </w:r>
      <w:r w:rsidRPr="004F111A">
        <w:rPr>
          <w:rFonts w:ascii="Tw Cen MT" w:hAnsi="Tw Cen MT"/>
          <w:sz w:val="20"/>
          <w:szCs w:val="20"/>
        </w:rPr>
        <w:br/>
      </w:r>
    </w:p>
    <w:p w14:paraId="6AED5CC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Jaema Hussain</w:t>
      </w:r>
      <w:r w:rsidRPr="004F111A">
        <w:rPr>
          <w:rFonts w:ascii="Tw Cen MT" w:hAnsi="Tw Cen MT"/>
          <w:sz w:val="20"/>
          <w:szCs w:val="20"/>
        </w:rPr>
        <w:br/>
        <w:t>Student ID: 2763</w:t>
      </w:r>
      <w:r w:rsidRPr="004F111A">
        <w:rPr>
          <w:rFonts w:ascii="Tw Cen MT" w:hAnsi="Tw Cen MT"/>
          <w:sz w:val="20"/>
          <w:szCs w:val="20"/>
        </w:rPr>
        <w:br/>
        <w:t>Flat 9, Lion Court 435</w:t>
      </w:r>
      <w:r w:rsidRPr="004F111A">
        <w:rPr>
          <w:rFonts w:ascii="Tw Cen MT" w:hAnsi="Tw Cen MT"/>
          <w:sz w:val="20"/>
          <w:szCs w:val="20"/>
        </w:rPr>
        <w:br/>
        <w:t>The Highway London E1W</w:t>
      </w:r>
      <w:r w:rsidRPr="004F111A">
        <w:rPr>
          <w:rFonts w:ascii="Tw Cen MT" w:hAnsi="Tw Cen MT"/>
          <w:sz w:val="20"/>
          <w:szCs w:val="20"/>
        </w:rPr>
        <w:br/>
        <w:t>3HT</w:t>
      </w:r>
      <w:r w:rsidRPr="004F111A">
        <w:rPr>
          <w:rFonts w:ascii="Tw Cen MT" w:hAnsi="Tw Cen MT"/>
          <w:sz w:val="20"/>
          <w:szCs w:val="20"/>
        </w:rPr>
        <w:br/>
      </w:r>
    </w:p>
    <w:p w14:paraId="2F0D832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Mohammad Anuraz Uddin</w:t>
      </w:r>
      <w:r w:rsidRPr="004F111A">
        <w:rPr>
          <w:rFonts w:ascii="Tw Cen MT" w:hAnsi="Tw Cen MT"/>
          <w:sz w:val="20"/>
          <w:szCs w:val="20"/>
        </w:rPr>
        <w:br/>
        <w:t>Student ID: 2764</w:t>
      </w:r>
      <w:r w:rsidRPr="004F111A">
        <w:rPr>
          <w:rFonts w:ascii="Tw Cen MT" w:hAnsi="Tw Cen MT"/>
          <w:sz w:val="20"/>
          <w:szCs w:val="20"/>
        </w:rPr>
        <w:br/>
        <w:t>Flat 5, Anne Goodman</w:t>
      </w:r>
      <w:r w:rsidRPr="004F111A">
        <w:rPr>
          <w:rFonts w:ascii="Tw Cen MT" w:hAnsi="Tw Cen MT"/>
          <w:sz w:val="20"/>
          <w:szCs w:val="20"/>
        </w:rPr>
        <w:br/>
        <w:t>House Jubilee Street</w:t>
      </w:r>
      <w:r w:rsidRPr="004F111A">
        <w:rPr>
          <w:rFonts w:ascii="Tw Cen MT" w:hAnsi="Tw Cen MT"/>
          <w:sz w:val="20"/>
          <w:szCs w:val="20"/>
        </w:rPr>
        <w:br/>
        <w:t>London E1 3ER</w:t>
      </w:r>
      <w:r w:rsidRPr="004F111A">
        <w:rPr>
          <w:rFonts w:ascii="Tw Cen MT" w:hAnsi="Tw Cen MT"/>
          <w:sz w:val="20"/>
          <w:szCs w:val="20"/>
        </w:rPr>
        <w:br/>
      </w:r>
    </w:p>
    <w:p w14:paraId="346C696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Tanzil Khan</w:t>
      </w:r>
      <w:r w:rsidRPr="004F111A">
        <w:rPr>
          <w:rFonts w:ascii="Tw Cen MT" w:hAnsi="Tw Cen MT"/>
          <w:sz w:val="20"/>
          <w:szCs w:val="20"/>
        </w:rPr>
        <w:br/>
        <w:t>Student ID: 2765</w:t>
      </w:r>
      <w:r w:rsidRPr="004F111A">
        <w:rPr>
          <w:rFonts w:ascii="Tw Cen MT" w:hAnsi="Tw Cen MT"/>
          <w:sz w:val="20"/>
          <w:szCs w:val="20"/>
        </w:rPr>
        <w:br/>
        <w:t>Flat 10, John Riley</w:t>
      </w:r>
      <w:r w:rsidRPr="004F111A">
        <w:rPr>
          <w:rFonts w:ascii="Tw Cen MT" w:hAnsi="Tw Cen MT"/>
          <w:sz w:val="20"/>
          <w:szCs w:val="20"/>
        </w:rPr>
        <w:br/>
        <w:t>House 6 Geoffrey Chaucer</w:t>
      </w:r>
      <w:r w:rsidRPr="004F111A">
        <w:rPr>
          <w:rFonts w:ascii="Tw Cen MT" w:hAnsi="Tw Cen MT"/>
          <w:sz w:val="20"/>
          <w:szCs w:val="20"/>
        </w:rPr>
        <w:br/>
        <w:t>Way London E3 4DW</w:t>
      </w:r>
      <w:r w:rsidRPr="004F111A">
        <w:rPr>
          <w:rFonts w:ascii="Tw Cen MT" w:hAnsi="Tw Cen MT"/>
          <w:sz w:val="20"/>
          <w:szCs w:val="20"/>
        </w:rPr>
        <w:br/>
      </w:r>
    </w:p>
    <w:p w14:paraId="3E15254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Salman Hossain</w:t>
      </w:r>
      <w:r w:rsidRPr="004F111A">
        <w:rPr>
          <w:rFonts w:ascii="Tw Cen MT" w:hAnsi="Tw Cen MT"/>
          <w:sz w:val="20"/>
          <w:szCs w:val="20"/>
        </w:rPr>
        <w:br/>
        <w:t>Student ID: 2766</w:t>
      </w:r>
      <w:r w:rsidRPr="004F111A">
        <w:rPr>
          <w:rFonts w:ascii="Tw Cen MT" w:hAnsi="Tw Cen MT"/>
          <w:sz w:val="20"/>
          <w:szCs w:val="20"/>
        </w:rPr>
        <w:br/>
        <w:t>Flat 5, Lorne House Ben</w:t>
      </w:r>
      <w:r w:rsidRPr="004F111A">
        <w:rPr>
          <w:rFonts w:ascii="Tw Cen MT" w:hAnsi="Tw Cen MT"/>
          <w:sz w:val="20"/>
          <w:szCs w:val="20"/>
        </w:rPr>
        <w:br/>
        <w:t>Jonson Road London E1</w:t>
      </w:r>
      <w:r w:rsidRPr="004F111A">
        <w:rPr>
          <w:rFonts w:ascii="Tw Cen MT" w:hAnsi="Tw Cen MT"/>
          <w:sz w:val="20"/>
          <w:szCs w:val="20"/>
        </w:rPr>
        <w:br/>
        <w:t>4QQ</w:t>
      </w:r>
      <w:r w:rsidRPr="004F111A">
        <w:rPr>
          <w:rFonts w:ascii="Tw Cen MT" w:hAnsi="Tw Cen MT"/>
          <w:sz w:val="20"/>
          <w:szCs w:val="20"/>
        </w:rPr>
        <w:br/>
      </w:r>
    </w:p>
    <w:p w14:paraId="4C450FB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Irfan Miah</w:t>
      </w:r>
      <w:r w:rsidRPr="004F111A">
        <w:rPr>
          <w:rFonts w:ascii="Tw Cen MT" w:hAnsi="Tw Cen MT"/>
          <w:sz w:val="20"/>
          <w:szCs w:val="20"/>
        </w:rPr>
        <w:br/>
        <w:t>Student ID: 2767</w:t>
      </w:r>
      <w:r w:rsidRPr="004F111A">
        <w:rPr>
          <w:rFonts w:ascii="Tw Cen MT" w:hAnsi="Tw Cen MT"/>
          <w:sz w:val="20"/>
          <w:szCs w:val="20"/>
        </w:rPr>
        <w:br/>
        <w:t>Flat 38, Rogers Estate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Globe Road London E2 0JY</w:t>
      </w:r>
      <w:r w:rsidRPr="004F111A">
        <w:rPr>
          <w:rFonts w:ascii="Tw Cen MT" w:hAnsi="Tw Cen MT"/>
          <w:sz w:val="20"/>
          <w:szCs w:val="20"/>
        </w:rPr>
        <w:br/>
      </w:r>
    </w:p>
    <w:p w14:paraId="10785B9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Tanvir Ahmed</w:t>
      </w:r>
      <w:r w:rsidRPr="004F111A">
        <w:rPr>
          <w:rFonts w:ascii="Tw Cen MT" w:hAnsi="Tw Cen MT"/>
          <w:sz w:val="20"/>
          <w:szCs w:val="20"/>
        </w:rPr>
        <w:br/>
        <w:t>Student ID: 2768</w:t>
      </w:r>
      <w:r w:rsidRPr="004F111A">
        <w:rPr>
          <w:rFonts w:ascii="Tw Cen MT" w:hAnsi="Tw Cen MT"/>
          <w:sz w:val="20"/>
          <w:szCs w:val="20"/>
        </w:rPr>
        <w:br/>
        <w:t>Flat 501, Winchester</w:t>
      </w:r>
      <w:r w:rsidRPr="004F111A">
        <w:rPr>
          <w:rFonts w:ascii="Tw Cen MT" w:hAnsi="Tw Cen MT"/>
          <w:sz w:val="20"/>
          <w:szCs w:val="20"/>
        </w:rPr>
        <w:br/>
        <w:t>House 14 New Festival</w:t>
      </w:r>
      <w:r w:rsidRPr="004F111A">
        <w:rPr>
          <w:rFonts w:ascii="Tw Cen MT" w:hAnsi="Tw Cen MT"/>
          <w:sz w:val="20"/>
          <w:szCs w:val="20"/>
        </w:rPr>
        <w:br/>
        <w:t>Avenue London E14 6FS</w:t>
      </w:r>
      <w:r w:rsidRPr="004F111A">
        <w:rPr>
          <w:rFonts w:ascii="Tw Cen MT" w:hAnsi="Tw Cen MT"/>
          <w:sz w:val="20"/>
          <w:szCs w:val="20"/>
        </w:rPr>
        <w:br/>
      </w:r>
    </w:p>
    <w:p w14:paraId="745E523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Altaf Chowdhury</w:t>
      </w:r>
      <w:r w:rsidRPr="004F111A">
        <w:rPr>
          <w:rFonts w:ascii="Tw Cen MT" w:hAnsi="Tw Cen MT"/>
          <w:sz w:val="20"/>
          <w:szCs w:val="20"/>
        </w:rPr>
        <w:br/>
        <w:t>Student ID: 2769</w:t>
      </w:r>
      <w:r w:rsidRPr="004F111A">
        <w:rPr>
          <w:rFonts w:ascii="Tw Cen MT" w:hAnsi="Tw Cen MT"/>
          <w:sz w:val="20"/>
          <w:szCs w:val="20"/>
        </w:rPr>
        <w:br/>
        <w:t>50 Portia Way London E3</w:t>
      </w:r>
      <w:r w:rsidRPr="004F111A">
        <w:rPr>
          <w:rFonts w:ascii="Tw Cen MT" w:hAnsi="Tw Cen MT"/>
          <w:sz w:val="20"/>
          <w:szCs w:val="20"/>
        </w:rPr>
        <w:br/>
        <w:t>4JH</w:t>
      </w:r>
      <w:r w:rsidRPr="004F111A">
        <w:rPr>
          <w:rFonts w:ascii="Tw Cen MT" w:hAnsi="Tw Cen MT"/>
          <w:sz w:val="20"/>
          <w:szCs w:val="20"/>
        </w:rPr>
        <w:br/>
      </w:r>
    </w:p>
    <w:p w14:paraId="6186230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Rima Yesmin</w:t>
      </w:r>
      <w:r w:rsidRPr="004F111A">
        <w:rPr>
          <w:rFonts w:ascii="Tw Cen MT" w:hAnsi="Tw Cen MT"/>
          <w:sz w:val="20"/>
          <w:szCs w:val="20"/>
        </w:rPr>
        <w:br/>
        <w:t>Student ID: 2770</w:t>
      </w:r>
      <w:r w:rsidRPr="004F111A">
        <w:rPr>
          <w:rFonts w:ascii="Tw Cen MT" w:hAnsi="Tw Cen MT"/>
          <w:sz w:val="20"/>
          <w:szCs w:val="20"/>
        </w:rPr>
        <w:br/>
        <w:t>111 Wager Street London</w:t>
      </w:r>
      <w:r w:rsidRPr="004F111A">
        <w:rPr>
          <w:rFonts w:ascii="Tw Cen MT" w:hAnsi="Tw Cen MT"/>
          <w:sz w:val="20"/>
          <w:szCs w:val="20"/>
        </w:rPr>
        <w:br/>
        <w:t>E3 4JR</w:t>
      </w:r>
      <w:r w:rsidRPr="004F111A">
        <w:rPr>
          <w:rFonts w:ascii="Tw Cen MT" w:hAnsi="Tw Cen MT"/>
          <w:sz w:val="20"/>
          <w:szCs w:val="20"/>
        </w:rPr>
        <w:br/>
      </w:r>
    </w:p>
    <w:p w14:paraId="71FAFC8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Nahla Mahmou</w:t>
      </w:r>
      <w:r w:rsidRPr="004F111A">
        <w:rPr>
          <w:rFonts w:ascii="Tw Cen MT" w:hAnsi="Tw Cen MT"/>
          <w:sz w:val="20"/>
          <w:szCs w:val="20"/>
        </w:rPr>
        <w:br/>
        <w:t>Student ID: 2771</w:t>
      </w:r>
      <w:r w:rsidRPr="004F111A">
        <w:rPr>
          <w:rFonts w:ascii="Tw Cen MT" w:hAnsi="Tw Cen MT"/>
          <w:sz w:val="20"/>
          <w:szCs w:val="20"/>
        </w:rPr>
        <w:br/>
        <w:t>56 Claremont Close</w:t>
      </w:r>
      <w:r w:rsidRPr="004F111A">
        <w:rPr>
          <w:rFonts w:ascii="Tw Cen MT" w:hAnsi="Tw Cen MT"/>
          <w:sz w:val="20"/>
          <w:szCs w:val="20"/>
        </w:rPr>
        <w:br/>
        <w:t>London E16 2LR</w:t>
      </w:r>
      <w:r w:rsidRPr="004F111A">
        <w:rPr>
          <w:rFonts w:ascii="Tw Cen MT" w:hAnsi="Tw Cen MT"/>
          <w:sz w:val="20"/>
          <w:szCs w:val="20"/>
        </w:rPr>
        <w:br/>
      </w:r>
    </w:p>
    <w:p w14:paraId="44B7260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Yusra Jannat</w:t>
      </w:r>
      <w:r w:rsidRPr="004F111A">
        <w:rPr>
          <w:rFonts w:ascii="Tw Cen MT" w:hAnsi="Tw Cen MT"/>
          <w:sz w:val="20"/>
          <w:szCs w:val="20"/>
        </w:rPr>
        <w:br/>
        <w:t>Student ID: 2772</w:t>
      </w:r>
      <w:r w:rsidRPr="004F111A">
        <w:rPr>
          <w:rFonts w:ascii="Tw Cen MT" w:hAnsi="Tw Cen MT"/>
          <w:sz w:val="20"/>
          <w:szCs w:val="20"/>
        </w:rPr>
        <w:br/>
        <w:t>14 Vaughan Close</w:t>
      </w:r>
      <w:r w:rsidRPr="004F111A">
        <w:rPr>
          <w:rFonts w:ascii="Tw Cen MT" w:hAnsi="Tw Cen MT"/>
          <w:sz w:val="20"/>
          <w:szCs w:val="20"/>
        </w:rPr>
        <w:br/>
        <w:t>Dartford DA1 2JD</w:t>
      </w:r>
      <w:r w:rsidRPr="004F111A">
        <w:rPr>
          <w:rFonts w:ascii="Tw Cen MT" w:hAnsi="Tw Cen MT"/>
          <w:sz w:val="20"/>
          <w:szCs w:val="20"/>
        </w:rPr>
        <w:br/>
      </w:r>
    </w:p>
    <w:p w14:paraId="413AC9F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Anisa Syeda Yaseen</w:t>
      </w:r>
      <w:r w:rsidRPr="004F111A">
        <w:rPr>
          <w:rFonts w:ascii="Tw Cen MT" w:hAnsi="Tw Cen MT"/>
          <w:sz w:val="20"/>
          <w:szCs w:val="20"/>
        </w:rPr>
        <w:br/>
        <w:t>Student ID: 2773</w:t>
      </w:r>
      <w:r w:rsidRPr="004F111A">
        <w:rPr>
          <w:rFonts w:ascii="Tw Cen MT" w:hAnsi="Tw Cen MT"/>
          <w:sz w:val="20"/>
          <w:szCs w:val="20"/>
        </w:rPr>
        <w:br/>
        <w:t>66 Clearbrook Way London</w:t>
      </w:r>
      <w:r w:rsidRPr="004F111A">
        <w:rPr>
          <w:rFonts w:ascii="Tw Cen MT" w:hAnsi="Tw Cen MT"/>
          <w:sz w:val="20"/>
          <w:szCs w:val="20"/>
        </w:rPr>
        <w:br/>
        <w:t>E1 0SD</w:t>
      </w:r>
      <w:r w:rsidRPr="004F111A">
        <w:rPr>
          <w:rFonts w:ascii="Tw Cen MT" w:hAnsi="Tw Cen MT"/>
          <w:sz w:val="20"/>
          <w:szCs w:val="20"/>
        </w:rPr>
        <w:br/>
      </w:r>
    </w:p>
    <w:p w14:paraId="0762C00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Abid Ullah</w:t>
      </w:r>
      <w:r w:rsidRPr="004F111A">
        <w:rPr>
          <w:rFonts w:ascii="Tw Cen MT" w:hAnsi="Tw Cen MT"/>
          <w:sz w:val="20"/>
          <w:szCs w:val="20"/>
        </w:rPr>
        <w:br/>
        <w:t>Student ID: 2774</w:t>
      </w:r>
      <w:r w:rsidRPr="004F111A">
        <w:rPr>
          <w:rFonts w:ascii="Tw Cen MT" w:hAnsi="Tw Cen MT"/>
          <w:sz w:val="20"/>
          <w:szCs w:val="20"/>
        </w:rPr>
        <w:br/>
        <w:t>Flat 4 62 Glasshouse</w:t>
      </w:r>
      <w:r w:rsidRPr="004F111A">
        <w:rPr>
          <w:rFonts w:ascii="Tw Cen MT" w:hAnsi="Tw Cen MT"/>
          <w:sz w:val="20"/>
          <w:szCs w:val="20"/>
        </w:rPr>
        <w:br/>
        <w:t>Fields London E1W 3AD</w:t>
      </w:r>
      <w:r w:rsidRPr="004F111A">
        <w:rPr>
          <w:rFonts w:ascii="Tw Cen MT" w:hAnsi="Tw Cen MT"/>
          <w:sz w:val="20"/>
          <w:szCs w:val="20"/>
        </w:rPr>
        <w:br/>
      </w:r>
    </w:p>
    <w:p w14:paraId="726DA85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Sumona Simi Hanif</w:t>
      </w:r>
      <w:r w:rsidRPr="004F111A">
        <w:rPr>
          <w:rFonts w:ascii="Tw Cen MT" w:hAnsi="Tw Cen MT"/>
          <w:sz w:val="20"/>
          <w:szCs w:val="20"/>
        </w:rPr>
        <w:br/>
        <w:t>Student ID: 2775</w:t>
      </w:r>
      <w:r w:rsidRPr="004F111A">
        <w:rPr>
          <w:rFonts w:ascii="Tw Cen MT" w:hAnsi="Tw Cen MT"/>
          <w:sz w:val="20"/>
          <w:szCs w:val="20"/>
        </w:rPr>
        <w:br/>
        <w:t>Flat 91, Tait Court 122</w:t>
      </w:r>
      <w:r w:rsidRPr="004F111A">
        <w:rPr>
          <w:rFonts w:ascii="Tw Cen MT" w:hAnsi="Tw Cen MT"/>
          <w:sz w:val="20"/>
          <w:szCs w:val="20"/>
        </w:rPr>
        <w:br/>
        <w:t>St. Stephens Road London</w:t>
      </w:r>
      <w:r w:rsidRPr="004F111A">
        <w:rPr>
          <w:rFonts w:ascii="Tw Cen MT" w:hAnsi="Tw Cen MT"/>
          <w:sz w:val="20"/>
          <w:szCs w:val="20"/>
        </w:rPr>
        <w:br/>
        <w:t>E3 5JS</w:t>
      </w:r>
      <w:r w:rsidRPr="004F111A">
        <w:rPr>
          <w:rFonts w:ascii="Tw Cen MT" w:hAnsi="Tw Cen MT"/>
          <w:sz w:val="20"/>
          <w:szCs w:val="20"/>
        </w:rPr>
        <w:br/>
      </w:r>
    </w:p>
    <w:p w14:paraId="73DF8BE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Bari Mohammed Nihan-ul</w:t>
      </w:r>
      <w:r w:rsidRPr="004F111A">
        <w:rPr>
          <w:rFonts w:ascii="Tw Cen MT" w:hAnsi="Tw Cen MT"/>
          <w:sz w:val="20"/>
          <w:szCs w:val="20"/>
        </w:rPr>
        <w:br/>
        <w:t>Student ID: 2776</w:t>
      </w:r>
      <w:r w:rsidRPr="004F111A">
        <w:rPr>
          <w:rFonts w:ascii="Tw Cen MT" w:hAnsi="Tw Cen MT"/>
          <w:sz w:val="20"/>
          <w:szCs w:val="20"/>
        </w:rPr>
        <w:br/>
        <w:t>83 Longmead Drive Sidcup</w:t>
      </w:r>
      <w:r w:rsidRPr="004F111A">
        <w:rPr>
          <w:rFonts w:ascii="Tw Cen MT" w:hAnsi="Tw Cen MT"/>
          <w:sz w:val="20"/>
          <w:szCs w:val="20"/>
        </w:rPr>
        <w:br/>
        <w:t>DA14 4NY</w:t>
      </w:r>
      <w:r w:rsidRPr="004F111A">
        <w:rPr>
          <w:rFonts w:ascii="Tw Cen MT" w:hAnsi="Tw Cen MT"/>
          <w:sz w:val="20"/>
          <w:szCs w:val="20"/>
        </w:rPr>
        <w:br/>
      </w:r>
    </w:p>
    <w:p w14:paraId="62074AF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Yumna Hussain</w:t>
      </w:r>
      <w:r w:rsidRPr="004F111A">
        <w:rPr>
          <w:rFonts w:ascii="Tw Cen MT" w:hAnsi="Tw Cen MT"/>
          <w:sz w:val="20"/>
          <w:szCs w:val="20"/>
        </w:rPr>
        <w:br/>
        <w:t>Student ID: 2777</w:t>
      </w:r>
      <w:r w:rsidRPr="004F111A">
        <w:rPr>
          <w:rFonts w:ascii="Tw Cen MT" w:hAnsi="Tw Cen MT"/>
          <w:sz w:val="20"/>
          <w:szCs w:val="20"/>
        </w:rPr>
        <w:br/>
        <w:t>Flat 2, St. Hubert's</w:t>
      </w:r>
      <w:r w:rsidRPr="004F111A">
        <w:rPr>
          <w:rFonts w:ascii="Tw Cen MT" w:hAnsi="Tw Cen MT"/>
          <w:sz w:val="20"/>
          <w:szCs w:val="20"/>
        </w:rPr>
        <w:br/>
        <w:t>House Janet Street</w:t>
      </w:r>
      <w:r w:rsidRPr="004F111A">
        <w:rPr>
          <w:rFonts w:ascii="Tw Cen MT" w:hAnsi="Tw Cen MT"/>
          <w:sz w:val="20"/>
          <w:szCs w:val="20"/>
        </w:rPr>
        <w:br/>
        <w:t>London E14 8PB</w:t>
      </w:r>
      <w:r w:rsidRPr="004F111A">
        <w:rPr>
          <w:rFonts w:ascii="Tw Cen MT" w:hAnsi="Tw Cen MT"/>
          <w:sz w:val="20"/>
          <w:szCs w:val="20"/>
        </w:rPr>
        <w:br/>
      </w:r>
    </w:p>
    <w:p w14:paraId="4CD430D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Ieton Sikder</w:t>
      </w:r>
      <w:r w:rsidRPr="004F111A">
        <w:rPr>
          <w:rFonts w:ascii="Tw Cen MT" w:hAnsi="Tw Cen MT"/>
          <w:sz w:val="20"/>
          <w:szCs w:val="20"/>
        </w:rPr>
        <w:br/>
        <w:t>Student ID: 2778</w:t>
      </w:r>
      <w:r w:rsidRPr="004F111A">
        <w:rPr>
          <w:rFonts w:ascii="Tw Cen MT" w:hAnsi="Tw Cen MT"/>
          <w:sz w:val="20"/>
          <w:szCs w:val="20"/>
        </w:rPr>
        <w:br/>
        <w:t>43 Giraud Street Giraud</w:t>
      </w:r>
      <w:r w:rsidRPr="004F111A">
        <w:rPr>
          <w:rFonts w:ascii="Tw Cen MT" w:hAnsi="Tw Cen MT"/>
          <w:sz w:val="20"/>
          <w:szCs w:val="20"/>
        </w:rPr>
        <w:br/>
        <w:t>Street London E14 6EE</w:t>
      </w:r>
      <w:r w:rsidRPr="004F111A">
        <w:rPr>
          <w:rFonts w:ascii="Tw Cen MT" w:hAnsi="Tw Cen MT"/>
          <w:sz w:val="20"/>
          <w:szCs w:val="20"/>
        </w:rPr>
        <w:br/>
      </w:r>
    </w:p>
    <w:p w14:paraId="0363522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Yusra Hussain</w:t>
      </w:r>
      <w:r w:rsidRPr="004F111A">
        <w:rPr>
          <w:rFonts w:ascii="Tw Cen MT" w:hAnsi="Tw Cen MT"/>
          <w:sz w:val="20"/>
          <w:szCs w:val="20"/>
        </w:rPr>
        <w:br/>
        <w:t>Student ID: 2779</w:t>
      </w:r>
      <w:r w:rsidRPr="004F111A">
        <w:rPr>
          <w:rFonts w:ascii="Tw Cen MT" w:hAnsi="Tw Cen MT"/>
          <w:sz w:val="20"/>
          <w:szCs w:val="20"/>
        </w:rPr>
        <w:br/>
        <w:t>Flat 2, St. Hubert's</w:t>
      </w:r>
      <w:r w:rsidRPr="004F111A">
        <w:rPr>
          <w:rFonts w:ascii="Tw Cen MT" w:hAnsi="Tw Cen MT"/>
          <w:sz w:val="20"/>
          <w:szCs w:val="20"/>
        </w:rPr>
        <w:br/>
        <w:t>House Janet Street</w:t>
      </w:r>
      <w:r w:rsidRPr="004F111A">
        <w:rPr>
          <w:rFonts w:ascii="Tw Cen MT" w:hAnsi="Tw Cen MT"/>
          <w:sz w:val="20"/>
          <w:szCs w:val="20"/>
        </w:rPr>
        <w:br/>
        <w:t>London E14 8PB</w:t>
      </w:r>
      <w:r w:rsidRPr="004F111A">
        <w:rPr>
          <w:rFonts w:ascii="Tw Cen MT" w:hAnsi="Tw Cen MT"/>
          <w:sz w:val="20"/>
          <w:szCs w:val="20"/>
        </w:rPr>
        <w:br/>
      </w:r>
    </w:p>
    <w:p w14:paraId="14542B3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Ahyan Mahrus Rashid</w:t>
      </w:r>
      <w:r w:rsidRPr="004F111A">
        <w:rPr>
          <w:rFonts w:ascii="Tw Cen MT" w:hAnsi="Tw Cen MT"/>
          <w:sz w:val="20"/>
          <w:szCs w:val="20"/>
        </w:rPr>
        <w:br/>
        <w:t>Student ID: 2780</w:t>
      </w:r>
      <w:r w:rsidRPr="004F111A">
        <w:rPr>
          <w:rFonts w:ascii="Tw Cen MT" w:hAnsi="Tw Cen MT"/>
          <w:sz w:val="20"/>
          <w:szCs w:val="20"/>
        </w:rPr>
        <w:br/>
        <w:t>Flat 121, The Lock</w:t>
      </w:r>
      <w:r w:rsidRPr="004F111A">
        <w:rPr>
          <w:rFonts w:ascii="Tw Cen MT" w:hAnsi="Tw Cen MT"/>
          <w:sz w:val="20"/>
          <w:szCs w:val="20"/>
        </w:rPr>
        <w:br/>
        <w:t>Building 72 High Street</w:t>
      </w:r>
      <w:r w:rsidRPr="004F111A">
        <w:rPr>
          <w:rFonts w:ascii="Tw Cen MT" w:hAnsi="Tw Cen MT"/>
          <w:sz w:val="20"/>
          <w:szCs w:val="20"/>
        </w:rPr>
        <w:br/>
        <w:t>London E15 2QG</w:t>
      </w:r>
      <w:r w:rsidRPr="004F111A">
        <w:rPr>
          <w:rFonts w:ascii="Tw Cen MT" w:hAnsi="Tw Cen MT"/>
          <w:sz w:val="20"/>
          <w:szCs w:val="20"/>
        </w:rPr>
        <w:br/>
      </w:r>
    </w:p>
    <w:p w14:paraId="7C09BC0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Entea Sikder</w:t>
      </w:r>
      <w:r w:rsidRPr="004F111A">
        <w:rPr>
          <w:rFonts w:ascii="Tw Cen MT" w:hAnsi="Tw Cen MT"/>
          <w:sz w:val="20"/>
          <w:szCs w:val="20"/>
        </w:rPr>
        <w:br/>
        <w:t>Student ID: 2781</w:t>
      </w:r>
      <w:r w:rsidRPr="004F111A">
        <w:rPr>
          <w:rFonts w:ascii="Tw Cen MT" w:hAnsi="Tw Cen MT"/>
          <w:sz w:val="20"/>
          <w:szCs w:val="20"/>
        </w:rPr>
        <w:br/>
        <w:t>43 Giraud Street Giraud</w:t>
      </w:r>
      <w:r w:rsidRPr="004F111A">
        <w:rPr>
          <w:rFonts w:ascii="Tw Cen MT" w:hAnsi="Tw Cen MT"/>
          <w:sz w:val="20"/>
          <w:szCs w:val="20"/>
        </w:rPr>
        <w:br/>
        <w:t>Street London E14 6EE</w:t>
      </w:r>
      <w:r w:rsidRPr="004F111A">
        <w:rPr>
          <w:rFonts w:ascii="Tw Cen MT" w:hAnsi="Tw Cen MT"/>
          <w:sz w:val="20"/>
          <w:szCs w:val="20"/>
        </w:rPr>
        <w:br/>
      </w:r>
    </w:p>
    <w:p w14:paraId="1C7F78D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Oara Tasmeem</w:t>
      </w:r>
      <w:r w:rsidRPr="004F111A">
        <w:rPr>
          <w:rFonts w:ascii="Tw Cen MT" w:hAnsi="Tw Cen MT"/>
          <w:sz w:val="20"/>
          <w:szCs w:val="20"/>
        </w:rPr>
        <w:br/>
        <w:t>Student ID: 2782</w:t>
      </w:r>
      <w:r w:rsidRPr="004F111A">
        <w:rPr>
          <w:rFonts w:ascii="Tw Cen MT" w:hAnsi="Tw Cen MT"/>
          <w:sz w:val="20"/>
          <w:szCs w:val="20"/>
        </w:rPr>
        <w:br/>
        <w:t>Carpenter House Burges</w:t>
      </w:r>
      <w:r w:rsidRPr="004F111A">
        <w:rPr>
          <w:rFonts w:ascii="Tw Cen MT" w:hAnsi="Tw Cen MT"/>
          <w:sz w:val="20"/>
          <w:szCs w:val="20"/>
        </w:rPr>
        <w:br/>
        <w:t>Street London E14 7BB</w:t>
      </w:r>
      <w:r w:rsidRPr="004F111A">
        <w:rPr>
          <w:rFonts w:ascii="Tw Cen MT" w:hAnsi="Tw Cen MT"/>
          <w:sz w:val="20"/>
          <w:szCs w:val="20"/>
        </w:rPr>
        <w:br/>
      </w:r>
    </w:p>
    <w:p w14:paraId="614AB1C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Alif Naways</w:t>
      </w:r>
      <w:r w:rsidRPr="004F111A">
        <w:rPr>
          <w:rFonts w:ascii="Tw Cen MT" w:hAnsi="Tw Cen MT"/>
          <w:sz w:val="20"/>
          <w:szCs w:val="20"/>
        </w:rPr>
        <w:br/>
        <w:t>Student ID: 2783</w:t>
      </w:r>
      <w:r w:rsidRPr="004F111A">
        <w:rPr>
          <w:rFonts w:ascii="Tw Cen MT" w:hAnsi="Tw Cen MT"/>
          <w:sz w:val="20"/>
          <w:szCs w:val="20"/>
        </w:rPr>
        <w:br/>
        <w:t>Flat 20, Colville House</w:t>
      </w:r>
      <w:r w:rsidRPr="004F111A">
        <w:rPr>
          <w:rFonts w:ascii="Tw Cen MT" w:hAnsi="Tw Cen MT"/>
          <w:sz w:val="20"/>
          <w:szCs w:val="20"/>
        </w:rPr>
        <w:br/>
        <w:t>Waterloo Gardens London</w:t>
      </w:r>
      <w:r w:rsidRPr="004F111A">
        <w:rPr>
          <w:rFonts w:ascii="Tw Cen MT" w:hAnsi="Tw Cen MT"/>
          <w:sz w:val="20"/>
          <w:szCs w:val="20"/>
        </w:rPr>
        <w:br/>
        <w:t>E2 9HX</w:t>
      </w:r>
      <w:r w:rsidRPr="004F111A">
        <w:rPr>
          <w:rFonts w:ascii="Tw Cen MT" w:hAnsi="Tw Cen MT"/>
          <w:sz w:val="20"/>
          <w:szCs w:val="20"/>
        </w:rPr>
        <w:br/>
      </w:r>
    </w:p>
    <w:p w14:paraId="099326E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Ashfaq Naways</w:t>
      </w:r>
      <w:r w:rsidRPr="004F111A">
        <w:rPr>
          <w:rFonts w:ascii="Tw Cen MT" w:hAnsi="Tw Cen MT"/>
          <w:sz w:val="20"/>
          <w:szCs w:val="20"/>
        </w:rPr>
        <w:br/>
        <w:t>Student ID: 2784</w:t>
      </w:r>
      <w:r w:rsidRPr="004F111A">
        <w:rPr>
          <w:rFonts w:ascii="Tw Cen MT" w:hAnsi="Tw Cen MT"/>
          <w:sz w:val="20"/>
          <w:szCs w:val="20"/>
        </w:rPr>
        <w:br/>
        <w:t>Flat 20, Colville House</w:t>
      </w:r>
      <w:r w:rsidRPr="004F111A">
        <w:rPr>
          <w:rFonts w:ascii="Tw Cen MT" w:hAnsi="Tw Cen MT"/>
          <w:sz w:val="20"/>
          <w:szCs w:val="20"/>
        </w:rPr>
        <w:br/>
        <w:t>Waterloo Gardens London</w:t>
      </w:r>
      <w:r w:rsidRPr="004F111A">
        <w:rPr>
          <w:rFonts w:ascii="Tw Cen MT" w:hAnsi="Tw Cen MT"/>
          <w:sz w:val="20"/>
          <w:szCs w:val="20"/>
        </w:rPr>
        <w:br/>
        <w:t>E2 9HX</w:t>
      </w:r>
      <w:r w:rsidRPr="004F111A">
        <w:rPr>
          <w:rFonts w:ascii="Tw Cen MT" w:hAnsi="Tw Cen MT"/>
          <w:sz w:val="20"/>
          <w:szCs w:val="20"/>
        </w:rPr>
        <w:br/>
      </w:r>
    </w:p>
    <w:p w14:paraId="6D48B00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Saemah Miah</w:t>
      </w:r>
      <w:r w:rsidRPr="004F111A">
        <w:rPr>
          <w:rFonts w:ascii="Tw Cen MT" w:hAnsi="Tw Cen MT"/>
          <w:sz w:val="20"/>
          <w:szCs w:val="20"/>
        </w:rPr>
        <w:br/>
        <w:t>Student ID: 2785</w:t>
      </w:r>
      <w:r w:rsidRPr="004F111A">
        <w:rPr>
          <w:rFonts w:ascii="Tw Cen MT" w:hAnsi="Tw Cen MT"/>
          <w:sz w:val="20"/>
          <w:szCs w:val="20"/>
        </w:rPr>
        <w:br/>
        <w:t>19 Chapman Street E1 2NN</w:t>
      </w:r>
      <w:r w:rsidRPr="004F111A">
        <w:rPr>
          <w:rFonts w:ascii="Tw Cen MT" w:hAnsi="Tw Cen MT"/>
          <w:sz w:val="20"/>
          <w:szCs w:val="20"/>
        </w:rPr>
        <w:br/>
      </w:r>
    </w:p>
    <w:p w14:paraId="1894FDC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Irina Iqbal</w:t>
      </w:r>
      <w:r w:rsidRPr="004F111A">
        <w:rPr>
          <w:rFonts w:ascii="Tw Cen MT" w:hAnsi="Tw Cen MT"/>
          <w:sz w:val="20"/>
          <w:szCs w:val="20"/>
        </w:rPr>
        <w:br/>
        <w:t>Student ID: 2786</w:t>
      </w:r>
      <w:r w:rsidRPr="004F111A">
        <w:rPr>
          <w:rFonts w:ascii="Tw Cen MT" w:hAnsi="Tw Cen MT"/>
          <w:sz w:val="20"/>
          <w:szCs w:val="20"/>
        </w:rPr>
        <w:br/>
        <w:t>Flat 7, Armsby House</w:t>
      </w:r>
      <w:r w:rsidRPr="004F111A">
        <w:rPr>
          <w:rFonts w:ascii="Tw Cen MT" w:hAnsi="Tw Cen MT"/>
          <w:sz w:val="20"/>
          <w:szCs w:val="20"/>
        </w:rPr>
        <w:br/>
        <w:t>Stepney Way London E1</w:t>
      </w:r>
      <w:r w:rsidRPr="004F111A">
        <w:rPr>
          <w:rFonts w:ascii="Tw Cen MT" w:hAnsi="Tw Cen MT"/>
          <w:sz w:val="20"/>
          <w:szCs w:val="20"/>
        </w:rPr>
        <w:br/>
        <w:t>3BQ</w:t>
      </w:r>
      <w:r w:rsidRPr="004F111A">
        <w:rPr>
          <w:rFonts w:ascii="Tw Cen MT" w:hAnsi="Tw Cen MT"/>
          <w:sz w:val="20"/>
          <w:szCs w:val="20"/>
        </w:rPr>
        <w:br/>
      </w:r>
    </w:p>
    <w:p w14:paraId="26D8152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Shafkat Mahmudul Anam</w:t>
      </w:r>
      <w:r w:rsidRPr="004F111A">
        <w:rPr>
          <w:rFonts w:ascii="Tw Cen MT" w:hAnsi="Tw Cen MT"/>
          <w:sz w:val="20"/>
          <w:szCs w:val="20"/>
        </w:rPr>
        <w:br/>
        <w:t>Student ID: 2787</w:t>
      </w:r>
      <w:r w:rsidRPr="004F111A">
        <w:rPr>
          <w:rFonts w:ascii="Tw Cen MT" w:hAnsi="Tw Cen MT"/>
          <w:sz w:val="20"/>
          <w:szCs w:val="20"/>
        </w:rPr>
        <w:br/>
        <w:t>25 The Lindens Friern</w:t>
      </w:r>
      <w:r w:rsidRPr="004F111A">
        <w:rPr>
          <w:rFonts w:ascii="Tw Cen MT" w:hAnsi="Tw Cen MT"/>
          <w:sz w:val="20"/>
          <w:szCs w:val="20"/>
        </w:rPr>
        <w:br/>
        <w:t>Park London N12 9DJ</w:t>
      </w:r>
      <w:r w:rsidRPr="004F111A">
        <w:rPr>
          <w:rFonts w:ascii="Tw Cen MT" w:hAnsi="Tw Cen MT"/>
          <w:sz w:val="20"/>
          <w:szCs w:val="20"/>
        </w:rPr>
        <w:br/>
      </w:r>
    </w:p>
    <w:p w14:paraId="4AB067E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Kanizah Khan</w:t>
      </w:r>
      <w:r w:rsidRPr="004F111A">
        <w:rPr>
          <w:rFonts w:ascii="Tw Cen MT" w:hAnsi="Tw Cen MT"/>
          <w:sz w:val="20"/>
          <w:szCs w:val="20"/>
        </w:rPr>
        <w:br/>
        <w:t>Student ID: 2788</w:t>
      </w:r>
      <w:r w:rsidRPr="004F111A">
        <w:rPr>
          <w:rFonts w:ascii="Tw Cen MT" w:hAnsi="Tw Cen MT"/>
          <w:sz w:val="20"/>
          <w:szCs w:val="20"/>
        </w:rPr>
        <w:br/>
        <w:t>73 Old Church Road</w:t>
      </w:r>
      <w:r w:rsidRPr="004F111A">
        <w:rPr>
          <w:rFonts w:ascii="Tw Cen MT" w:hAnsi="Tw Cen MT"/>
          <w:sz w:val="20"/>
          <w:szCs w:val="20"/>
        </w:rPr>
        <w:br/>
        <w:t>London E1 0QB</w:t>
      </w:r>
      <w:r w:rsidRPr="004F111A">
        <w:rPr>
          <w:rFonts w:ascii="Tw Cen MT" w:hAnsi="Tw Cen MT"/>
          <w:sz w:val="20"/>
          <w:szCs w:val="20"/>
        </w:rPr>
        <w:br/>
      </w:r>
    </w:p>
    <w:p w14:paraId="6C8F415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Hajrah Ali</w:t>
      </w:r>
      <w:r w:rsidRPr="004F111A">
        <w:rPr>
          <w:rFonts w:ascii="Tw Cen MT" w:hAnsi="Tw Cen MT"/>
          <w:sz w:val="20"/>
          <w:szCs w:val="20"/>
        </w:rPr>
        <w:br/>
        <w:t>Student ID: 2789</w:t>
      </w:r>
      <w:r w:rsidRPr="004F111A">
        <w:rPr>
          <w:rFonts w:ascii="Tw Cen MT" w:hAnsi="Tw Cen MT"/>
          <w:sz w:val="20"/>
          <w:szCs w:val="20"/>
        </w:rPr>
        <w:br/>
        <w:t>Flat 25, Topaz Court 1A</w:t>
      </w:r>
      <w:r w:rsidRPr="004F111A">
        <w:rPr>
          <w:rFonts w:ascii="Tw Cen MT" w:hAnsi="Tw Cen MT"/>
          <w:sz w:val="20"/>
          <w:szCs w:val="20"/>
        </w:rPr>
        <w:br/>
        <w:t>Elf Row London E1W 3AP</w:t>
      </w:r>
      <w:r w:rsidRPr="004F111A">
        <w:rPr>
          <w:rFonts w:ascii="Tw Cen MT" w:hAnsi="Tw Cen MT"/>
          <w:sz w:val="20"/>
          <w:szCs w:val="20"/>
        </w:rPr>
        <w:br/>
      </w:r>
    </w:p>
    <w:p w14:paraId="4EC99AF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Aminah Ali</w:t>
      </w:r>
      <w:r w:rsidRPr="004F111A">
        <w:rPr>
          <w:rFonts w:ascii="Tw Cen MT" w:hAnsi="Tw Cen MT"/>
          <w:sz w:val="20"/>
          <w:szCs w:val="20"/>
        </w:rPr>
        <w:br/>
        <w:t>Student ID: 2790</w:t>
      </w:r>
      <w:r w:rsidRPr="004F111A">
        <w:rPr>
          <w:rFonts w:ascii="Tw Cen MT" w:hAnsi="Tw Cen MT"/>
          <w:sz w:val="20"/>
          <w:szCs w:val="20"/>
        </w:rPr>
        <w:br/>
        <w:t>Flat 25, Topaz Court 1A</w:t>
      </w:r>
      <w:r w:rsidRPr="004F111A">
        <w:rPr>
          <w:rFonts w:ascii="Tw Cen MT" w:hAnsi="Tw Cen MT"/>
          <w:sz w:val="20"/>
          <w:szCs w:val="20"/>
        </w:rPr>
        <w:br/>
        <w:t>Elf Row London E1W 3AP</w:t>
      </w:r>
      <w:r w:rsidRPr="004F111A">
        <w:rPr>
          <w:rFonts w:ascii="Tw Cen MT" w:hAnsi="Tw Cen MT"/>
          <w:sz w:val="20"/>
          <w:szCs w:val="20"/>
        </w:rPr>
        <w:br/>
      </w:r>
    </w:p>
    <w:p w14:paraId="2749D33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Lubaba Yeasmeen</w:t>
      </w:r>
      <w:r w:rsidRPr="004F111A">
        <w:rPr>
          <w:rFonts w:ascii="Tw Cen MT" w:hAnsi="Tw Cen MT"/>
          <w:sz w:val="20"/>
          <w:szCs w:val="20"/>
        </w:rPr>
        <w:br/>
        <w:t>Student ID: 2791</w:t>
      </w:r>
      <w:r w:rsidRPr="004F111A">
        <w:rPr>
          <w:rFonts w:ascii="Tw Cen MT" w:hAnsi="Tw Cen MT"/>
          <w:sz w:val="20"/>
          <w:szCs w:val="20"/>
        </w:rPr>
        <w:br/>
        <w:t>25 The Lindens Friern</w:t>
      </w:r>
      <w:r w:rsidRPr="004F111A">
        <w:rPr>
          <w:rFonts w:ascii="Tw Cen MT" w:hAnsi="Tw Cen MT"/>
          <w:sz w:val="20"/>
          <w:szCs w:val="20"/>
        </w:rPr>
        <w:br/>
        <w:t>Park London N12 9DJ</w:t>
      </w:r>
      <w:r w:rsidRPr="004F111A">
        <w:rPr>
          <w:rFonts w:ascii="Tw Cen MT" w:hAnsi="Tw Cen MT"/>
          <w:sz w:val="20"/>
          <w:szCs w:val="20"/>
        </w:rPr>
        <w:br/>
      </w:r>
    </w:p>
    <w:p w14:paraId="5638994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Abdur Rajjak Sabbir</w:t>
      </w:r>
      <w:r w:rsidRPr="004F111A">
        <w:rPr>
          <w:rFonts w:ascii="Tw Cen MT" w:hAnsi="Tw Cen MT"/>
          <w:sz w:val="20"/>
          <w:szCs w:val="20"/>
        </w:rPr>
        <w:br/>
        <w:t>Student ID: 2792</w:t>
      </w:r>
      <w:r w:rsidRPr="004F111A">
        <w:rPr>
          <w:rFonts w:ascii="Tw Cen MT" w:hAnsi="Tw Cen MT"/>
          <w:sz w:val="20"/>
          <w:szCs w:val="20"/>
        </w:rPr>
        <w:br/>
        <w:t>Flat 29, Luke House</w:t>
      </w:r>
      <w:r w:rsidRPr="004F111A">
        <w:rPr>
          <w:rFonts w:ascii="Tw Cen MT" w:hAnsi="Tw Cen MT"/>
          <w:sz w:val="20"/>
          <w:szCs w:val="20"/>
        </w:rPr>
        <w:br/>
        <w:t>Tillman Street London E1</w:t>
      </w:r>
      <w:r w:rsidRPr="004F111A">
        <w:rPr>
          <w:rFonts w:ascii="Tw Cen MT" w:hAnsi="Tw Cen MT"/>
          <w:sz w:val="20"/>
          <w:szCs w:val="20"/>
        </w:rPr>
        <w:br/>
        <w:t>2NQ</w:t>
      </w:r>
      <w:r w:rsidRPr="004F111A">
        <w:rPr>
          <w:rFonts w:ascii="Tw Cen MT" w:hAnsi="Tw Cen MT"/>
          <w:sz w:val="20"/>
          <w:szCs w:val="20"/>
        </w:rPr>
        <w:br/>
      </w:r>
    </w:p>
    <w:p w14:paraId="545D30C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Fahmida Akhter</w:t>
      </w:r>
      <w:r w:rsidRPr="004F111A">
        <w:rPr>
          <w:rFonts w:ascii="Tw Cen MT" w:hAnsi="Tw Cen MT"/>
          <w:sz w:val="20"/>
          <w:szCs w:val="20"/>
        </w:rPr>
        <w:br/>
        <w:t>Student ID: 2793</w:t>
      </w:r>
      <w:r w:rsidRPr="004F111A">
        <w:rPr>
          <w:rFonts w:ascii="Tw Cen MT" w:hAnsi="Tw Cen MT"/>
          <w:sz w:val="20"/>
          <w:szCs w:val="20"/>
        </w:rPr>
        <w:br/>
        <w:t>337A-337D Commercial</w:t>
      </w:r>
      <w:r w:rsidRPr="004F111A">
        <w:rPr>
          <w:rFonts w:ascii="Tw Cen MT" w:hAnsi="Tw Cen MT"/>
          <w:sz w:val="20"/>
          <w:szCs w:val="20"/>
        </w:rPr>
        <w:br/>
        <w:t>Road London E1 2PS</w:t>
      </w:r>
      <w:r w:rsidRPr="004F111A">
        <w:rPr>
          <w:rFonts w:ascii="Tw Cen MT" w:hAnsi="Tw Cen MT"/>
          <w:sz w:val="20"/>
          <w:szCs w:val="20"/>
        </w:rPr>
        <w:br/>
      </w:r>
    </w:p>
    <w:p w14:paraId="16242E8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Tasnia Rahman - Kamaly</w:t>
      </w:r>
      <w:r w:rsidRPr="004F111A">
        <w:rPr>
          <w:rFonts w:ascii="Tw Cen MT" w:hAnsi="Tw Cen MT"/>
          <w:sz w:val="20"/>
          <w:szCs w:val="20"/>
        </w:rPr>
        <w:br/>
        <w:t>Student ID: 2794</w:t>
      </w:r>
      <w:r w:rsidRPr="004F111A">
        <w:rPr>
          <w:rFonts w:ascii="Tw Cen MT" w:hAnsi="Tw Cen MT"/>
          <w:sz w:val="20"/>
          <w:szCs w:val="20"/>
        </w:rPr>
        <w:br/>
        <w:t>112 Oban Street E14 0GR</w:t>
      </w:r>
      <w:r w:rsidRPr="004F111A">
        <w:rPr>
          <w:rFonts w:ascii="Tw Cen MT" w:hAnsi="Tw Cen MT"/>
          <w:sz w:val="20"/>
          <w:szCs w:val="20"/>
        </w:rPr>
        <w:br/>
      </w:r>
    </w:p>
    <w:p w14:paraId="051A101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Tariq Ullah</w:t>
      </w:r>
      <w:r w:rsidRPr="004F111A">
        <w:rPr>
          <w:rFonts w:ascii="Tw Cen MT" w:hAnsi="Tw Cen MT"/>
          <w:sz w:val="20"/>
          <w:szCs w:val="20"/>
        </w:rPr>
        <w:br/>
        <w:t>Student ID: 2795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Flat 13 Russell House</w:t>
      </w:r>
      <w:r w:rsidRPr="004F111A">
        <w:rPr>
          <w:rFonts w:ascii="Tw Cen MT" w:hAnsi="Tw Cen MT"/>
          <w:sz w:val="20"/>
          <w:szCs w:val="20"/>
        </w:rPr>
        <w:br/>
        <w:t>Saracen street E14 6HJ</w:t>
      </w:r>
      <w:r w:rsidRPr="004F111A">
        <w:rPr>
          <w:rFonts w:ascii="Tw Cen MT" w:hAnsi="Tw Cen MT"/>
          <w:sz w:val="20"/>
          <w:szCs w:val="20"/>
        </w:rPr>
        <w:br/>
      </w:r>
    </w:p>
    <w:p w14:paraId="53E91A4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Mitul Hossain</w:t>
      </w:r>
      <w:r w:rsidRPr="004F111A">
        <w:rPr>
          <w:rFonts w:ascii="Tw Cen MT" w:hAnsi="Tw Cen MT"/>
          <w:sz w:val="20"/>
          <w:szCs w:val="20"/>
        </w:rPr>
        <w:br/>
        <w:t>Student ID: 2796</w:t>
      </w:r>
      <w:r w:rsidRPr="004F111A">
        <w:rPr>
          <w:rFonts w:ascii="Tw Cen MT" w:hAnsi="Tw Cen MT"/>
          <w:sz w:val="20"/>
          <w:szCs w:val="20"/>
        </w:rPr>
        <w:br/>
        <w:t>Flat 29, Welstead House</w:t>
      </w:r>
      <w:r w:rsidRPr="004F111A">
        <w:rPr>
          <w:rFonts w:ascii="Tw Cen MT" w:hAnsi="Tw Cen MT"/>
          <w:sz w:val="20"/>
          <w:szCs w:val="20"/>
        </w:rPr>
        <w:br/>
        <w:t>Cannon Street E1 2LJ</w:t>
      </w:r>
      <w:r w:rsidRPr="004F111A">
        <w:rPr>
          <w:rFonts w:ascii="Tw Cen MT" w:hAnsi="Tw Cen MT"/>
          <w:sz w:val="20"/>
          <w:szCs w:val="20"/>
        </w:rPr>
        <w:br/>
      </w:r>
    </w:p>
    <w:p w14:paraId="30A1E54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Zarin Bhuyan</w:t>
      </w:r>
      <w:r w:rsidRPr="004F111A">
        <w:rPr>
          <w:rFonts w:ascii="Tw Cen MT" w:hAnsi="Tw Cen MT"/>
          <w:sz w:val="20"/>
          <w:szCs w:val="20"/>
        </w:rPr>
        <w:br/>
        <w:t>Student ID: 2797</w:t>
      </w:r>
      <w:r w:rsidRPr="004F111A">
        <w:rPr>
          <w:rFonts w:ascii="Tw Cen MT" w:hAnsi="Tw Cen MT"/>
          <w:sz w:val="20"/>
          <w:szCs w:val="20"/>
        </w:rPr>
        <w:br/>
        <w:t>6 Sadler House Bromley</w:t>
      </w:r>
      <w:r w:rsidRPr="004F111A">
        <w:rPr>
          <w:rFonts w:ascii="Tw Cen MT" w:hAnsi="Tw Cen MT"/>
          <w:sz w:val="20"/>
          <w:szCs w:val="20"/>
        </w:rPr>
        <w:br/>
        <w:t>Street E3 3HH</w:t>
      </w:r>
      <w:r w:rsidRPr="004F111A">
        <w:rPr>
          <w:rFonts w:ascii="Tw Cen MT" w:hAnsi="Tw Cen MT"/>
          <w:sz w:val="20"/>
          <w:szCs w:val="20"/>
        </w:rPr>
        <w:br/>
      </w:r>
    </w:p>
    <w:p w14:paraId="4DE63D5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Talha Chowdury</w:t>
      </w:r>
      <w:r w:rsidRPr="004F111A">
        <w:rPr>
          <w:rFonts w:ascii="Tw Cen MT" w:hAnsi="Tw Cen MT"/>
          <w:sz w:val="20"/>
          <w:szCs w:val="20"/>
        </w:rPr>
        <w:br/>
        <w:t>Student ID: 2798</w:t>
      </w:r>
      <w:r w:rsidRPr="004F111A">
        <w:rPr>
          <w:rFonts w:ascii="Tw Cen MT" w:hAnsi="Tw Cen MT"/>
          <w:sz w:val="20"/>
          <w:szCs w:val="20"/>
        </w:rPr>
        <w:br/>
        <w:t>Flat 3, Mcglashon House</w:t>
      </w:r>
      <w:r w:rsidRPr="004F111A">
        <w:rPr>
          <w:rFonts w:ascii="Tw Cen MT" w:hAnsi="Tw Cen MT"/>
          <w:sz w:val="20"/>
          <w:szCs w:val="20"/>
        </w:rPr>
        <w:br/>
        <w:t>Hunton street E1 5EZ</w:t>
      </w:r>
      <w:r w:rsidRPr="004F111A">
        <w:rPr>
          <w:rFonts w:ascii="Tw Cen MT" w:hAnsi="Tw Cen MT"/>
          <w:sz w:val="20"/>
          <w:szCs w:val="20"/>
        </w:rPr>
        <w:br/>
      </w:r>
    </w:p>
    <w:p w14:paraId="14CD382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Anha Chowdury</w:t>
      </w:r>
      <w:r w:rsidRPr="004F111A">
        <w:rPr>
          <w:rFonts w:ascii="Tw Cen MT" w:hAnsi="Tw Cen MT"/>
          <w:sz w:val="20"/>
          <w:szCs w:val="20"/>
        </w:rPr>
        <w:br/>
        <w:t>Student ID: 2799</w:t>
      </w:r>
      <w:r w:rsidRPr="004F111A">
        <w:rPr>
          <w:rFonts w:ascii="Tw Cen MT" w:hAnsi="Tw Cen MT"/>
          <w:sz w:val="20"/>
          <w:szCs w:val="20"/>
        </w:rPr>
        <w:br/>
        <w:t>Flat 3, Mcglashon House</w:t>
      </w:r>
      <w:r w:rsidRPr="004F111A">
        <w:rPr>
          <w:rFonts w:ascii="Tw Cen MT" w:hAnsi="Tw Cen MT"/>
          <w:sz w:val="20"/>
          <w:szCs w:val="20"/>
        </w:rPr>
        <w:br/>
        <w:t>Hunton street E1 5EZ</w:t>
      </w:r>
      <w:r w:rsidRPr="004F111A">
        <w:rPr>
          <w:rFonts w:ascii="Tw Cen MT" w:hAnsi="Tw Cen MT"/>
          <w:sz w:val="20"/>
          <w:szCs w:val="20"/>
        </w:rPr>
        <w:br/>
      </w:r>
    </w:p>
    <w:p w14:paraId="1FF03DC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Amina Mohumed</w:t>
      </w:r>
      <w:r w:rsidRPr="004F111A">
        <w:rPr>
          <w:rFonts w:ascii="Tw Cen MT" w:hAnsi="Tw Cen MT"/>
          <w:sz w:val="20"/>
          <w:szCs w:val="20"/>
        </w:rPr>
        <w:br/>
        <w:t>Student ID: 2800</w:t>
      </w:r>
      <w:r w:rsidRPr="004F111A">
        <w:rPr>
          <w:rFonts w:ascii="Tw Cen MT" w:hAnsi="Tw Cen MT"/>
          <w:sz w:val="20"/>
          <w:szCs w:val="20"/>
        </w:rPr>
        <w:br/>
        <w:t>43 Ranelagh Road E15 3DP</w:t>
      </w:r>
      <w:r w:rsidRPr="004F111A">
        <w:rPr>
          <w:rFonts w:ascii="Tw Cen MT" w:hAnsi="Tw Cen MT"/>
          <w:sz w:val="20"/>
          <w:szCs w:val="20"/>
        </w:rPr>
        <w:br/>
      </w:r>
    </w:p>
    <w:p w14:paraId="5E7F070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Ayesha Ali</w:t>
      </w:r>
      <w:r w:rsidRPr="004F111A">
        <w:rPr>
          <w:rFonts w:ascii="Tw Cen MT" w:hAnsi="Tw Cen MT"/>
          <w:sz w:val="20"/>
          <w:szCs w:val="20"/>
        </w:rPr>
        <w:br/>
        <w:t>Student ID: 2801</w:t>
      </w:r>
      <w:r w:rsidRPr="004F111A">
        <w:rPr>
          <w:rFonts w:ascii="Tw Cen MT" w:hAnsi="Tw Cen MT"/>
          <w:sz w:val="20"/>
          <w:szCs w:val="20"/>
        </w:rPr>
        <w:br/>
        <w:t>68 Chastilian Road DA1</w:t>
      </w:r>
      <w:r w:rsidRPr="004F111A">
        <w:rPr>
          <w:rFonts w:ascii="Tw Cen MT" w:hAnsi="Tw Cen MT"/>
          <w:sz w:val="20"/>
          <w:szCs w:val="20"/>
        </w:rPr>
        <w:br/>
        <w:t>3JZ</w:t>
      </w:r>
      <w:r w:rsidRPr="004F111A">
        <w:rPr>
          <w:rFonts w:ascii="Tw Cen MT" w:hAnsi="Tw Cen MT"/>
          <w:sz w:val="20"/>
          <w:szCs w:val="20"/>
        </w:rPr>
        <w:br/>
      </w:r>
    </w:p>
    <w:p w14:paraId="4A3DB4E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Samira Ali</w:t>
      </w:r>
      <w:r w:rsidRPr="004F111A">
        <w:rPr>
          <w:rFonts w:ascii="Tw Cen MT" w:hAnsi="Tw Cen MT"/>
          <w:sz w:val="20"/>
          <w:szCs w:val="20"/>
        </w:rPr>
        <w:br/>
        <w:t>Student ID: 2802</w:t>
      </w:r>
      <w:r w:rsidRPr="004F111A">
        <w:rPr>
          <w:rFonts w:ascii="Tw Cen MT" w:hAnsi="Tw Cen MT"/>
          <w:sz w:val="20"/>
          <w:szCs w:val="20"/>
        </w:rPr>
        <w:br/>
        <w:t>68 Chastilian Road DA1</w:t>
      </w:r>
      <w:r w:rsidRPr="004F111A">
        <w:rPr>
          <w:rFonts w:ascii="Tw Cen MT" w:hAnsi="Tw Cen MT"/>
          <w:sz w:val="20"/>
          <w:szCs w:val="20"/>
        </w:rPr>
        <w:br/>
        <w:t>3JZ</w:t>
      </w:r>
      <w:r w:rsidRPr="004F111A">
        <w:rPr>
          <w:rFonts w:ascii="Tw Cen MT" w:hAnsi="Tw Cen MT"/>
          <w:sz w:val="20"/>
          <w:szCs w:val="20"/>
        </w:rPr>
        <w:br/>
      </w:r>
    </w:p>
    <w:p w14:paraId="3C5179C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Davier Miah Bagum</w:t>
      </w:r>
      <w:r w:rsidRPr="004F111A">
        <w:rPr>
          <w:rFonts w:ascii="Tw Cen MT" w:hAnsi="Tw Cen MT"/>
          <w:sz w:val="20"/>
          <w:szCs w:val="20"/>
        </w:rPr>
        <w:br/>
        <w:t>Student ID: 2803</w:t>
      </w:r>
      <w:r w:rsidRPr="004F111A">
        <w:rPr>
          <w:rFonts w:ascii="Tw Cen MT" w:hAnsi="Tw Cen MT"/>
          <w:sz w:val="20"/>
          <w:szCs w:val="20"/>
        </w:rPr>
        <w:br/>
        <w:t>161 Fulwell Avenue</w:t>
      </w:r>
      <w:r w:rsidRPr="004F111A">
        <w:rPr>
          <w:rFonts w:ascii="Tw Cen MT" w:hAnsi="Tw Cen MT"/>
          <w:sz w:val="20"/>
          <w:szCs w:val="20"/>
        </w:rPr>
        <w:br/>
        <w:t>lONDON IG5 0XA</w:t>
      </w:r>
      <w:r w:rsidRPr="004F111A">
        <w:rPr>
          <w:rFonts w:ascii="Tw Cen MT" w:hAnsi="Tw Cen MT"/>
          <w:sz w:val="20"/>
          <w:szCs w:val="20"/>
        </w:rPr>
        <w:br/>
      </w:r>
    </w:p>
    <w:p w14:paraId="1CB89C4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Javier Miah Bagum</w:t>
      </w:r>
      <w:r w:rsidRPr="004F111A">
        <w:rPr>
          <w:rFonts w:ascii="Tw Cen MT" w:hAnsi="Tw Cen MT"/>
          <w:sz w:val="20"/>
          <w:szCs w:val="20"/>
        </w:rPr>
        <w:br/>
        <w:t>Student ID: 2804</w:t>
      </w:r>
      <w:r w:rsidRPr="004F111A">
        <w:rPr>
          <w:rFonts w:ascii="Tw Cen MT" w:hAnsi="Tw Cen MT"/>
          <w:sz w:val="20"/>
          <w:szCs w:val="20"/>
        </w:rPr>
        <w:br/>
        <w:t>161 Fulwell Avenue</w:t>
      </w:r>
      <w:r w:rsidRPr="004F111A">
        <w:rPr>
          <w:rFonts w:ascii="Tw Cen MT" w:hAnsi="Tw Cen MT"/>
          <w:sz w:val="20"/>
          <w:szCs w:val="20"/>
        </w:rPr>
        <w:br/>
        <w:t>lONDON IG5 0XA</w:t>
      </w:r>
      <w:r w:rsidRPr="004F111A">
        <w:rPr>
          <w:rFonts w:ascii="Tw Cen MT" w:hAnsi="Tw Cen MT"/>
          <w:sz w:val="20"/>
          <w:szCs w:val="20"/>
        </w:rPr>
        <w:br/>
      </w:r>
    </w:p>
    <w:p w14:paraId="7151493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Saima Mohammed</w:t>
      </w:r>
      <w:r w:rsidRPr="004F111A">
        <w:rPr>
          <w:rFonts w:ascii="Tw Cen MT" w:hAnsi="Tw Cen MT"/>
          <w:sz w:val="20"/>
          <w:szCs w:val="20"/>
        </w:rPr>
        <w:br/>
        <w:t>Student ID: 2805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34 Conniston House</w:t>
      </w:r>
      <w:r w:rsidRPr="004F111A">
        <w:rPr>
          <w:rFonts w:ascii="Tw Cen MT" w:hAnsi="Tw Cen MT"/>
          <w:sz w:val="20"/>
          <w:szCs w:val="20"/>
        </w:rPr>
        <w:br/>
        <w:t>London E3 4SU</w:t>
      </w:r>
      <w:r w:rsidRPr="004F111A">
        <w:rPr>
          <w:rFonts w:ascii="Tw Cen MT" w:hAnsi="Tw Cen MT"/>
          <w:sz w:val="20"/>
          <w:szCs w:val="20"/>
        </w:rPr>
        <w:br/>
      </w:r>
    </w:p>
    <w:p w14:paraId="56724D2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Zaheer Islam</w:t>
      </w:r>
      <w:r w:rsidRPr="004F111A">
        <w:rPr>
          <w:rFonts w:ascii="Tw Cen MT" w:hAnsi="Tw Cen MT"/>
          <w:sz w:val="20"/>
          <w:szCs w:val="20"/>
        </w:rPr>
        <w:br/>
        <w:t>Student ID: 2806</w:t>
      </w:r>
      <w:r w:rsidRPr="004F111A">
        <w:rPr>
          <w:rFonts w:ascii="Tw Cen MT" w:hAnsi="Tw Cen MT"/>
          <w:sz w:val="20"/>
          <w:szCs w:val="20"/>
        </w:rPr>
        <w:br/>
        <w:t>5 Jubilee Mansion E1 3EG</w:t>
      </w:r>
      <w:r w:rsidRPr="004F111A">
        <w:rPr>
          <w:rFonts w:ascii="Tw Cen MT" w:hAnsi="Tw Cen MT"/>
          <w:sz w:val="20"/>
          <w:szCs w:val="20"/>
        </w:rPr>
        <w:br/>
      </w:r>
    </w:p>
    <w:p w14:paraId="7A075F6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Efaz Milton</w:t>
      </w:r>
      <w:r w:rsidRPr="004F111A">
        <w:rPr>
          <w:rFonts w:ascii="Tw Cen MT" w:hAnsi="Tw Cen MT"/>
          <w:sz w:val="20"/>
          <w:szCs w:val="20"/>
        </w:rPr>
        <w:br/>
        <w:t>Student ID: 2807</w:t>
      </w:r>
      <w:r w:rsidRPr="004F111A">
        <w:rPr>
          <w:rFonts w:ascii="Tw Cen MT" w:hAnsi="Tw Cen MT"/>
          <w:sz w:val="20"/>
          <w:szCs w:val="20"/>
        </w:rPr>
        <w:br/>
        <w:t>Flat 32, Bevin House</w:t>
      </w:r>
      <w:r w:rsidRPr="004F111A">
        <w:rPr>
          <w:rFonts w:ascii="Tw Cen MT" w:hAnsi="Tw Cen MT"/>
          <w:sz w:val="20"/>
          <w:szCs w:val="20"/>
        </w:rPr>
        <w:br/>
        <w:t>Butler Street London E2</w:t>
      </w:r>
      <w:r w:rsidRPr="004F111A">
        <w:rPr>
          <w:rFonts w:ascii="Tw Cen MT" w:hAnsi="Tw Cen MT"/>
          <w:sz w:val="20"/>
          <w:szCs w:val="20"/>
        </w:rPr>
        <w:br/>
        <w:t>0RW</w:t>
      </w:r>
      <w:r w:rsidRPr="004F111A">
        <w:rPr>
          <w:rFonts w:ascii="Tw Cen MT" w:hAnsi="Tw Cen MT"/>
          <w:sz w:val="20"/>
          <w:szCs w:val="20"/>
        </w:rPr>
        <w:br/>
      </w:r>
    </w:p>
    <w:p w14:paraId="07E505F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Safwan Ahmed</w:t>
      </w:r>
      <w:r w:rsidRPr="004F111A">
        <w:rPr>
          <w:rFonts w:ascii="Tw Cen MT" w:hAnsi="Tw Cen MT"/>
          <w:sz w:val="20"/>
          <w:szCs w:val="20"/>
        </w:rPr>
        <w:br/>
        <w:t>Student ID: 2808</w:t>
      </w:r>
      <w:r w:rsidRPr="004F111A">
        <w:rPr>
          <w:rFonts w:ascii="Tw Cen MT" w:hAnsi="Tw Cen MT"/>
          <w:sz w:val="20"/>
          <w:szCs w:val="20"/>
        </w:rPr>
        <w:br/>
        <w:t>12 Riverside Road E15</w:t>
      </w:r>
      <w:r w:rsidRPr="004F111A">
        <w:rPr>
          <w:rFonts w:ascii="Tw Cen MT" w:hAnsi="Tw Cen MT"/>
          <w:sz w:val="20"/>
          <w:szCs w:val="20"/>
        </w:rPr>
        <w:br/>
        <w:t>2RG</w:t>
      </w:r>
      <w:r w:rsidRPr="004F111A">
        <w:rPr>
          <w:rFonts w:ascii="Tw Cen MT" w:hAnsi="Tw Cen MT"/>
          <w:sz w:val="20"/>
          <w:szCs w:val="20"/>
        </w:rPr>
        <w:br/>
      </w:r>
    </w:p>
    <w:p w14:paraId="7823542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Mahdi Sayed</w:t>
      </w:r>
      <w:r w:rsidRPr="004F111A">
        <w:rPr>
          <w:rFonts w:ascii="Tw Cen MT" w:hAnsi="Tw Cen MT"/>
          <w:sz w:val="20"/>
          <w:szCs w:val="20"/>
        </w:rPr>
        <w:br/>
        <w:t>Student ID: 2809</w:t>
      </w:r>
      <w:r w:rsidRPr="004F111A">
        <w:rPr>
          <w:rFonts w:ascii="Tw Cen MT" w:hAnsi="Tw Cen MT"/>
          <w:sz w:val="20"/>
          <w:szCs w:val="20"/>
        </w:rPr>
        <w:br/>
        <w:t>56 Obun Street London</w:t>
      </w:r>
      <w:r w:rsidRPr="004F111A">
        <w:rPr>
          <w:rFonts w:ascii="Tw Cen MT" w:hAnsi="Tw Cen MT"/>
          <w:sz w:val="20"/>
          <w:szCs w:val="20"/>
        </w:rPr>
        <w:br/>
        <w:t>E14 0JB</w:t>
      </w:r>
      <w:r w:rsidRPr="004F111A">
        <w:rPr>
          <w:rFonts w:ascii="Tw Cen MT" w:hAnsi="Tw Cen MT"/>
          <w:sz w:val="20"/>
          <w:szCs w:val="20"/>
        </w:rPr>
        <w:br/>
      </w:r>
    </w:p>
    <w:p w14:paraId="7E608AE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Omit Hassan Sani Rashid</w:t>
      </w:r>
      <w:r w:rsidRPr="004F111A">
        <w:rPr>
          <w:rFonts w:ascii="Tw Cen MT" w:hAnsi="Tw Cen MT"/>
          <w:sz w:val="20"/>
          <w:szCs w:val="20"/>
        </w:rPr>
        <w:br/>
        <w:t>Student ID: 2810</w:t>
      </w:r>
      <w:r w:rsidRPr="004F111A">
        <w:rPr>
          <w:rFonts w:ascii="Tw Cen MT" w:hAnsi="Tw Cen MT"/>
          <w:sz w:val="20"/>
          <w:szCs w:val="20"/>
        </w:rPr>
        <w:br/>
        <w:t>Flat 26 Devitt House,</w:t>
      </w:r>
      <w:r w:rsidRPr="004F111A">
        <w:rPr>
          <w:rFonts w:ascii="Tw Cen MT" w:hAnsi="Tw Cen MT"/>
          <w:sz w:val="20"/>
          <w:szCs w:val="20"/>
        </w:rPr>
        <w:br/>
        <w:t>Wades Place London E14</w:t>
      </w:r>
      <w:r w:rsidRPr="004F111A">
        <w:rPr>
          <w:rFonts w:ascii="Tw Cen MT" w:hAnsi="Tw Cen MT"/>
          <w:sz w:val="20"/>
          <w:szCs w:val="20"/>
        </w:rPr>
        <w:br/>
        <w:t>0DB</w:t>
      </w:r>
      <w:r w:rsidRPr="004F111A">
        <w:rPr>
          <w:rFonts w:ascii="Tw Cen MT" w:hAnsi="Tw Cen MT"/>
          <w:sz w:val="20"/>
          <w:szCs w:val="20"/>
        </w:rPr>
        <w:br/>
      </w:r>
    </w:p>
    <w:p w14:paraId="58BD89D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Eftahar Hossain Soni Rashid</w:t>
      </w:r>
      <w:r w:rsidRPr="004F111A">
        <w:rPr>
          <w:rFonts w:ascii="Tw Cen MT" w:hAnsi="Tw Cen MT"/>
          <w:sz w:val="20"/>
          <w:szCs w:val="20"/>
        </w:rPr>
        <w:br/>
        <w:t>Student ID: 2811</w:t>
      </w:r>
      <w:r w:rsidRPr="004F111A">
        <w:rPr>
          <w:rFonts w:ascii="Tw Cen MT" w:hAnsi="Tw Cen MT"/>
          <w:sz w:val="20"/>
          <w:szCs w:val="20"/>
        </w:rPr>
        <w:br/>
        <w:t>Flat 26 Devitt House,</w:t>
      </w:r>
      <w:r w:rsidRPr="004F111A">
        <w:rPr>
          <w:rFonts w:ascii="Tw Cen MT" w:hAnsi="Tw Cen MT"/>
          <w:sz w:val="20"/>
          <w:szCs w:val="20"/>
        </w:rPr>
        <w:br/>
        <w:t>Wades Place London E14</w:t>
      </w:r>
      <w:r w:rsidRPr="004F111A">
        <w:rPr>
          <w:rFonts w:ascii="Tw Cen MT" w:hAnsi="Tw Cen MT"/>
          <w:sz w:val="20"/>
          <w:szCs w:val="20"/>
        </w:rPr>
        <w:br/>
        <w:t>0DB</w:t>
      </w:r>
      <w:r w:rsidRPr="004F111A">
        <w:rPr>
          <w:rFonts w:ascii="Tw Cen MT" w:hAnsi="Tw Cen MT"/>
          <w:sz w:val="20"/>
          <w:szCs w:val="20"/>
        </w:rPr>
        <w:br/>
      </w:r>
    </w:p>
    <w:p w14:paraId="7A5F14A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Faria Usha Rashid</w:t>
      </w:r>
      <w:r w:rsidRPr="004F111A">
        <w:rPr>
          <w:rFonts w:ascii="Tw Cen MT" w:hAnsi="Tw Cen MT"/>
          <w:sz w:val="20"/>
          <w:szCs w:val="20"/>
        </w:rPr>
        <w:br/>
        <w:t>Student ID: 2812</w:t>
      </w:r>
      <w:r w:rsidRPr="004F111A">
        <w:rPr>
          <w:rFonts w:ascii="Tw Cen MT" w:hAnsi="Tw Cen MT"/>
          <w:sz w:val="20"/>
          <w:szCs w:val="20"/>
        </w:rPr>
        <w:br/>
        <w:t>Flat 26 Devitt House,</w:t>
      </w:r>
      <w:r w:rsidRPr="004F111A">
        <w:rPr>
          <w:rFonts w:ascii="Tw Cen MT" w:hAnsi="Tw Cen MT"/>
          <w:sz w:val="20"/>
          <w:szCs w:val="20"/>
        </w:rPr>
        <w:br/>
        <w:t>Wades Place London E14</w:t>
      </w:r>
      <w:r w:rsidRPr="004F111A">
        <w:rPr>
          <w:rFonts w:ascii="Tw Cen MT" w:hAnsi="Tw Cen MT"/>
          <w:sz w:val="20"/>
          <w:szCs w:val="20"/>
        </w:rPr>
        <w:br/>
        <w:t>0DB</w:t>
      </w:r>
      <w:r w:rsidRPr="004F111A">
        <w:rPr>
          <w:rFonts w:ascii="Tw Cen MT" w:hAnsi="Tw Cen MT"/>
          <w:sz w:val="20"/>
          <w:szCs w:val="20"/>
        </w:rPr>
        <w:br/>
      </w:r>
    </w:p>
    <w:p w14:paraId="2CA7AF3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Farjahan Ommi Rashid</w:t>
      </w:r>
      <w:r w:rsidRPr="004F111A">
        <w:rPr>
          <w:rFonts w:ascii="Tw Cen MT" w:hAnsi="Tw Cen MT"/>
          <w:sz w:val="20"/>
          <w:szCs w:val="20"/>
        </w:rPr>
        <w:br/>
        <w:t>Student ID: 2813</w:t>
      </w:r>
      <w:r w:rsidRPr="004F111A">
        <w:rPr>
          <w:rFonts w:ascii="Tw Cen MT" w:hAnsi="Tw Cen MT"/>
          <w:sz w:val="20"/>
          <w:szCs w:val="20"/>
        </w:rPr>
        <w:br/>
        <w:t>Flat 26 Devitt House,</w:t>
      </w:r>
      <w:r w:rsidRPr="004F111A">
        <w:rPr>
          <w:rFonts w:ascii="Tw Cen MT" w:hAnsi="Tw Cen MT"/>
          <w:sz w:val="20"/>
          <w:szCs w:val="20"/>
        </w:rPr>
        <w:br/>
        <w:t>Wades Place London E14</w:t>
      </w:r>
      <w:r w:rsidRPr="004F111A">
        <w:rPr>
          <w:rFonts w:ascii="Tw Cen MT" w:hAnsi="Tw Cen MT"/>
          <w:sz w:val="20"/>
          <w:szCs w:val="20"/>
        </w:rPr>
        <w:br/>
        <w:t>0DB</w:t>
      </w:r>
      <w:r w:rsidRPr="004F111A">
        <w:rPr>
          <w:rFonts w:ascii="Tw Cen MT" w:hAnsi="Tw Cen MT"/>
          <w:sz w:val="20"/>
          <w:szCs w:val="20"/>
        </w:rPr>
        <w:br/>
      </w:r>
    </w:p>
    <w:p w14:paraId="37FACB4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Damian Vu</w:t>
      </w:r>
      <w:r w:rsidRPr="004F111A">
        <w:rPr>
          <w:rFonts w:ascii="Tw Cen MT" w:hAnsi="Tw Cen MT"/>
          <w:sz w:val="20"/>
          <w:szCs w:val="20"/>
        </w:rPr>
        <w:br/>
        <w:t>Student ID: 2814</w:t>
      </w:r>
      <w:r w:rsidRPr="004F111A">
        <w:rPr>
          <w:rFonts w:ascii="Tw Cen MT" w:hAnsi="Tw Cen MT"/>
          <w:sz w:val="20"/>
          <w:szCs w:val="20"/>
        </w:rPr>
        <w:br/>
        <w:t>Apartment 606, Ceylon</w:t>
      </w:r>
      <w:r w:rsidRPr="004F111A">
        <w:rPr>
          <w:rFonts w:ascii="Tw Cen MT" w:hAnsi="Tw Cen MT"/>
          <w:sz w:val="20"/>
          <w:szCs w:val="20"/>
        </w:rPr>
        <w:br/>
        <w:t>House 70 Alie Street E1</w:t>
      </w:r>
      <w:r w:rsidRPr="004F111A">
        <w:rPr>
          <w:rFonts w:ascii="Tw Cen MT" w:hAnsi="Tw Cen MT"/>
          <w:sz w:val="20"/>
          <w:szCs w:val="20"/>
        </w:rPr>
        <w:br/>
        <w:t>8PZ</w:t>
      </w:r>
      <w:r w:rsidRPr="004F111A">
        <w:rPr>
          <w:rFonts w:ascii="Tw Cen MT" w:hAnsi="Tw Cen MT"/>
          <w:sz w:val="20"/>
          <w:szCs w:val="20"/>
        </w:rPr>
        <w:br/>
      </w:r>
    </w:p>
    <w:p w14:paraId="2B55DA0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Jennifer Abedin</w:t>
      </w:r>
      <w:r w:rsidRPr="004F111A">
        <w:rPr>
          <w:rFonts w:ascii="Tw Cen MT" w:hAnsi="Tw Cen MT"/>
          <w:sz w:val="20"/>
          <w:szCs w:val="20"/>
        </w:rPr>
        <w:br/>
        <w:t>Student ID: 2815</w:t>
      </w:r>
      <w:r w:rsidRPr="004F111A">
        <w:rPr>
          <w:rFonts w:ascii="Tw Cen MT" w:hAnsi="Tw Cen MT"/>
          <w:sz w:val="20"/>
          <w:szCs w:val="20"/>
        </w:rPr>
        <w:br/>
        <w:t>Flat 9, Block B Peabody</w:t>
      </w:r>
      <w:r w:rsidRPr="004F111A">
        <w:rPr>
          <w:rFonts w:ascii="Tw Cen MT" w:hAnsi="Tw Cen MT"/>
          <w:sz w:val="20"/>
          <w:szCs w:val="20"/>
        </w:rPr>
        <w:br/>
        <w:t>Building E1W 3DU</w:t>
      </w:r>
      <w:r w:rsidRPr="004F111A">
        <w:rPr>
          <w:rFonts w:ascii="Tw Cen MT" w:hAnsi="Tw Cen MT"/>
          <w:sz w:val="20"/>
          <w:szCs w:val="20"/>
        </w:rPr>
        <w:br/>
      </w:r>
    </w:p>
    <w:p w14:paraId="179B34D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Samiyah Islam</w:t>
      </w:r>
      <w:r w:rsidRPr="004F111A">
        <w:rPr>
          <w:rFonts w:ascii="Tw Cen MT" w:hAnsi="Tw Cen MT"/>
          <w:sz w:val="20"/>
          <w:szCs w:val="20"/>
        </w:rPr>
        <w:br/>
        <w:t>Student ID: 2816</w:t>
      </w:r>
      <w:r w:rsidRPr="004F111A">
        <w:rPr>
          <w:rFonts w:ascii="Tw Cen MT" w:hAnsi="Tw Cen MT"/>
          <w:sz w:val="20"/>
          <w:szCs w:val="20"/>
        </w:rPr>
        <w:br/>
        <w:t>43 Melwood House Watney</w:t>
      </w:r>
      <w:r w:rsidRPr="004F111A">
        <w:rPr>
          <w:rFonts w:ascii="Tw Cen MT" w:hAnsi="Tw Cen MT"/>
          <w:sz w:val="20"/>
          <w:szCs w:val="20"/>
        </w:rPr>
        <w:br/>
        <w:t>Market E1 2QX</w:t>
      </w:r>
      <w:r w:rsidRPr="004F111A">
        <w:rPr>
          <w:rFonts w:ascii="Tw Cen MT" w:hAnsi="Tw Cen MT"/>
          <w:sz w:val="20"/>
          <w:szCs w:val="20"/>
        </w:rPr>
        <w:br/>
      </w:r>
    </w:p>
    <w:p w14:paraId="3845CE5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Mariyah Islam</w:t>
      </w:r>
      <w:r w:rsidRPr="004F111A">
        <w:rPr>
          <w:rFonts w:ascii="Tw Cen MT" w:hAnsi="Tw Cen MT"/>
          <w:sz w:val="20"/>
          <w:szCs w:val="20"/>
        </w:rPr>
        <w:br/>
        <w:t>Student ID: 2817</w:t>
      </w:r>
      <w:r w:rsidRPr="004F111A">
        <w:rPr>
          <w:rFonts w:ascii="Tw Cen MT" w:hAnsi="Tw Cen MT"/>
          <w:sz w:val="20"/>
          <w:szCs w:val="20"/>
        </w:rPr>
        <w:br/>
        <w:t>43 Melwood House Watney</w:t>
      </w:r>
      <w:r w:rsidRPr="004F111A">
        <w:rPr>
          <w:rFonts w:ascii="Tw Cen MT" w:hAnsi="Tw Cen MT"/>
          <w:sz w:val="20"/>
          <w:szCs w:val="20"/>
        </w:rPr>
        <w:br/>
        <w:t>Market E1 2QX</w:t>
      </w:r>
      <w:r w:rsidRPr="004F111A">
        <w:rPr>
          <w:rFonts w:ascii="Tw Cen MT" w:hAnsi="Tw Cen MT"/>
          <w:sz w:val="20"/>
          <w:szCs w:val="20"/>
        </w:rPr>
        <w:br/>
      </w:r>
    </w:p>
    <w:p w14:paraId="690A34C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Shafin Awal Hashem</w:t>
      </w:r>
      <w:r w:rsidRPr="004F111A">
        <w:rPr>
          <w:rFonts w:ascii="Tw Cen MT" w:hAnsi="Tw Cen MT"/>
          <w:sz w:val="20"/>
          <w:szCs w:val="20"/>
        </w:rPr>
        <w:br/>
        <w:t>Student ID: 2818</w:t>
      </w:r>
      <w:r w:rsidRPr="004F111A">
        <w:rPr>
          <w:rFonts w:ascii="Tw Cen MT" w:hAnsi="Tw Cen MT"/>
          <w:sz w:val="20"/>
          <w:szCs w:val="20"/>
        </w:rPr>
        <w:br/>
        <w:t>Flat 22 Grafton House 12</w:t>
      </w:r>
      <w:r w:rsidRPr="004F111A">
        <w:rPr>
          <w:rFonts w:ascii="Tw Cen MT" w:hAnsi="Tw Cen MT"/>
          <w:sz w:val="20"/>
          <w:szCs w:val="20"/>
        </w:rPr>
        <w:br/>
        <w:t>wellington way London e3</w:t>
      </w:r>
      <w:r w:rsidRPr="004F111A">
        <w:rPr>
          <w:rFonts w:ascii="Tw Cen MT" w:hAnsi="Tw Cen MT"/>
          <w:sz w:val="20"/>
          <w:szCs w:val="20"/>
        </w:rPr>
        <w:br/>
        <w:t>4ue</w:t>
      </w:r>
      <w:r w:rsidRPr="004F111A">
        <w:rPr>
          <w:rFonts w:ascii="Tw Cen MT" w:hAnsi="Tw Cen MT"/>
          <w:sz w:val="20"/>
          <w:szCs w:val="20"/>
        </w:rPr>
        <w:br/>
      </w:r>
    </w:p>
    <w:p w14:paraId="4797873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Md Ahnaf Muttaki</w:t>
      </w:r>
      <w:r w:rsidRPr="004F111A">
        <w:rPr>
          <w:rFonts w:ascii="Tw Cen MT" w:hAnsi="Tw Cen MT"/>
          <w:sz w:val="20"/>
          <w:szCs w:val="20"/>
        </w:rPr>
        <w:br/>
        <w:t>Student ID: 2819</w:t>
      </w:r>
      <w:r w:rsidRPr="004F111A">
        <w:rPr>
          <w:rFonts w:ascii="Tw Cen MT" w:hAnsi="Tw Cen MT"/>
          <w:sz w:val="20"/>
          <w:szCs w:val="20"/>
        </w:rPr>
        <w:br/>
        <w:t>25 herkens House 101</w:t>
      </w:r>
      <w:r w:rsidRPr="004F111A">
        <w:rPr>
          <w:rFonts w:ascii="Tw Cen MT" w:hAnsi="Tw Cen MT"/>
          <w:sz w:val="20"/>
          <w:szCs w:val="20"/>
        </w:rPr>
        <w:br/>
        <w:t>Christain Street london</w:t>
      </w:r>
      <w:r w:rsidRPr="004F111A">
        <w:rPr>
          <w:rFonts w:ascii="Tw Cen MT" w:hAnsi="Tw Cen MT"/>
          <w:sz w:val="20"/>
          <w:szCs w:val="20"/>
        </w:rPr>
        <w:br/>
        <w:t>e1 1rx</w:t>
      </w:r>
      <w:r w:rsidRPr="004F111A">
        <w:rPr>
          <w:rFonts w:ascii="Tw Cen MT" w:hAnsi="Tw Cen MT"/>
          <w:sz w:val="20"/>
          <w:szCs w:val="20"/>
        </w:rPr>
        <w:br/>
      </w:r>
    </w:p>
    <w:p w14:paraId="1B2B296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Faija Jakia</w:t>
      </w:r>
      <w:r w:rsidRPr="004F111A">
        <w:rPr>
          <w:rFonts w:ascii="Tw Cen MT" w:hAnsi="Tw Cen MT"/>
          <w:sz w:val="20"/>
          <w:szCs w:val="20"/>
        </w:rPr>
        <w:br/>
        <w:t>Student ID: 2820</w:t>
      </w:r>
      <w:r w:rsidRPr="004F111A">
        <w:rPr>
          <w:rFonts w:ascii="Tw Cen MT" w:hAnsi="Tw Cen MT"/>
          <w:sz w:val="20"/>
          <w:szCs w:val="20"/>
        </w:rPr>
        <w:br/>
        <w:t>london E1 2QL</w:t>
      </w:r>
      <w:r w:rsidRPr="004F111A">
        <w:rPr>
          <w:rFonts w:ascii="Tw Cen MT" w:hAnsi="Tw Cen MT"/>
          <w:sz w:val="20"/>
          <w:szCs w:val="20"/>
        </w:rPr>
        <w:br/>
      </w:r>
    </w:p>
    <w:p w14:paraId="61E0989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Anisul Hoque Anas</w:t>
      </w:r>
      <w:r w:rsidRPr="004F111A">
        <w:rPr>
          <w:rFonts w:ascii="Tw Cen MT" w:hAnsi="Tw Cen MT"/>
          <w:sz w:val="20"/>
          <w:szCs w:val="20"/>
        </w:rPr>
        <w:br/>
        <w:t>Student ID: 2821</w:t>
      </w:r>
      <w:r w:rsidRPr="004F111A">
        <w:rPr>
          <w:rFonts w:ascii="Tw Cen MT" w:hAnsi="Tw Cen MT"/>
          <w:sz w:val="20"/>
          <w:szCs w:val="20"/>
        </w:rPr>
        <w:br/>
        <w:t>50 City Quarter 120</w:t>
      </w:r>
      <w:r w:rsidRPr="004F111A">
        <w:rPr>
          <w:rFonts w:ascii="Tw Cen MT" w:hAnsi="Tw Cen MT"/>
          <w:sz w:val="20"/>
          <w:szCs w:val="20"/>
        </w:rPr>
        <w:br/>
        <w:t>Gowers Walk E1 8gg</w:t>
      </w:r>
      <w:r w:rsidRPr="004F111A">
        <w:rPr>
          <w:rFonts w:ascii="Tw Cen MT" w:hAnsi="Tw Cen MT"/>
          <w:sz w:val="20"/>
          <w:szCs w:val="20"/>
        </w:rPr>
        <w:br/>
      </w:r>
    </w:p>
    <w:p w14:paraId="004A542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Mohamed Guudle</w:t>
      </w:r>
      <w:r w:rsidRPr="004F111A">
        <w:rPr>
          <w:rFonts w:ascii="Tw Cen MT" w:hAnsi="Tw Cen MT"/>
          <w:sz w:val="20"/>
          <w:szCs w:val="20"/>
        </w:rPr>
        <w:br/>
        <w:t>Student ID: 2822</w:t>
      </w:r>
      <w:r w:rsidRPr="004F111A">
        <w:rPr>
          <w:rFonts w:ascii="Tw Cen MT" w:hAnsi="Tw Cen MT"/>
          <w:sz w:val="20"/>
          <w:szCs w:val="20"/>
        </w:rPr>
        <w:br/>
        <w:t>Apartment 309, Ceylon</w:t>
      </w:r>
      <w:r w:rsidRPr="004F111A">
        <w:rPr>
          <w:rFonts w:ascii="Tw Cen MT" w:hAnsi="Tw Cen MT"/>
          <w:sz w:val="20"/>
          <w:szCs w:val="20"/>
        </w:rPr>
        <w:br/>
        <w:t>House E1 8PZ</w:t>
      </w:r>
      <w:r w:rsidRPr="004F111A">
        <w:rPr>
          <w:rFonts w:ascii="Tw Cen MT" w:hAnsi="Tw Cen MT"/>
          <w:sz w:val="20"/>
          <w:szCs w:val="20"/>
        </w:rPr>
        <w:br/>
      </w:r>
    </w:p>
    <w:p w14:paraId="3E8A8B8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Samia Hossain</w:t>
      </w:r>
      <w:r w:rsidRPr="004F111A">
        <w:rPr>
          <w:rFonts w:ascii="Tw Cen MT" w:hAnsi="Tw Cen MT"/>
          <w:sz w:val="20"/>
          <w:szCs w:val="20"/>
        </w:rPr>
        <w:br/>
        <w:t>Student ID: 2823</w:t>
      </w:r>
      <w:r w:rsidRPr="004F111A">
        <w:rPr>
          <w:rFonts w:ascii="Tw Cen MT" w:hAnsi="Tw Cen MT"/>
          <w:sz w:val="20"/>
          <w:szCs w:val="20"/>
        </w:rPr>
        <w:br/>
        <w:t>302A Devons Road London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E3 3PN</w:t>
      </w:r>
      <w:r w:rsidRPr="004F111A">
        <w:rPr>
          <w:rFonts w:ascii="Tw Cen MT" w:hAnsi="Tw Cen MT"/>
          <w:sz w:val="20"/>
          <w:szCs w:val="20"/>
        </w:rPr>
        <w:br/>
      </w:r>
    </w:p>
    <w:p w14:paraId="6418429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Nazneen Mahmou</w:t>
      </w:r>
      <w:r w:rsidRPr="004F111A">
        <w:rPr>
          <w:rFonts w:ascii="Tw Cen MT" w:hAnsi="Tw Cen MT"/>
          <w:sz w:val="20"/>
          <w:szCs w:val="20"/>
        </w:rPr>
        <w:br/>
        <w:t>Student ID: 2824</w:t>
      </w:r>
      <w:r w:rsidRPr="004F111A">
        <w:rPr>
          <w:rFonts w:ascii="Tw Cen MT" w:hAnsi="Tw Cen MT"/>
          <w:sz w:val="20"/>
          <w:szCs w:val="20"/>
        </w:rPr>
        <w:br/>
        <w:t>56 Claremont Close</w:t>
      </w:r>
      <w:r w:rsidRPr="004F111A">
        <w:rPr>
          <w:rFonts w:ascii="Tw Cen MT" w:hAnsi="Tw Cen MT"/>
          <w:sz w:val="20"/>
          <w:szCs w:val="20"/>
        </w:rPr>
        <w:br/>
        <w:t>London E16 2LR</w:t>
      </w:r>
      <w:r w:rsidRPr="004F111A">
        <w:rPr>
          <w:rFonts w:ascii="Tw Cen MT" w:hAnsi="Tw Cen MT"/>
          <w:sz w:val="20"/>
          <w:szCs w:val="20"/>
        </w:rPr>
        <w:br/>
      </w:r>
    </w:p>
    <w:p w14:paraId="11C0779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Adrika Bhowmik</w:t>
      </w:r>
      <w:r w:rsidRPr="004F111A">
        <w:rPr>
          <w:rFonts w:ascii="Tw Cen MT" w:hAnsi="Tw Cen MT"/>
          <w:sz w:val="20"/>
          <w:szCs w:val="20"/>
        </w:rPr>
        <w:br/>
        <w:t>Student ID: 2825</w:t>
      </w:r>
      <w:r w:rsidRPr="004F111A">
        <w:rPr>
          <w:rFonts w:ascii="Tw Cen MT" w:hAnsi="Tw Cen MT"/>
          <w:sz w:val="20"/>
          <w:szCs w:val="20"/>
        </w:rPr>
        <w:br/>
        <w:t>167 Westferry Road</w:t>
      </w:r>
      <w:r w:rsidRPr="004F111A">
        <w:rPr>
          <w:rFonts w:ascii="Tw Cen MT" w:hAnsi="Tw Cen MT"/>
          <w:sz w:val="20"/>
          <w:szCs w:val="20"/>
        </w:rPr>
        <w:br/>
        <w:t>london E14 8NT</w:t>
      </w:r>
      <w:r w:rsidRPr="004F111A">
        <w:rPr>
          <w:rFonts w:ascii="Tw Cen MT" w:hAnsi="Tw Cen MT"/>
          <w:sz w:val="20"/>
          <w:szCs w:val="20"/>
        </w:rPr>
        <w:br/>
      </w:r>
    </w:p>
    <w:p w14:paraId="1FB8038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Fahmida Naima</w:t>
      </w:r>
      <w:r w:rsidRPr="004F111A">
        <w:rPr>
          <w:rFonts w:ascii="Tw Cen MT" w:hAnsi="Tw Cen MT"/>
          <w:sz w:val="20"/>
          <w:szCs w:val="20"/>
        </w:rPr>
        <w:br/>
        <w:t>Student ID: 2826</w:t>
      </w:r>
      <w:r w:rsidRPr="004F111A">
        <w:rPr>
          <w:rFonts w:ascii="Tw Cen MT" w:hAnsi="Tw Cen MT"/>
          <w:sz w:val="20"/>
          <w:szCs w:val="20"/>
        </w:rPr>
        <w:br/>
        <w:t>RM10 9RJ</w:t>
      </w:r>
      <w:r w:rsidRPr="004F111A">
        <w:rPr>
          <w:rFonts w:ascii="Tw Cen MT" w:hAnsi="Tw Cen MT"/>
          <w:sz w:val="20"/>
          <w:szCs w:val="20"/>
        </w:rPr>
        <w:br/>
      </w:r>
    </w:p>
    <w:p w14:paraId="716BB2D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Syed Sahaf</w:t>
      </w:r>
      <w:r w:rsidRPr="004F111A">
        <w:rPr>
          <w:rFonts w:ascii="Tw Cen MT" w:hAnsi="Tw Cen MT"/>
          <w:sz w:val="20"/>
          <w:szCs w:val="20"/>
        </w:rPr>
        <w:br/>
        <w:t>Student ID: 2827</w:t>
      </w:r>
      <w:r w:rsidRPr="004F111A">
        <w:rPr>
          <w:rFonts w:ascii="Tw Cen MT" w:hAnsi="Tw Cen MT"/>
          <w:sz w:val="20"/>
          <w:szCs w:val="20"/>
        </w:rPr>
        <w:br/>
        <w:t>Flat -2 Rugless house</w:t>
      </w:r>
      <w:r w:rsidRPr="004F111A">
        <w:rPr>
          <w:rFonts w:ascii="Tw Cen MT" w:hAnsi="Tw Cen MT"/>
          <w:sz w:val="20"/>
          <w:szCs w:val="20"/>
        </w:rPr>
        <w:br/>
        <w:t>East Ferry road London</w:t>
      </w:r>
      <w:r w:rsidRPr="004F111A">
        <w:rPr>
          <w:rFonts w:ascii="Tw Cen MT" w:hAnsi="Tw Cen MT"/>
          <w:sz w:val="20"/>
          <w:szCs w:val="20"/>
        </w:rPr>
        <w:br/>
        <w:t>E14 3LJ</w:t>
      </w:r>
      <w:r w:rsidRPr="004F111A">
        <w:rPr>
          <w:rFonts w:ascii="Tw Cen MT" w:hAnsi="Tw Cen MT"/>
          <w:sz w:val="20"/>
          <w:szCs w:val="20"/>
        </w:rPr>
        <w:br/>
      </w:r>
    </w:p>
    <w:p w14:paraId="4BB9FFA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Shahriyar Kadir</w:t>
      </w:r>
      <w:r w:rsidRPr="004F111A">
        <w:rPr>
          <w:rFonts w:ascii="Tw Cen MT" w:hAnsi="Tw Cen MT"/>
          <w:sz w:val="20"/>
          <w:szCs w:val="20"/>
        </w:rPr>
        <w:br/>
        <w:t>Student ID: 2828</w:t>
      </w:r>
      <w:r w:rsidRPr="004F111A">
        <w:rPr>
          <w:rFonts w:ascii="Tw Cen MT" w:hAnsi="Tw Cen MT"/>
          <w:sz w:val="20"/>
          <w:szCs w:val="20"/>
        </w:rPr>
        <w:br/>
        <w:t>3 Elsa Cottages Halley</w:t>
      </w:r>
      <w:r w:rsidRPr="004F111A">
        <w:rPr>
          <w:rFonts w:ascii="Tw Cen MT" w:hAnsi="Tw Cen MT"/>
          <w:sz w:val="20"/>
          <w:szCs w:val="20"/>
        </w:rPr>
        <w:br/>
        <w:t>Street London E14 7SJ</w:t>
      </w:r>
      <w:r w:rsidRPr="004F111A">
        <w:rPr>
          <w:rFonts w:ascii="Tw Cen MT" w:hAnsi="Tw Cen MT"/>
          <w:sz w:val="20"/>
          <w:szCs w:val="20"/>
        </w:rPr>
        <w:br/>
      </w:r>
    </w:p>
    <w:p w14:paraId="3990D5F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Aurora Aslam</w:t>
      </w:r>
      <w:r w:rsidRPr="004F111A">
        <w:rPr>
          <w:rFonts w:ascii="Tw Cen MT" w:hAnsi="Tw Cen MT"/>
          <w:sz w:val="20"/>
          <w:szCs w:val="20"/>
        </w:rPr>
        <w:br/>
        <w:t>Student ID: 2829</w:t>
      </w:r>
      <w:r w:rsidRPr="004F111A">
        <w:rPr>
          <w:rFonts w:ascii="Tw Cen MT" w:hAnsi="Tw Cen MT"/>
          <w:sz w:val="20"/>
          <w:szCs w:val="20"/>
        </w:rPr>
        <w:br/>
        <w:t>86 Longnor Road London</w:t>
      </w:r>
      <w:r w:rsidRPr="004F111A">
        <w:rPr>
          <w:rFonts w:ascii="Tw Cen MT" w:hAnsi="Tw Cen MT"/>
          <w:sz w:val="20"/>
          <w:szCs w:val="20"/>
        </w:rPr>
        <w:br/>
        <w:t>E1 4DA</w:t>
      </w:r>
      <w:r w:rsidRPr="004F111A">
        <w:rPr>
          <w:rFonts w:ascii="Tw Cen MT" w:hAnsi="Tw Cen MT"/>
          <w:sz w:val="20"/>
          <w:szCs w:val="20"/>
        </w:rPr>
        <w:br/>
      </w:r>
    </w:p>
    <w:p w14:paraId="046D8F6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Bilal Mohammed</w:t>
      </w:r>
      <w:r w:rsidRPr="004F111A">
        <w:rPr>
          <w:rFonts w:ascii="Tw Cen MT" w:hAnsi="Tw Cen MT"/>
          <w:sz w:val="20"/>
          <w:szCs w:val="20"/>
        </w:rPr>
        <w:br/>
        <w:t>Student ID: 2830</w:t>
      </w:r>
      <w:r w:rsidRPr="004F111A">
        <w:rPr>
          <w:rFonts w:ascii="Tw Cen MT" w:hAnsi="Tw Cen MT"/>
          <w:sz w:val="20"/>
          <w:szCs w:val="20"/>
        </w:rPr>
        <w:br/>
        <w:t>11 Brownfield Street</w:t>
      </w:r>
      <w:r w:rsidRPr="004F111A">
        <w:rPr>
          <w:rFonts w:ascii="Tw Cen MT" w:hAnsi="Tw Cen MT"/>
          <w:sz w:val="20"/>
          <w:szCs w:val="20"/>
        </w:rPr>
        <w:br/>
        <w:t>London E14 6ND</w:t>
      </w:r>
      <w:r w:rsidRPr="004F111A">
        <w:rPr>
          <w:rFonts w:ascii="Tw Cen MT" w:hAnsi="Tw Cen MT"/>
          <w:sz w:val="20"/>
          <w:szCs w:val="20"/>
        </w:rPr>
        <w:br/>
      </w:r>
    </w:p>
    <w:p w14:paraId="7A23CD2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Bilal mohammed</w:t>
      </w:r>
      <w:r w:rsidRPr="004F111A">
        <w:rPr>
          <w:rFonts w:ascii="Tw Cen MT" w:hAnsi="Tw Cen MT"/>
          <w:sz w:val="20"/>
          <w:szCs w:val="20"/>
        </w:rPr>
        <w:br/>
        <w:t>Student ID: 2830</w:t>
      </w:r>
      <w:r w:rsidRPr="004F111A">
        <w:rPr>
          <w:rFonts w:ascii="Tw Cen MT" w:hAnsi="Tw Cen MT"/>
          <w:sz w:val="20"/>
          <w:szCs w:val="20"/>
        </w:rPr>
        <w:br/>
        <w:t>11 Brownfield London E14</w:t>
      </w:r>
      <w:r w:rsidRPr="004F111A">
        <w:rPr>
          <w:rFonts w:ascii="Tw Cen MT" w:hAnsi="Tw Cen MT"/>
          <w:sz w:val="20"/>
          <w:szCs w:val="20"/>
        </w:rPr>
        <w:br/>
        <w:t>6ND</w:t>
      </w:r>
      <w:r w:rsidRPr="004F111A">
        <w:rPr>
          <w:rFonts w:ascii="Tw Cen MT" w:hAnsi="Tw Cen MT"/>
          <w:sz w:val="20"/>
          <w:szCs w:val="20"/>
        </w:rPr>
        <w:br/>
      </w:r>
    </w:p>
    <w:p w14:paraId="4A82C78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Ajmal Deen Kobir</w:t>
      </w:r>
      <w:r w:rsidRPr="004F111A">
        <w:rPr>
          <w:rFonts w:ascii="Tw Cen MT" w:hAnsi="Tw Cen MT"/>
          <w:sz w:val="20"/>
          <w:szCs w:val="20"/>
        </w:rPr>
        <w:br/>
        <w:t>Student ID: 2831</w:t>
      </w:r>
      <w:r w:rsidRPr="004F111A">
        <w:rPr>
          <w:rFonts w:ascii="Tw Cen MT" w:hAnsi="Tw Cen MT"/>
          <w:sz w:val="20"/>
          <w:szCs w:val="20"/>
        </w:rPr>
        <w:br/>
        <w:t>9 hind grove London E14</w:t>
      </w:r>
      <w:r w:rsidRPr="004F111A">
        <w:rPr>
          <w:rFonts w:ascii="Tw Cen MT" w:hAnsi="Tw Cen MT"/>
          <w:sz w:val="20"/>
          <w:szCs w:val="20"/>
        </w:rPr>
        <w:br/>
        <w:t>6ht</w:t>
      </w:r>
      <w:r w:rsidRPr="004F111A">
        <w:rPr>
          <w:rFonts w:ascii="Tw Cen MT" w:hAnsi="Tw Cen MT"/>
          <w:sz w:val="20"/>
          <w:szCs w:val="20"/>
        </w:rPr>
        <w:br/>
      </w:r>
    </w:p>
    <w:p w14:paraId="162D8F3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Zayed Bin Zaker</w:t>
      </w:r>
      <w:r w:rsidRPr="004F111A">
        <w:rPr>
          <w:rFonts w:ascii="Tw Cen MT" w:hAnsi="Tw Cen MT"/>
          <w:sz w:val="20"/>
          <w:szCs w:val="20"/>
        </w:rPr>
        <w:br/>
        <w:t>Student ID: 2832</w:t>
      </w:r>
      <w:r w:rsidRPr="004F111A">
        <w:rPr>
          <w:rFonts w:ascii="Tw Cen MT" w:hAnsi="Tw Cen MT"/>
          <w:sz w:val="20"/>
          <w:szCs w:val="20"/>
        </w:rPr>
        <w:br/>
        <w:t>Flat 13, Betts House</w:t>
      </w:r>
      <w:r w:rsidRPr="004F111A">
        <w:rPr>
          <w:rFonts w:ascii="Tw Cen MT" w:hAnsi="Tw Cen MT"/>
          <w:sz w:val="20"/>
          <w:szCs w:val="20"/>
        </w:rPr>
        <w:br/>
        <w:t>Betts Street London E1</w:t>
      </w:r>
      <w:r w:rsidRPr="004F111A">
        <w:rPr>
          <w:rFonts w:ascii="Tw Cen MT" w:hAnsi="Tw Cen MT"/>
          <w:sz w:val="20"/>
          <w:szCs w:val="20"/>
        </w:rPr>
        <w:br/>
        <w:t>8HN</w:t>
      </w:r>
      <w:r w:rsidRPr="004F111A">
        <w:rPr>
          <w:rFonts w:ascii="Tw Cen MT" w:hAnsi="Tw Cen MT"/>
          <w:sz w:val="20"/>
          <w:szCs w:val="20"/>
        </w:rPr>
        <w:br/>
      </w:r>
    </w:p>
    <w:p w14:paraId="6CDCE10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Adib Basher Nife</w:t>
      </w:r>
      <w:r w:rsidRPr="004F111A">
        <w:rPr>
          <w:rFonts w:ascii="Tw Cen MT" w:hAnsi="Tw Cen MT"/>
          <w:sz w:val="20"/>
          <w:szCs w:val="20"/>
        </w:rPr>
        <w:br/>
        <w:t>Student ID: 2833</w:t>
      </w:r>
      <w:r w:rsidRPr="004F111A">
        <w:rPr>
          <w:rFonts w:ascii="Tw Cen MT" w:hAnsi="Tw Cen MT"/>
          <w:sz w:val="20"/>
          <w:szCs w:val="20"/>
        </w:rPr>
        <w:br/>
        <w:t>8 Palliser House E1 4RE</w:t>
      </w:r>
      <w:r w:rsidRPr="004F111A">
        <w:rPr>
          <w:rFonts w:ascii="Tw Cen MT" w:hAnsi="Tw Cen MT"/>
          <w:sz w:val="20"/>
          <w:szCs w:val="20"/>
        </w:rPr>
        <w:br/>
      </w:r>
    </w:p>
    <w:p w14:paraId="70B21A3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Saumik Hasan</w:t>
      </w:r>
      <w:r w:rsidRPr="004F111A">
        <w:rPr>
          <w:rFonts w:ascii="Tw Cen MT" w:hAnsi="Tw Cen MT"/>
          <w:sz w:val="20"/>
          <w:szCs w:val="20"/>
        </w:rPr>
        <w:br/>
        <w:t>Student ID: 2834</w:t>
      </w:r>
      <w:r w:rsidRPr="004F111A">
        <w:rPr>
          <w:rFonts w:ascii="Tw Cen MT" w:hAnsi="Tw Cen MT"/>
          <w:sz w:val="20"/>
          <w:szCs w:val="20"/>
        </w:rPr>
        <w:br/>
        <w:t>Flat 21, Lewey House</w:t>
      </w:r>
      <w:r w:rsidRPr="004F111A">
        <w:rPr>
          <w:rFonts w:ascii="Tw Cen MT" w:hAnsi="Tw Cen MT"/>
          <w:sz w:val="20"/>
          <w:szCs w:val="20"/>
        </w:rPr>
        <w:br/>
        <w:t>Joseph Street London E3</w:t>
      </w:r>
      <w:r w:rsidRPr="004F111A">
        <w:rPr>
          <w:rFonts w:ascii="Tw Cen MT" w:hAnsi="Tw Cen MT"/>
          <w:sz w:val="20"/>
          <w:szCs w:val="20"/>
        </w:rPr>
        <w:br/>
        <w:t>4HN</w:t>
      </w:r>
      <w:r w:rsidRPr="004F111A">
        <w:rPr>
          <w:rFonts w:ascii="Tw Cen MT" w:hAnsi="Tw Cen MT"/>
          <w:sz w:val="20"/>
          <w:szCs w:val="20"/>
        </w:rPr>
        <w:br/>
      </w:r>
    </w:p>
    <w:p w14:paraId="7BA4AB3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Samiul Hasan</w:t>
      </w:r>
      <w:r w:rsidRPr="004F111A">
        <w:rPr>
          <w:rFonts w:ascii="Tw Cen MT" w:hAnsi="Tw Cen MT"/>
          <w:sz w:val="20"/>
          <w:szCs w:val="20"/>
        </w:rPr>
        <w:br/>
        <w:t>Student ID: 2835</w:t>
      </w:r>
      <w:r w:rsidRPr="004F111A">
        <w:rPr>
          <w:rFonts w:ascii="Tw Cen MT" w:hAnsi="Tw Cen MT"/>
          <w:sz w:val="20"/>
          <w:szCs w:val="20"/>
        </w:rPr>
        <w:br/>
        <w:t>Flat 21, Lewey House</w:t>
      </w:r>
      <w:r w:rsidRPr="004F111A">
        <w:rPr>
          <w:rFonts w:ascii="Tw Cen MT" w:hAnsi="Tw Cen MT"/>
          <w:sz w:val="20"/>
          <w:szCs w:val="20"/>
        </w:rPr>
        <w:br/>
        <w:t>Joseph Street London E3</w:t>
      </w:r>
      <w:r w:rsidRPr="004F111A">
        <w:rPr>
          <w:rFonts w:ascii="Tw Cen MT" w:hAnsi="Tw Cen MT"/>
          <w:sz w:val="20"/>
          <w:szCs w:val="20"/>
        </w:rPr>
        <w:br/>
        <w:t>4HN</w:t>
      </w:r>
      <w:r w:rsidRPr="004F111A">
        <w:rPr>
          <w:rFonts w:ascii="Tw Cen MT" w:hAnsi="Tw Cen MT"/>
          <w:sz w:val="20"/>
          <w:szCs w:val="20"/>
        </w:rPr>
        <w:br/>
      </w:r>
    </w:p>
    <w:p w14:paraId="774A155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Orchid Islam</w:t>
      </w:r>
      <w:r w:rsidRPr="004F111A">
        <w:rPr>
          <w:rFonts w:ascii="Tw Cen MT" w:hAnsi="Tw Cen MT"/>
          <w:sz w:val="20"/>
          <w:szCs w:val="20"/>
        </w:rPr>
        <w:br/>
        <w:t>Student ID: 2836</w:t>
      </w:r>
      <w:r w:rsidRPr="004F111A">
        <w:rPr>
          <w:rFonts w:ascii="Tw Cen MT" w:hAnsi="Tw Cen MT"/>
          <w:sz w:val="20"/>
          <w:szCs w:val="20"/>
        </w:rPr>
        <w:br/>
        <w:t>Flat 19, Wigram House</w:t>
      </w:r>
      <w:r w:rsidRPr="004F111A">
        <w:rPr>
          <w:rFonts w:ascii="Tw Cen MT" w:hAnsi="Tw Cen MT"/>
          <w:sz w:val="20"/>
          <w:szCs w:val="20"/>
        </w:rPr>
        <w:br/>
        <w:t>Wades Place London E14</w:t>
      </w:r>
      <w:r w:rsidRPr="004F111A">
        <w:rPr>
          <w:rFonts w:ascii="Tw Cen MT" w:hAnsi="Tw Cen MT"/>
          <w:sz w:val="20"/>
          <w:szCs w:val="20"/>
        </w:rPr>
        <w:br/>
        <w:t>0DA</w:t>
      </w:r>
      <w:r w:rsidRPr="004F111A">
        <w:rPr>
          <w:rFonts w:ascii="Tw Cen MT" w:hAnsi="Tw Cen MT"/>
          <w:sz w:val="20"/>
          <w:szCs w:val="20"/>
        </w:rPr>
        <w:br/>
      </w:r>
    </w:p>
    <w:p w14:paraId="702227E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Tanyem Jobab</w:t>
      </w:r>
      <w:r w:rsidRPr="004F111A">
        <w:rPr>
          <w:rFonts w:ascii="Tw Cen MT" w:hAnsi="Tw Cen MT"/>
          <w:sz w:val="20"/>
          <w:szCs w:val="20"/>
        </w:rPr>
        <w:br/>
        <w:t>Student ID: 2837</w:t>
      </w:r>
      <w:r w:rsidRPr="004F111A">
        <w:rPr>
          <w:rFonts w:ascii="Tw Cen MT" w:hAnsi="Tw Cen MT"/>
          <w:sz w:val="20"/>
          <w:szCs w:val="20"/>
        </w:rPr>
        <w:br/>
        <w:t>Flat 20, Franklin House</w:t>
      </w:r>
      <w:r w:rsidRPr="004F111A">
        <w:rPr>
          <w:rFonts w:ascii="Tw Cen MT" w:hAnsi="Tw Cen MT"/>
          <w:sz w:val="20"/>
          <w:szCs w:val="20"/>
        </w:rPr>
        <w:br/>
        <w:t>Aberfeldy Street London</w:t>
      </w:r>
      <w:r w:rsidRPr="004F111A">
        <w:rPr>
          <w:rFonts w:ascii="Tw Cen MT" w:hAnsi="Tw Cen MT"/>
          <w:sz w:val="20"/>
          <w:szCs w:val="20"/>
        </w:rPr>
        <w:br/>
        <w:t>E14 0NL</w:t>
      </w:r>
      <w:r w:rsidRPr="004F111A">
        <w:rPr>
          <w:rFonts w:ascii="Tw Cen MT" w:hAnsi="Tw Cen MT"/>
          <w:sz w:val="20"/>
          <w:szCs w:val="20"/>
        </w:rPr>
        <w:br/>
      </w:r>
    </w:p>
    <w:p w14:paraId="696300F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Mueez Khan</w:t>
      </w:r>
      <w:r w:rsidRPr="004F111A">
        <w:rPr>
          <w:rFonts w:ascii="Tw Cen MT" w:hAnsi="Tw Cen MT"/>
          <w:sz w:val="20"/>
          <w:szCs w:val="20"/>
        </w:rPr>
        <w:br/>
        <w:t>Student ID: 2838</w:t>
      </w:r>
      <w:r w:rsidRPr="004F111A">
        <w:rPr>
          <w:rFonts w:ascii="Tw Cen MT" w:hAnsi="Tw Cen MT"/>
          <w:sz w:val="20"/>
          <w:szCs w:val="20"/>
        </w:rPr>
        <w:br/>
        <w:t>9 Morton Close London E1</w:t>
      </w:r>
      <w:r w:rsidRPr="004F111A">
        <w:rPr>
          <w:rFonts w:ascii="Tw Cen MT" w:hAnsi="Tw Cen MT"/>
          <w:sz w:val="20"/>
          <w:szCs w:val="20"/>
        </w:rPr>
        <w:br/>
        <w:t>2QT</w:t>
      </w:r>
      <w:r w:rsidRPr="004F111A">
        <w:rPr>
          <w:rFonts w:ascii="Tw Cen MT" w:hAnsi="Tw Cen MT"/>
          <w:sz w:val="20"/>
          <w:szCs w:val="20"/>
        </w:rPr>
        <w:br/>
      </w:r>
    </w:p>
    <w:p w14:paraId="162921C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Fardin Haoque</w:t>
      </w:r>
      <w:r w:rsidRPr="004F111A">
        <w:rPr>
          <w:rFonts w:ascii="Tw Cen MT" w:hAnsi="Tw Cen MT"/>
          <w:sz w:val="20"/>
          <w:szCs w:val="20"/>
        </w:rPr>
        <w:br/>
        <w:t>Student ID: 2839</w:t>
      </w:r>
      <w:r w:rsidRPr="004F111A">
        <w:rPr>
          <w:rFonts w:ascii="Tw Cen MT" w:hAnsi="Tw Cen MT"/>
          <w:sz w:val="20"/>
          <w:szCs w:val="20"/>
        </w:rPr>
        <w:br/>
        <w:t>Flat 1, Michigan House</w:t>
      </w:r>
      <w:r w:rsidRPr="004F111A">
        <w:rPr>
          <w:rFonts w:ascii="Tw Cen MT" w:hAnsi="Tw Cen MT"/>
          <w:sz w:val="20"/>
          <w:szCs w:val="20"/>
        </w:rPr>
        <w:br/>
        <w:t>Westferry Road London</w:t>
      </w:r>
      <w:r w:rsidRPr="004F111A">
        <w:rPr>
          <w:rFonts w:ascii="Tw Cen MT" w:hAnsi="Tw Cen MT"/>
          <w:sz w:val="20"/>
          <w:szCs w:val="20"/>
        </w:rPr>
        <w:br/>
        <w:t>E14 3SB</w:t>
      </w:r>
      <w:r w:rsidRPr="004F111A">
        <w:rPr>
          <w:rFonts w:ascii="Tw Cen MT" w:hAnsi="Tw Cen MT"/>
          <w:sz w:val="20"/>
          <w:szCs w:val="20"/>
        </w:rPr>
        <w:br/>
      </w:r>
    </w:p>
    <w:p w14:paraId="4300C60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Tamim Mazumder</w:t>
      </w:r>
      <w:r w:rsidRPr="004F111A">
        <w:rPr>
          <w:rFonts w:ascii="Tw Cen MT" w:hAnsi="Tw Cen MT"/>
          <w:sz w:val="20"/>
          <w:szCs w:val="20"/>
        </w:rPr>
        <w:br/>
        <w:t>Student ID: 2840</w:t>
      </w:r>
      <w:r w:rsidRPr="004F111A">
        <w:rPr>
          <w:rFonts w:ascii="Tw Cen MT" w:hAnsi="Tw Cen MT"/>
          <w:sz w:val="20"/>
          <w:szCs w:val="20"/>
        </w:rPr>
        <w:br/>
        <w:t>Flat 17, Greatorex House</w:t>
      </w:r>
      <w:r w:rsidRPr="004F111A">
        <w:rPr>
          <w:rFonts w:ascii="Tw Cen MT" w:hAnsi="Tw Cen MT"/>
          <w:sz w:val="20"/>
          <w:szCs w:val="20"/>
        </w:rPr>
        <w:br/>
        <w:t>Greatorex Street London</w:t>
      </w:r>
      <w:r w:rsidRPr="004F111A">
        <w:rPr>
          <w:rFonts w:ascii="Tw Cen MT" w:hAnsi="Tw Cen MT"/>
          <w:sz w:val="20"/>
          <w:szCs w:val="20"/>
        </w:rPr>
        <w:br/>
        <w:t>E1 5NS</w:t>
      </w:r>
      <w:r w:rsidRPr="004F111A">
        <w:rPr>
          <w:rFonts w:ascii="Tw Cen MT" w:hAnsi="Tw Cen MT"/>
          <w:sz w:val="20"/>
          <w:szCs w:val="20"/>
        </w:rPr>
        <w:br/>
      </w:r>
    </w:p>
    <w:p w14:paraId="0FB9B70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Mahtir Ahmed</w:t>
      </w:r>
      <w:r w:rsidRPr="004F111A">
        <w:rPr>
          <w:rFonts w:ascii="Tw Cen MT" w:hAnsi="Tw Cen MT"/>
          <w:sz w:val="20"/>
          <w:szCs w:val="20"/>
        </w:rPr>
        <w:br/>
        <w:t>Student ID: 2841</w:t>
      </w:r>
      <w:r w:rsidRPr="004F111A">
        <w:rPr>
          <w:rFonts w:ascii="Tw Cen MT" w:hAnsi="Tw Cen MT"/>
          <w:sz w:val="20"/>
          <w:szCs w:val="20"/>
        </w:rPr>
        <w:br/>
        <w:t>Flat 12, Clara Grant</w:t>
      </w:r>
      <w:r w:rsidRPr="004F111A">
        <w:rPr>
          <w:rFonts w:ascii="Tw Cen MT" w:hAnsi="Tw Cen MT"/>
          <w:sz w:val="20"/>
          <w:szCs w:val="20"/>
        </w:rPr>
        <w:br/>
        <w:t>House Mellish Street</w:t>
      </w:r>
      <w:r w:rsidRPr="004F111A">
        <w:rPr>
          <w:rFonts w:ascii="Tw Cen MT" w:hAnsi="Tw Cen MT"/>
          <w:sz w:val="20"/>
          <w:szCs w:val="20"/>
        </w:rPr>
        <w:br/>
        <w:t>London E14 8PH</w:t>
      </w:r>
      <w:r w:rsidRPr="004F111A">
        <w:rPr>
          <w:rFonts w:ascii="Tw Cen MT" w:hAnsi="Tw Cen MT"/>
          <w:sz w:val="20"/>
          <w:szCs w:val="20"/>
        </w:rPr>
        <w:br/>
      </w:r>
    </w:p>
    <w:p w14:paraId="62AEB7F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Yahaya Ali</w:t>
      </w:r>
      <w:r w:rsidRPr="004F111A">
        <w:rPr>
          <w:rFonts w:ascii="Tw Cen MT" w:hAnsi="Tw Cen MT"/>
          <w:sz w:val="20"/>
          <w:szCs w:val="20"/>
        </w:rPr>
        <w:br/>
        <w:t>Student ID: 2842</w:t>
      </w:r>
      <w:r w:rsidRPr="004F111A">
        <w:rPr>
          <w:rFonts w:ascii="Tw Cen MT" w:hAnsi="Tw Cen MT"/>
          <w:sz w:val="20"/>
          <w:szCs w:val="20"/>
        </w:rPr>
        <w:br/>
        <w:t>15 Shooters Hill london</w:t>
      </w:r>
      <w:r w:rsidRPr="004F111A">
        <w:rPr>
          <w:rFonts w:ascii="Tw Cen MT" w:hAnsi="Tw Cen MT"/>
          <w:sz w:val="20"/>
          <w:szCs w:val="20"/>
        </w:rPr>
        <w:br/>
        <w:t>SE18 4LG</w:t>
      </w:r>
      <w:r w:rsidRPr="004F111A">
        <w:rPr>
          <w:rFonts w:ascii="Tw Cen MT" w:hAnsi="Tw Cen MT"/>
          <w:sz w:val="20"/>
          <w:szCs w:val="20"/>
        </w:rPr>
        <w:br/>
      </w:r>
    </w:p>
    <w:p w14:paraId="63D482A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Ibrahim Ali</w:t>
      </w:r>
      <w:r w:rsidRPr="004F111A">
        <w:rPr>
          <w:rFonts w:ascii="Tw Cen MT" w:hAnsi="Tw Cen MT"/>
          <w:sz w:val="20"/>
          <w:szCs w:val="20"/>
        </w:rPr>
        <w:br/>
        <w:t>Student ID: 2843</w:t>
      </w:r>
      <w:r w:rsidRPr="004F111A">
        <w:rPr>
          <w:rFonts w:ascii="Tw Cen MT" w:hAnsi="Tw Cen MT"/>
          <w:sz w:val="20"/>
          <w:szCs w:val="20"/>
        </w:rPr>
        <w:br/>
        <w:t>15 Shooters Hill london</w:t>
      </w:r>
      <w:r w:rsidRPr="004F111A">
        <w:rPr>
          <w:rFonts w:ascii="Tw Cen MT" w:hAnsi="Tw Cen MT"/>
          <w:sz w:val="20"/>
          <w:szCs w:val="20"/>
        </w:rPr>
        <w:br/>
        <w:t>SE18 4LG</w:t>
      </w:r>
      <w:r w:rsidRPr="004F111A">
        <w:rPr>
          <w:rFonts w:ascii="Tw Cen MT" w:hAnsi="Tw Cen MT"/>
          <w:sz w:val="20"/>
          <w:szCs w:val="20"/>
        </w:rPr>
        <w:br/>
      </w:r>
    </w:p>
    <w:p w14:paraId="6AA6220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Raihan islam</w:t>
      </w:r>
      <w:r w:rsidRPr="004F111A">
        <w:rPr>
          <w:rFonts w:ascii="Tw Cen MT" w:hAnsi="Tw Cen MT"/>
          <w:sz w:val="20"/>
          <w:szCs w:val="20"/>
        </w:rPr>
        <w:br/>
        <w:t>Student ID: 2844</w:t>
      </w:r>
      <w:r w:rsidRPr="004F111A">
        <w:rPr>
          <w:rFonts w:ascii="Tw Cen MT" w:hAnsi="Tw Cen MT"/>
          <w:sz w:val="20"/>
          <w:szCs w:val="20"/>
        </w:rPr>
        <w:br/>
        <w:t>Flat 1, Evans Apartments</w:t>
      </w:r>
      <w:r w:rsidRPr="004F111A">
        <w:rPr>
          <w:rFonts w:ascii="Tw Cen MT" w:hAnsi="Tw Cen MT"/>
          <w:sz w:val="20"/>
          <w:szCs w:val="20"/>
        </w:rPr>
        <w:br/>
        <w:t>43 Palmers Road London</w:t>
      </w:r>
      <w:r w:rsidRPr="004F111A">
        <w:rPr>
          <w:rFonts w:ascii="Tw Cen MT" w:hAnsi="Tw Cen MT"/>
          <w:sz w:val="20"/>
          <w:szCs w:val="20"/>
        </w:rPr>
        <w:br/>
        <w:t>E2 0DD</w:t>
      </w:r>
      <w:r w:rsidRPr="004F111A">
        <w:rPr>
          <w:rFonts w:ascii="Tw Cen MT" w:hAnsi="Tw Cen MT"/>
          <w:sz w:val="20"/>
          <w:szCs w:val="20"/>
        </w:rPr>
        <w:br/>
      </w:r>
    </w:p>
    <w:p w14:paraId="0274581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Sanjida Islam</w:t>
      </w:r>
      <w:r w:rsidRPr="004F111A">
        <w:rPr>
          <w:rFonts w:ascii="Tw Cen MT" w:hAnsi="Tw Cen MT"/>
          <w:sz w:val="20"/>
          <w:szCs w:val="20"/>
        </w:rPr>
        <w:br/>
        <w:t>Student ID: 2845</w:t>
      </w:r>
      <w:r w:rsidRPr="004F111A">
        <w:rPr>
          <w:rFonts w:ascii="Tw Cen MT" w:hAnsi="Tw Cen MT"/>
          <w:sz w:val="20"/>
          <w:szCs w:val="20"/>
        </w:rPr>
        <w:br/>
        <w:t>Flat 1, Evans Apartments</w:t>
      </w:r>
      <w:r w:rsidRPr="004F111A">
        <w:rPr>
          <w:rFonts w:ascii="Tw Cen MT" w:hAnsi="Tw Cen MT"/>
          <w:sz w:val="20"/>
          <w:szCs w:val="20"/>
        </w:rPr>
        <w:br/>
        <w:t>43 Palmers Road London</w:t>
      </w:r>
      <w:r w:rsidRPr="004F111A">
        <w:rPr>
          <w:rFonts w:ascii="Tw Cen MT" w:hAnsi="Tw Cen MT"/>
          <w:sz w:val="20"/>
          <w:szCs w:val="20"/>
        </w:rPr>
        <w:br/>
        <w:t>E2 0DD</w:t>
      </w:r>
      <w:r w:rsidRPr="004F111A">
        <w:rPr>
          <w:rFonts w:ascii="Tw Cen MT" w:hAnsi="Tw Cen MT"/>
          <w:sz w:val="20"/>
          <w:szCs w:val="20"/>
        </w:rPr>
        <w:br/>
      </w:r>
    </w:p>
    <w:p w14:paraId="4463186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Tasfia Siraz</w:t>
      </w:r>
      <w:r w:rsidRPr="004F111A">
        <w:rPr>
          <w:rFonts w:ascii="Tw Cen MT" w:hAnsi="Tw Cen MT"/>
          <w:sz w:val="20"/>
          <w:szCs w:val="20"/>
        </w:rPr>
        <w:br/>
        <w:t>Student ID: 2846</w:t>
      </w:r>
      <w:r w:rsidRPr="004F111A">
        <w:rPr>
          <w:rFonts w:ascii="Tw Cen MT" w:hAnsi="Tw Cen MT"/>
          <w:sz w:val="20"/>
          <w:szCs w:val="20"/>
        </w:rPr>
        <w:br/>
        <w:t>109 Bow Common Lane</w:t>
      </w:r>
      <w:r w:rsidRPr="004F111A">
        <w:rPr>
          <w:rFonts w:ascii="Tw Cen MT" w:hAnsi="Tw Cen MT"/>
          <w:sz w:val="20"/>
          <w:szCs w:val="20"/>
        </w:rPr>
        <w:br/>
        <w:t>London E3 4AU</w:t>
      </w:r>
      <w:r w:rsidRPr="004F111A">
        <w:rPr>
          <w:rFonts w:ascii="Tw Cen MT" w:hAnsi="Tw Cen MT"/>
          <w:sz w:val="20"/>
          <w:szCs w:val="20"/>
        </w:rPr>
        <w:br/>
      </w:r>
    </w:p>
    <w:p w14:paraId="28AC294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Shakila Jannath</w:t>
      </w:r>
      <w:r w:rsidRPr="004F111A">
        <w:rPr>
          <w:rFonts w:ascii="Tw Cen MT" w:hAnsi="Tw Cen MT"/>
          <w:sz w:val="20"/>
          <w:szCs w:val="20"/>
        </w:rPr>
        <w:br/>
        <w:t>Student ID: 2847</w:t>
      </w:r>
      <w:r w:rsidRPr="004F111A">
        <w:rPr>
          <w:rFonts w:ascii="Tw Cen MT" w:hAnsi="Tw Cen MT"/>
          <w:sz w:val="20"/>
          <w:szCs w:val="20"/>
        </w:rPr>
        <w:br/>
        <w:t>24 Aviary Close London</w:t>
      </w:r>
      <w:r w:rsidRPr="004F111A">
        <w:rPr>
          <w:rFonts w:ascii="Tw Cen MT" w:hAnsi="Tw Cen MT"/>
          <w:sz w:val="20"/>
          <w:szCs w:val="20"/>
        </w:rPr>
        <w:br/>
        <w:t>E16 1ES</w:t>
      </w:r>
      <w:r w:rsidRPr="004F111A">
        <w:rPr>
          <w:rFonts w:ascii="Tw Cen MT" w:hAnsi="Tw Cen MT"/>
          <w:sz w:val="20"/>
          <w:szCs w:val="20"/>
        </w:rPr>
        <w:br/>
      </w:r>
    </w:p>
    <w:p w14:paraId="6FB8249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Amiira Abdullahi</w:t>
      </w:r>
      <w:r w:rsidRPr="004F111A">
        <w:rPr>
          <w:rFonts w:ascii="Tw Cen MT" w:hAnsi="Tw Cen MT"/>
          <w:sz w:val="20"/>
          <w:szCs w:val="20"/>
        </w:rPr>
        <w:br/>
        <w:t>Student ID: 2848</w:t>
      </w:r>
      <w:r w:rsidRPr="004F111A">
        <w:rPr>
          <w:rFonts w:ascii="Tw Cen MT" w:hAnsi="Tw Cen MT"/>
          <w:sz w:val="20"/>
          <w:szCs w:val="20"/>
        </w:rPr>
        <w:br/>
        <w:t>Flat 7, Dame Colet Court</w:t>
      </w:r>
      <w:r w:rsidRPr="004F111A">
        <w:rPr>
          <w:rFonts w:ascii="Tw Cen MT" w:hAnsi="Tw Cen MT"/>
          <w:sz w:val="20"/>
          <w:szCs w:val="20"/>
        </w:rPr>
        <w:br/>
        <w:t>14 Ben Jonson Road</w:t>
      </w:r>
      <w:r w:rsidRPr="004F111A">
        <w:rPr>
          <w:rFonts w:ascii="Tw Cen MT" w:hAnsi="Tw Cen MT"/>
          <w:sz w:val="20"/>
          <w:szCs w:val="20"/>
        </w:rPr>
        <w:br/>
        <w:t>London E1 3FQ</w:t>
      </w:r>
      <w:r w:rsidRPr="004F111A">
        <w:rPr>
          <w:rFonts w:ascii="Tw Cen MT" w:hAnsi="Tw Cen MT"/>
          <w:sz w:val="20"/>
          <w:szCs w:val="20"/>
        </w:rPr>
        <w:br/>
      </w:r>
    </w:p>
    <w:p w14:paraId="06609D9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Saara Abdullahi</w:t>
      </w:r>
      <w:r w:rsidRPr="004F111A">
        <w:rPr>
          <w:rFonts w:ascii="Tw Cen MT" w:hAnsi="Tw Cen MT"/>
          <w:sz w:val="20"/>
          <w:szCs w:val="20"/>
        </w:rPr>
        <w:br/>
        <w:t>Student ID: 2849</w:t>
      </w:r>
      <w:r w:rsidRPr="004F111A">
        <w:rPr>
          <w:rFonts w:ascii="Tw Cen MT" w:hAnsi="Tw Cen MT"/>
          <w:sz w:val="20"/>
          <w:szCs w:val="20"/>
        </w:rPr>
        <w:br/>
        <w:t>Flat 7, Dame Colet Court</w:t>
      </w:r>
      <w:r w:rsidRPr="004F111A">
        <w:rPr>
          <w:rFonts w:ascii="Tw Cen MT" w:hAnsi="Tw Cen MT"/>
          <w:sz w:val="20"/>
          <w:szCs w:val="20"/>
        </w:rPr>
        <w:br/>
        <w:t>14 Ben Jonson Road</w:t>
      </w:r>
      <w:r w:rsidRPr="004F111A">
        <w:rPr>
          <w:rFonts w:ascii="Tw Cen MT" w:hAnsi="Tw Cen MT"/>
          <w:sz w:val="20"/>
          <w:szCs w:val="20"/>
        </w:rPr>
        <w:br/>
        <w:t>London E1 3FQ</w:t>
      </w:r>
      <w:r w:rsidRPr="004F111A">
        <w:rPr>
          <w:rFonts w:ascii="Tw Cen MT" w:hAnsi="Tw Cen MT"/>
          <w:sz w:val="20"/>
          <w:szCs w:val="20"/>
        </w:rPr>
        <w:br/>
      </w:r>
    </w:p>
    <w:p w14:paraId="438B1A9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Abdirahman Abdullahi</w:t>
      </w:r>
      <w:r w:rsidRPr="004F111A">
        <w:rPr>
          <w:rFonts w:ascii="Tw Cen MT" w:hAnsi="Tw Cen MT"/>
          <w:sz w:val="20"/>
          <w:szCs w:val="20"/>
        </w:rPr>
        <w:br/>
        <w:t>Student ID: 2850</w:t>
      </w:r>
      <w:r w:rsidRPr="004F111A">
        <w:rPr>
          <w:rFonts w:ascii="Tw Cen MT" w:hAnsi="Tw Cen MT"/>
          <w:sz w:val="20"/>
          <w:szCs w:val="20"/>
        </w:rPr>
        <w:br/>
        <w:t>Flat 7, Dame Colet Court</w:t>
      </w:r>
      <w:r w:rsidRPr="004F111A">
        <w:rPr>
          <w:rFonts w:ascii="Tw Cen MT" w:hAnsi="Tw Cen MT"/>
          <w:sz w:val="20"/>
          <w:szCs w:val="20"/>
        </w:rPr>
        <w:br/>
        <w:t>14 Ben Jonson Road</w:t>
      </w:r>
      <w:r w:rsidRPr="004F111A">
        <w:rPr>
          <w:rFonts w:ascii="Tw Cen MT" w:hAnsi="Tw Cen MT"/>
          <w:sz w:val="20"/>
          <w:szCs w:val="20"/>
        </w:rPr>
        <w:br/>
        <w:t>London E1 3FQ</w:t>
      </w:r>
      <w:r w:rsidRPr="004F111A">
        <w:rPr>
          <w:rFonts w:ascii="Tw Cen MT" w:hAnsi="Tw Cen MT"/>
          <w:sz w:val="20"/>
          <w:szCs w:val="20"/>
        </w:rPr>
        <w:br/>
      </w:r>
    </w:p>
    <w:p w14:paraId="4A8850E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Sara Molla</w:t>
      </w:r>
      <w:r w:rsidRPr="004F111A">
        <w:rPr>
          <w:rFonts w:ascii="Tw Cen MT" w:hAnsi="Tw Cen MT"/>
          <w:sz w:val="20"/>
          <w:szCs w:val="20"/>
        </w:rPr>
        <w:br/>
        <w:t>Student ID: 2851</w:t>
      </w:r>
      <w:r w:rsidRPr="004F111A">
        <w:rPr>
          <w:rFonts w:ascii="Tw Cen MT" w:hAnsi="Tw Cen MT"/>
          <w:sz w:val="20"/>
          <w:szCs w:val="20"/>
        </w:rPr>
        <w:br/>
        <w:t>Flat 18, Royal Connaught</w:t>
      </w:r>
      <w:r w:rsidRPr="004F111A">
        <w:rPr>
          <w:rFonts w:ascii="Tw Cen MT" w:hAnsi="Tw Cen MT"/>
          <w:sz w:val="20"/>
          <w:szCs w:val="20"/>
        </w:rPr>
        <w:br/>
        <w:t>Apartments 8 Connaught</w:t>
      </w:r>
      <w:r w:rsidRPr="004F111A">
        <w:rPr>
          <w:rFonts w:ascii="Tw Cen MT" w:hAnsi="Tw Cen MT"/>
          <w:sz w:val="20"/>
          <w:szCs w:val="20"/>
        </w:rPr>
        <w:br/>
        <w:t>Road London E16 2AE</w:t>
      </w:r>
      <w:r w:rsidRPr="004F111A">
        <w:rPr>
          <w:rFonts w:ascii="Tw Cen MT" w:hAnsi="Tw Cen MT"/>
          <w:sz w:val="20"/>
          <w:szCs w:val="20"/>
        </w:rPr>
        <w:br/>
      </w:r>
    </w:p>
    <w:p w14:paraId="6A936D6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Delaney Otamere</w:t>
      </w:r>
      <w:r w:rsidRPr="004F111A">
        <w:rPr>
          <w:rFonts w:ascii="Tw Cen MT" w:hAnsi="Tw Cen MT"/>
          <w:sz w:val="20"/>
          <w:szCs w:val="20"/>
        </w:rPr>
        <w:br/>
        <w:t>Student ID: 2852</w:t>
      </w:r>
      <w:r w:rsidRPr="004F111A">
        <w:rPr>
          <w:rFonts w:ascii="Tw Cen MT" w:hAnsi="Tw Cen MT"/>
          <w:sz w:val="20"/>
          <w:szCs w:val="20"/>
        </w:rPr>
        <w:br/>
        <w:t>203 Eastcombe Avenue</w:t>
      </w:r>
      <w:r w:rsidRPr="004F111A">
        <w:rPr>
          <w:rFonts w:ascii="Tw Cen MT" w:hAnsi="Tw Cen MT"/>
          <w:sz w:val="20"/>
          <w:szCs w:val="20"/>
        </w:rPr>
        <w:br/>
        <w:t>London SE7 7LJ</w:t>
      </w:r>
      <w:r w:rsidRPr="004F111A">
        <w:rPr>
          <w:rFonts w:ascii="Tw Cen MT" w:hAnsi="Tw Cen MT"/>
          <w:sz w:val="20"/>
          <w:szCs w:val="20"/>
        </w:rPr>
        <w:br/>
      </w:r>
    </w:p>
    <w:p w14:paraId="34D9D67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Namir Toyan</w:t>
      </w:r>
      <w:r w:rsidRPr="004F111A">
        <w:rPr>
          <w:rFonts w:ascii="Tw Cen MT" w:hAnsi="Tw Cen MT"/>
          <w:sz w:val="20"/>
          <w:szCs w:val="20"/>
        </w:rPr>
        <w:br/>
        <w:t>Student ID: 2853</w:t>
      </w:r>
      <w:r w:rsidRPr="004F111A">
        <w:rPr>
          <w:rFonts w:ascii="Tw Cen MT" w:hAnsi="Tw Cen MT"/>
          <w:sz w:val="20"/>
          <w:szCs w:val="20"/>
        </w:rPr>
        <w:br/>
        <w:t>Flat 2, Meyrick House</w:t>
      </w:r>
      <w:r w:rsidRPr="004F111A">
        <w:rPr>
          <w:rFonts w:ascii="Tw Cen MT" w:hAnsi="Tw Cen MT"/>
          <w:sz w:val="20"/>
          <w:szCs w:val="20"/>
        </w:rPr>
        <w:br/>
        <w:t>Burgess Street London</w:t>
      </w:r>
      <w:r w:rsidRPr="004F111A">
        <w:rPr>
          <w:rFonts w:ascii="Tw Cen MT" w:hAnsi="Tw Cen MT"/>
          <w:sz w:val="20"/>
          <w:szCs w:val="20"/>
        </w:rPr>
        <w:br/>
        <w:t>E14 7AU</w:t>
      </w:r>
      <w:r w:rsidRPr="004F111A">
        <w:rPr>
          <w:rFonts w:ascii="Tw Cen MT" w:hAnsi="Tw Cen MT"/>
          <w:sz w:val="20"/>
          <w:szCs w:val="20"/>
        </w:rPr>
        <w:br/>
      </w:r>
    </w:p>
    <w:p w14:paraId="2404CA2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Arisha Khondoker</w:t>
      </w:r>
      <w:r w:rsidRPr="004F111A">
        <w:rPr>
          <w:rFonts w:ascii="Tw Cen MT" w:hAnsi="Tw Cen MT"/>
          <w:sz w:val="20"/>
          <w:szCs w:val="20"/>
        </w:rPr>
        <w:br/>
        <w:t>Student ID: 2854</w:t>
      </w:r>
      <w:r w:rsidRPr="004F111A">
        <w:rPr>
          <w:rFonts w:ascii="Tw Cen MT" w:hAnsi="Tw Cen MT"/>
          <w:sz w:val="20"/>
          <w:szCs w:val="20"/>
        </w:rPr>
        <w:br/>
        <w:t>Flat 4, Carpenter House</w:t>
      </w:r>
      <w:r w:rsidRPr="004F111A">
        <w:rPr>
          <w:rFonts w:ascii="Tw Cen MT" w:hAnsi="Tw Cen MT"/>
          <w:sz w:val="20"/>
          <w:szCs w:val="20"/>
        </w:rPr>
        <w:br/>
        <w:t>Burgess Street London</w:t>
      </w:r>
      <w:r w:rsidRPr="004F111A">
        <w:rPr>
          <w:rFonts w:ascii="Tw Cen MT" w:hAnsi="Tw Cen MT"/>
          <w:sz w:val="20"/>
          <w:szCs w:val="20"/>
        </w:rPr>
        <w:br/>
        <w:t>E14 7BB</w:t>
      </w:r>
      <w:r w:rsidRPr="004F111A">
        <w:rPr>
          <w:rFonts w:ascii="Tw Cen MT" w:hAnsi="Tw Cen MT"/>
          <w:sz w:val="20"/>
          <w:szCs w:val="20"/>
        </w:rPr>
        <w:br/>
      </w:r>
    </w:p>
    <w:p w14:paraId="66CCF65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Zarifa Khondoker</w:t>
      </w:r>
      <w:r w:rsidRPr="004F111A">
        <w:rPr>
          <w:rFonts w:ascii="Tw Cen MT" w:hAnsi="Tw Cen MT"/>
          <w:sz w:val="20"/>
          <w:szCs w:val="20"/>
        </w:rPr>
        <w:br/>
        <w:t>Student ID: 2855</w:t>
      </w:r>
      <w:r w:rsidRPr="004F111A">
        <w:rPr>
          <w:rFonts w:ascii="Tw Cen MT" w:hAnsi="Tw Cen MT"/>
          <w:sz w:val="20"/>
          <w:szCs w:val="20"/>
        </w:rPr>
        <w:br/>
        <w:t>Flat 4, Carpenter House</w:t>
      </w:r>
      <w:r w:rsidRPr="004F111A">
        <w:rPr>
          <w:rFonts w:ascii="Tw Cen MT" w:hAnsi="Tw Cen MT"/>
          <w:sz w:val="20"/>
          <w:szCs w:val="20"/>
        </w:rPr>
        <w:br/>
        <w:t>Burgess Street London</w:t>
      </w:r>
      <w:r w:rsidRPr="004F111A">
        <w:rPr>
          <w:rFonts w:ascii="Tw Cen MT" w:hAnsi="Tw Cen MT"/>
          <w:sz w:val="20"/>
          <w:szCs w:val="20"/>
        </w:rPr>
        <w:br/>
        <w:t>E14 7BB</w:t>
      </w:r>
      <w:r w:rsidRPr="004F111A">
        <w:rPr>
          <w:rFonts w:ascii="Tw Cen MT" w:hAnsi="Tw Cen MT"/>
          <w:sz w:val="20"/>
          <w:szCs w:val="20"/>
        </w:rPr>
        <w:br/>
      </w:r>
    </w:p>
    <w:p w14:paraId="60143BB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Nadia Islam</w:t>
      </w:r>
      <w:r w:rsidRPr="004F111A">
        <w:rPr>
          <w:rFonts w:ascii="Tw Cen MT" w:hAnsi="Tw Cen MT"/>
          <w:sz w:val="20"/>
          <w:szCs w:val="20"/>
        </w:rPr>
        <w:br/>
        <w:t>Student ID: 2856</w:t>
      </w:r>
      <w:r w:rsidRPr="004F111A">
        <w:rPr>
          <w:rFonts w:ascii="Tw Cen MT" w:hAnsi="Tw Cen MT"/>
          <w:sz w:val="20"/>
          <w:szCs w:val="20"/>
        </w:rPr>
        <w:br/>
        <w:t>Asian Sweets</w:t>
      </w:r>
      <w:r w:rsidRPr="004F111A">
        <w:rPr>
          <w:rFonts w:ascii="Tw Cen MT" w:hAnsi="Tw Cen MT"/>
          <w:sz w:val="20"/>
          <w:szCs w:val="20"/>
        </w:rPr>
        <w:br/>
        <w:t>&amp;amp;amp;amp;amp;amp;amp;amp;</w:t>
      </w:r>
      <w:r w:rsidRPr="004F111A">
        <w:rPr>
          <w:rFonts w:ascii="Tw Cen MT" w:hAnsi="Tw Cen MT"/>
          <w:sz w:val="20"/>
          <w:szCs w:val="20"/>
        </w:rPr>
        <w:br/>
        <w:t>Confectionary Ltd 159</w:t>
      </w:r>
      <w:r w:rsidRPr="004F111A">
        <w:rPr>
          <w:rFonts w:ascii="Tw Cen MT" w:hAnsi="Tw Cen MT"/>
          <w:sz w:val="20"/>
          <w:szCs w:val="20"/>
        </w:rPr>
        <w:br/>
        <w:t>Cannon Street London E1</w:t>
      </w:r>
      <w:r w:rsidRPr="004F111A">
        <w:rPr>
          <w:rFonts w:ascii="Tw Cen MT" w:hAnsi="Tw Cen MT"/>
          <w:sz w:val="20"/>
          <w:szCs w:val="20"/>
        </w:rPr>
        <w:br/>
        <w:t>2LX</w:t>
      </w:r>
      <w:r w:rsidRPr="004F111A">
        <w:rPr>
          <w:rFonts w:ascii="Tw Cen MT" w:hAnsi="Tw Cen MT"/>
          <w:sz w:val="20"/>
          <w:szCs w:val="20"/>
        </w:rPr>
        <w:br/>
      </w:r>
    </w:p>
    <w:p w14:paraId="0343542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Isra Islam</w:t>
      </w:r>
      <w:r w:rsidRPr="004F111A">
        <w:rPr>
          <w:rFonts w:ascii="Tw Cen MT" w:hAnsi="Tw Cen MT"/>
          <w:sz w:val="20"/>
          <w:szCs w:val="20"/>
        </w:rPr>
        <w:br/>
        <w:t>Student ID: 2857</w:t>
      </w:r>
      <w:r w:rsidRPr="004F111A">
        <w:rPr>
          <w:rFonts w:ascii="Tw Cen MT" w:hAnsi="Tw Cen MT"/>
          <w:sz w:val="20"/>
          <w:szCs w:val="20"/>
        </w:rPr>
        <w:br/>
        <w:t>Flat 88, Charles Dickens</w:t>
      </w:r>
      <w:r w:rsidRPr="004F111A">
        <w:rPr>
          <w:rFonts w:ascii="Tw Cen MT" w:hAnsi="Tw Cen MT"/>
          <w:sz w:val="20"/>
          <w:szCs w:val="20"/>
        </w:rPr>
        <w:br/>
        <w:t>House 130 Mansford</w:t>
      </w:r>
      <w:r w:rsidRPr="004F111A">
        <w:rPr>
          <w:rFonts w:ascii="Tw Cen MT" w:hAnsi="Tw Cen MT"/>
          <w:sz w:val="20"/>
          <w:szCs w:val="20"/>
        </w:rPr>
        <w:br/>
        <w:t>Street London E2 6LU</w:t>
      </w:r>
      <w:r w:rsidRPr="004F111A">
        <w:rPr>
          <w:rFonts w:ascii="Tw Cen MT" w:hAnsi="Tw Cen MT"/>
          <w:sz w:val="20"/>
          <w:szCs w:val="20"/>
        </w:rPr>
        <w:br/>
      </w:r>
    </w:p>
    <w:p w14:paraId="48FFA43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Areej Boksh</w:t>
      </w:r>
      <w:r w:rsidRPr="004F111A">
        <w:rPr>
          <w:rFonts w:ascii="Tw Cen MT" w:hAnsi="Tw Cen MT"/>
          <w:sz w:val="20"/>
          <w:szCs w:val="20"/>
        </w:rPr>
        <w:br/>
        <w:t>Student ID: 2858</w:t>
      </w:r>
      <w:r w:rsidRPr="004F111A">
        <w:rPr>
          <w:rFonts w:ascii="Tw Cen MT" w:hAnsi="Tw Cen MT"/>
          <w:sz w:val="20"/>
          <w:szCs w:val="20"/>
        </w:rPr>
        <w:br/>
        <w:t>Flat 23, Foley House</w:t>
      </w:r>
      <w:r w:rsidRPr="004F111A">
        <w:rPr>
          <w:rFonts w:ascii="Tw Cen MT" w:hAnsi="Tw Cen MT"/>
          <w:sz w:val="20"/>
          <w:szCs w:val="20"/>
        </w:rPr>
        <w:br/>
        <w:t>Tarling Street London E1</w:t>
      </w:r>
      <w:r w:rsidRPr="004F111A">
        <w:rPr>
          <w:rFonts w:ascii="Tw Cen MT" w:hAnsi="Tw Cen MT"/>
          <w:sz w:val="20"/>
          <w:szCs w:val="20"/>
        </w:rPr>
        <w:br/>
        <w:t>0AZ</w:t>
      </w:r>
      <w:r w:rsidRPr="004F111A">
        <w:rPr>
          <w:rFonts w:ascii="Tw Cen MT" w:hAnsi="Tw Cen MT"/>
          <w:sz w:val="20"/>
          <w:szCs w:val="20"/>
        </w:rPr>
        <w:br/>
      </w:r>
    </w:p>
    <w:p w14:paraId="124AF81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Nohan Hossan</w:t>
      </w:r>
      <w:r w:rsidRPr="004F111A">
        <w:rPr>
          <w:rFonts w:ascii="Tw Cen MT" w:hAnsi="Tw Cen MT"/>
          <w:sz w:val="20"/>
          <w:szCs w:val="20"/>
        </w:rPr>
        <w:br/>
        <w:t>Student ID: 2859</w:t>
      </w:r>
      <w:r w:rsidRPr="004F111A">
        <w:rPr>
          <w:rFonts w:ascii="Tw Cen MT" w:hAnsi="Tw Cen MT"/>
          <w:sz w:val="20"/>
          <w:szCs w:val="20"/>
        </w:rPr>
        <w:br/>
        <w:t>6 Searles Drive London</w:t>
      </w:r>
      <w:r w:rsidRPr="004F111A">
        <w:rPr>
          <w:rFonts w:ascii="Tw Cen MT" w:hAnsi="Tw Cen MT"/>
          <w:sz w:val="20"/>
          <w:szCs w:val="20"/>
        </w:rPr>
        <w:br/>
        <w:t>E6 6NE</w:t>
      </w:r>
      <w:r w:rsidRPr="004F111A">
        <w:rPr>
          <w:rFonts w:ascii="Tw Cen MT" w:hAnsi="Tw Cen MT"/>
          <w:sz w:val="20"/>
          <w:szCs w:val="20"/>
        </w:rPr>
        <w:br/>
      </w:r>
    </w:p>
    <w:p w14:paraId="611B963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Abidur Reja</w:t>
      </w:r>
      <w:r w:rsidRPr="004F111A">
        <w:rPr>
          <w:rFonts w:ascii="Tw Cen MT" w:hAnsi="Tw Cen MT"/>
          <w:sz w:val="20"/>
          <w:szCs w:val="20"/>
        </w:rPr>
        <w:br/>
        <w:t>Student ID: 2860</w:t>
      </w:r>
      <w:r w:rsidRPr="004F111A">
        <w:rPr>
          <w:rFonts w:ascii="Tw Cen MT" w:hAnsi="Tw Cen MT"/>
          <w:sz w:val="20"/>
          <w:szCs w:val="20"/>
        </w:rPr>
        <w:br/>
        <w:t>1 nelson street E1 2DL</w:t>
      </w:r>
      <w:r w:rsidRPr="004F111A">
        <w:rPr>
          <w:rFonts w:ascii="Tw Cen MT" w:hAnsi="Tw Cen MT"/>
          <w:sz w:val="20"/>
          <w:szCs w:val="20"/>
        </w:rPr>
        <w:br/>
      </w:r>
    </w:p>
    <w:p w14:paraId="7A5EA75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Maliha Momena</w:t>
      </w:r>
      <w:r w:rsidRPr="004F111A">
        <w:rPr>
          <w:rFonts w:ascii="Tw Cen MT" w:hAnsi="Tw Cen MT"/>
          <w:sz w:val="20"/>
          <w:szCs w:val="20"/>
        </w:rPr>
        <w:br/>
        <w:t>Student ID: 2861</w:t>
      </w:r>
      <w:r w:rsidRPr="004F111A">
        <w:rPr>
          <w:rFonts w:ascii="Tw Cen MT" w:hAnsi="Tw Cen MT"/>
          <w:sz w:val="20"/>
          <w:szCs w:val="20"/>
        </w:rPr>
        <w:br/>
        <w:t>1 nelson street E1 2DL</w:t>
      </w:r>
      <w:r w:rsidRPr="004F111A">
        <w:rPr>
          <w:rFonts w:ascii="Tw Cen MT" w:hAnsi="Tw Cen MT"/>
          <w:sz w:val="20"/>
          <w:szCs w:val="20"/>
        </w:rPr>
        <w:br/>
      </w:r>
    </w:p>
    <w:p w14:paraId="1C470CB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Najama Hassan</w:t>
      </w:r>
      <w:r w:rsidRPr="004F111A">
        <w:rPr>
          <w:rFonts w:ascii="Tw Cen MT" w:hAnsi="Tw Cen MT"/>
          <w:sz w:val="20"/>
          <w:szCs w:val="20"/>
        </w:rPr>
        <w:br/>
        <w:t>Student ID: 2862</w:t>
      </w:r>
      <w:r w:rsidRPr="004F111A">
        <w:rPr>
          <w:rFonts w:ascii="Tw Cen MT" w:hAnsi="Tw Cen MT"/>
          <w:sz w:val="20"/>
          <w:szCs w:val="20"/>
        </w:rPr>
        <w:br/>
        <w:t>26 Crescent Road London</w:t>
      </w:r>
      <w:r w:rsidRPr="004F111A">
        <w:rPr>
          <w:rFonts w:ascii="Tw Cen MT" w:hAnsi="Tw Cen MT"/>
          <w:sz w:val="20"/>
          <w:szCs w:val="20"/>
        </w:rPr>
        <w:br/>
        <w:t>E13 0LT</w:t>
      </w:r>
      <w:r w:rsidRPr="004F111A">
        <w:rPr>
          <w:rFonts w:ascii="Tw Cen MT" w:hAnsi="Tw Cen MT"/>
          <w:sz w:val="20"/>
          <w:szCs w:val="20"/>
        </w:rPr>
        <w:br/>
      </w:r>
    </w:p>
    <w:p w14:paraId="6CBF032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martin masud</w:t>
      </w:r>
      <w:r w:rsidRPr="004F111A">
        <w:rPr>
          <w:rFonts w:ascii="Tw Cen MT" w:hAnsi="Tw Cen MT"/>
          <w:sz w:val="20"/>
          <w:szCs w:val="20"/>
        </w:rPr>
        <w:br/>
        <w:t>Student ID: 2863</w:t>
      </w:r>
      <w:r w:rsidRPr="004F111A">
        <w:rPr>
          <w:rFonts w:ascii="Tw Cen MT" w:hAnsi="Tw Cen MT"/>
          <w:sz w:val="20"/>
          <w:szCs w:val="20"/>
        </w:rPr>
        <w:br/>
        <w:t>Flat 1, Mauretania</w:t>
      </w:r>
      <w:r w:rsidRPr="004F111A">
        <w:rPr>
          <w:rFonts w:ascii="Tw Cen MT" w:hAnsi="Tw Cen MT"/>
          <w:sz w:val="20"/>
          <w:szCs w:val="20"/>
        </w:rPr>
        <w:br/>
        <w:t>Building 4 Jardine Road</w:t>
      </w:r>
      <w:r w:rsidRPr="004F111A">
        <w:rPr>
          <w:rFonts w:ascii="Tw Cen MT" w:hAnsi="Tw Cen MT"/>
          <w:sz w:val="20"/>
          <w:szCs w:val="20"/>
        </w:rPr>
        <w:br/>
        <w:t>London E1W 3WB</w:t>
      </w:r>
      <w:r w:rsidRPr="004F111A">
        <w:rPr>
          <w:rFonts w:ascii="Tw Cen MT" w:hAnsi="Tw Cen MT"/>
          <w:sz w:val="20"/>
          <w:szCs w:val="20"/>
        </w:rPr>
        <w:br/>
      </w:r>
    </w:p>
    <w:p w14:paraId="76E9882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Muhtasim Ibne Kamal</w:t>
      </w:r>
      <w:r w:rsidRPr="004F111A">
        <w:rPr>
          <w:rFonts w:ascii="Tw Cen MT" w:hAnsi="Tw Cen MT"/>
          <w:sz w:val="20"/>
          <w:szCs w:val="20"/>
        </w:rPr>
        <w:br/>
        <w:t>Student ID: 2864</w:t>
      </w:r>
      <w:r w:rsidRPr="004F111A">
        <w:rPr>
          <w:rFonts w:ascii="Tw Cen MT" w:hAnsi="Tw Cen MT"/>
          <w:sz w:val="20"/>
          <w:szCs w:val="20"/>
        </w:rPr>
        <w:br/>
        <w:t>165 Jamaica Street</w:t>
      </w:r>
      <w:r w:rsidRPr="004F111A">
        <w:rPr>
          <w:rFonts w:ascii="Tw Cen MT" w:hAnsi="Tw Cen MT"/>
          <w:sz w:val="20"/>
          <w:szCs w:val="20"/>
        </w:rPr>
        <w:br/>
        <w:t>London E1 0PE</w:t>
      </w:r>
      <w:r w:rsidRPr="004F111A">
        <w:rPr>
          <w:rFonts w:ascii="Tw Cen MT" w:hAnsi="Tw Cen MT"/>
          <w:sz w:val="20"/>
          <w:szCs w:val="20"/>
        </w:rPr>
        <w:br/>
      </w:r>
    </w:p>
    <w:p w14:paraId="7818F97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Irfan Ibne Kamal</w:t>
      </w:r>
      <w:r w:rsidRPr="004F111A">
        <w:rPr>
          <w:rFonts w:ascii="Tw Cen MT" w:hAnsi="Tw Cen MT"/>
          <w:sz w:val="20"/>
          <w:szCs w:val="20"/>
        </w:rPr>
        <w:br/>
        <w:t>Student ID: 2865</w:t>
      </w:r>
      <w:r w:rsidRPr="004F111A">
        <w:rPr>
          <w:rFonts w:ascii="Tw Cen MT" w:hAnsi="Tw Cen MT"/>
          <w:sz w:val="20"/>
          <w:szCs w:val="20"/>
        </w:rPr>
        <w:br/>
        <w:t>165 Jamaica Street</w:t>
      </w:r>
      <w:r w:rsidRPr="004F111A">
        <w:rPr>
          <w:rFonts w:ascii="Tw Cen MT" w:hAnsi="Tw Cen MT"/>
          <w:sz w:val="20"/>
          <w:szCs w:val="20"/>
        </w:rPr>
        <w:br/>
        <w:t>London E1 0PE</w:t>
      </w:r>
      <w:r w:rsidRPr="004F111A">
        <w:rPr>
          <w:rFonts w:ascii="Tw Cen MT" w:hAnsi="Tw Cen MT"/>
          <w:sz w:val="20"/>
          <w:szCs w:val="20"/>
        </w:rPr>
        <w:br/>
      </w:r>
    </w:p>
    <w:p w14:paraId="7128089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Araf Ahsan Hawlader</w:t>
      </w:r>
      <w:r w:rsidRPr="004F111A">
        <w:rPr>
          <w:rFonts w:ascii="Tw Cen MT" w:hAnsi="Tw Cen MT"/>
          <w:sz w:val="20"/>
          <w:szCs w:val="20"/>
        </w:rPr>
        <w:br/>
        <w:t>Student ID: 2866</w:t>
      </w:r>
      <w:r w:rsidRPr="004F111A">
        <w:rPr>
          <w:rFonts w:ascii="Tw Cen MT" w:hAnsi="Tw Cen MT"/>
          <w:sz w:val="20"/>
          <w:szCs w:val="20"/>
        </w:rPr>
        <w:br/>
        <w:t>193 Jamaica Street</w:t>
      </w:r>
      <w:r w:rsidRPr="004F111A">
        <w:rPr>
          <w:rFonts w:ascii="Tw Cen MT" w:hAnsi="Tw Cen MT"/>
          <w:sz w:val="20"/>
          <w:szCs w:val="20"/>
        </w:rPr>
        <w:br/>
        <w:t>London E1 0PE</w:t>
      </w:r>
      <w:r w:rsidRPr="004F111A">
        <w:rPr>
          <w:rFonts w:ascii="Tw Cen MT" w:hAnsi="Tw Cen MT"/>
          <w:sz w:val="20"/>
          <w:szCs w:val="20"/>
        </w:rPr>
        <w:br/>
      </w:r>
    </w:p>
    <w:p w14:paraId="27DECDD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Adian Ahsan Hawlader</w:t>
      </w:r>
      <w:r w:rsidRPr="004F111A">
        <w:rPr>
          <w:rFonts w:ascii="Tw Cen MT" w:hAnsi="Tw Cen MT"/>
          <w:sz w:val="20"/>
          <w:szCs w:val="20"/>
        </w:rPr>
        <w:br/>
        <w:t>Student ID: 2867</w:t>
      </w:r>
      <w:r w:rsidRPr="004F111A">
        <w:rPr>
          <w:rFonts w:ascii="Tw Cen MT" w:hAnsi="Tw Cen MT"/>
          <w:sz w:val="20"/>
          <w:szCs w:val="20"/>
        </w:rPr>
        <w:br/>
        <w:t>193 Jamaica Street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London E1 0PE</w:t>
      </w:r>
      <w:r w:rsidRPr="004F111A">
        <w:rPr>
          <w:rFonts w:ascii="Tw Cen MT" w:hAnsi="Tw Cen MT"/>
          <w:sz w:val="20"/>
          <w:szCs w:val="20"/>
        </w:rPr>
        <w:br/>
      </w:r>
    </w:p>
    <w:p w14:paraId="298B9F7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Shazma Azad</w:t>
      </w:r>
      <w:r w:rsidRPr="004F111A">
        <w:rPr>
          <w:rFonts w:ascii="Tw Cen MT" w:hAnsi="Tw Cen MT"/>
          <w:sz w:val="20"/>
          <w:szCs w:val="20"/>
        </w:rPr>
        <w:br/>
        <w:t>Student ID: 2868</w:t>
      </w:r>
      <w:r w:rsidRPr="004F111A">
        <w:rPr>
          <w:rFonts w:ascii="Tw Cen MT" w:hAnsi="Tw Cen MT"/>
          <w:sz w:val="20"/>
          <w:szCs w:val="20"/>
        </w:rPr>
        <w:br/>
        <w:t>17 Lipton Road London E1</w:t>
      </w:r>
      <w:r w:rsidRPr="004F111A">
        <w:rPr>
          <w:rFonts w:ascii="Tw Cen MT" w:hAnsi="Tw Cen MT"/>
          <w:sz w:val="20"/>
          <w:szCs w:val="20"/>
        </w:rPr>
        <w:br/>
        <w:t>0LJ</w:t>
      </w:r>
      <w:r w:rsidRPr="004F111A">
        <w:rPr>
          <w:rFonts w:ascii="Tw Cen MT" w:hAnsi="Tw Cen MT"/>
          <w:sz w:val="20"/>
          <w:szCs w:val="20"/>
        </w:rPr>
        <w:br/>
      </w:r>
    </w:p>
    <w:p w14:paraId="6C71D42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Islam</w:t>
      </w:r>
      <w:r w:rsidRPr="004F111A">
        <w:rPr>
          <w:rFonts w:ascii="Tw Cen MT" w:hAnsi="Tw Cen MT"/>
          <w:sz w:val="20"/>
          <w:szCs w:val="20"/>
        </w:rPr>
        <w:br/>
        <w:t>Student ID: 2869</w:t>
      </w:r>
      <w:r w:rsidRPr="004F111A">
        <w:rPr>
          <w:rFonts w:ascii="Tw Cen MT" w:hAnsi="Tw Cen MT"/>
          <w:sz w:val="20"/>
          <w:szCs w:val="20"/>
        </w:rPr>
        <w:br/>
        <w:t>10 Macclesfield House</w:t>
      </w:r>
      <w:r w:rsidRPr="004F111A">
        <w:rPr>
          <w:rFonts w:ascii="Tw Cen MT" w:hAnsi="Tw Cen MT"/>
          <w:sz w:val="20"/>
          <w:szCs w:val="20"/>
        </w:rPr>
        <w:br/>
        <w:t>central street EC1V 8BA</w:t>
      </w:r>
      <w:r w:rsidRPr="004F111A">
        <w:rPr>
          <w:rFonts w:ascii="Tw Cen MT" w:hAnsi="Tw Cen MT"/>
          <w:sz w:val="20"/>
          <w:szCs w:val="20"/>
        </w:rPr>
        <w:br/>
      </w:r>
    </w:p>
    <w:p w14:paraId="65E4A4E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Mohamed Mohamed</w:t>
      </w:r>
      <w:r w:rsidRPr="004F111A">
        <w:rPr>
          <w:rFonts w:ascii="Tw Cen MT" w:hAnsi="Tw Cen MT"/>
          <w:sz w:val="20"/>
          <w:szCs w:val="20"/>
        </w:rPr>
        <w:br/>
        <w:t>Student ID: 2870</w:t>
      </w:r>
      <w:r w:rsidRPr="004F111A">
        <w:rPr>
          <w:rFonts w:ascii="Tw Cen MT" w:hAnsi="Tw Cen MT"/>
          <w:sz w:val="20"/>
          <w:szCs w:val="20"/>
        </w:rPr>
        <w:br/>
        <w:t>21 Acacia Close London</w:t>
      </w:r>
      <w:r w:rsidRPr="004F111A">
        <w:rPr>
          <w:rFonts w:ascii="Tw Cen MT" w:hAnsi="Tw Cen MT"/>
          <w:sz w:val="20"/>
          <w:szCs w:val="20"/>
        </w:rPr>
        <w:br/>
        <w:t>SE8 5EQ</w:t>
      </w:r>
      <w:r w:rsidRPr="004F111A">
        <w:rPr>
          <w:rFonts w:ascii="Tw Cen MT" w:hAnsi="Tw Cen MT"/>
          <w:sz w:val="20"/>
          <w:szCs w:val="20"/>
        </w:rPr>
        <w:br/>
      </w:r>
    </w:p>
    <w:p w14:paraId="0F97D9F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Mohamed Abdur Rahman</w:t>
      </w:r>
      <w:r w:rsidRPr="004F111A">
        <w:rPr>
          <w:rFonts w:ascii="Tw Cen MT" w:hAnsi="Tw Cen MT"/>
          <w:sz w:val="20"/>
          <w:szCs w:val="20"/>
        </w:rPr>
        <w:br/>
        <w:t>Student ID: 2871</w:t>
      </w:r>
      <w:r w:rsidRPr="004F111A">
        <w:rPr>
          <w:rFonts w:ascii="Tw Cen MT" w:hAnsi="Tw Cen MT"/>
          <w:sz w:val="20"/>
          <w:szCs w:val="20"/>
        </w:rPr>
        <w:br/>
        <w:t>Flat 10 46A Hanbury</w:t>
      </w:r>
      <w:r w:rsidRPr="004F111A">
        <w:rPr>
          <w:rFonts w:ascii="Tw Cen MT" w:hAnsi="Tw Cen MT"/>
          <w:sz w:val="20"/>
          <w:szCs w:val="20"/>
        </w:rPr>
        <w:br/>
        <w:t>Street London E1 5JL</w:t>
      </w:r>
      <w:r w:rsidRPr="004F111A">
        <w:rPr>
          <w:rFonts w:ascii="Tw Cen MT" w:hAnsi="Tw Cen MT"/>
          <w:sz w:val="20"/>
          <w:szCs w:val="20"/>
        </w:rPr>
        <w:br/>
      </w:r>
    </w:p>
    <w:p w14:paraId="4F917F3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Tasmia Chowdhury</w:t>
      </w:r>
      <w:r w:rsidRPr="004F111A">
        <w:rPr>
          <w:rFonts w:ascii="Tw Cen MT" w:hAnsi="Tw Cen MT"/>
          <w:sz w:val="20"/>
          <w:szCs w:val="20"/>
        </w:rPr>
        <w:br/>
        <w:t>Student ID: 2872</w:t>
      </w:r>
      <w:r w:rsidRPr="004F111A">
        <w:rPr>
          <w:rFonts w:ascii="Tw Cen MT" w:hAnsi="Tw Cen MT"/>
          <w:sz w:val="20"/>
          <w:szCs w:val="20"/>
        </w:rPr>
        <w:br/>
        <w:t>Flat 43, Fitzgerald</w:t>
      </w:r>
      <w:r w:rsidRPr="004F111A">
        <w:rPr>
          <w:rFonts w:ascii="Tw Cen MT" w:hAnsi="Tw Cen MT"/>
          <w:sz w:val="20"/>
          <w:szCs w:val="20"/>
        </w:rPr>
        <w:br/>
        <w:t>House 169 East India</w:t>
      </w:r>
      <w:r w:rsidRPr="004F111A">
        <w:rPr>
          <w:rFonts w:ascii="Tw Cen MT" w:hAnsi="Tw Cen MT"/>
          <w:sz w:val="20"/>
          <w:szCs w:val="20"/>
        </w:rPr>
        <w:br/>
        <w:t>Dock Road London E14 0HH</w:t>
      </w:r>
      <w:r w:rsidRPr="004F111A">
        <w:rPr>
          <w:rFonts w:ascii="Tw Cen MT" w:hAnsi="Tw Cen MT"/>
          <w:sz w:val="20"/>
          <w:szCs w:val="20"/>
        </w:rPr>
        <w:br/>
      </w:r>
    </w:p>
    <w:p w14:paraId="1BCB554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Samiha Arun</w:t>
      </w:r>
      <w:r w:rsidRPr="004F111A">
        <w:rPr>
          <w:rFonts w:ascii="Tw Cen MT" w:hAnsi="Tw Cen MT"/>
          <w:sz w:val="20"/>
          <w:szCs w:val="20"/>
        </w:rPr>
        <w:br/>
        <w:t>Student ID: 2873</w:t>
      </w:r>
      <w:r w:rsidRPr="004F111A">
        <w:rPr>
          <w:rFonts w:ascii="Tw Cen MT" w:hAnsi="Tw Cen MT"/>
          <w:sz w:val="20"/>
          <w:szCs w:val="20"/>
        </w:rPr>
        <w:br/>
        <w:t>Flat 7, St. Michael's</w:t>
      </w:r>
      <w:r w:rsidRPr="004F111A">
        <w:rPr>
          <w:rFonts w:ascii="Tw Cen MT" w:hAnsi="Tw Cen MT"/>
          <w:sz w:val="20"/>
          <w:szCs w:val="20"/>
        </w:rPr>
        <w:br/>
        <w:t>Court St. Leonards Road</w:t>
      </w:r>
      <w:r w:rsidRPr="004F111A">
        <w:rPr>
          <w:rFonts w:ascii="Tw Cen MT" w:hAnsi="Tw Cen MT"/>
          <w:sz w:val="20"/>
          <w:szCs w:val="20"/>
        </w:rPr>
        <w:br/>
        <w:t>London E14 6PS</w:t>
      </w:r>
      <w:r w:rsidRPr="004F111A">
        <w:rPr>
          <w:rFonts w:ascii="Tw Cen MT" w:hAnsi="Tw Cen MT"/>
          <w:sz w:val="20"/>
          <w:szCs w:val="20"/>
        </w:rPr>
        <w:br/>
      </w:r>
    </w:p>
    <w:p w14:paraId="6294346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Nabil Mirza Alvi</w:t>
      </w:r>
      <w:r w:rsidRPr="004F111A">
        <w:rPr>
          <w:rFonts w:ascii="Tw Cen MT" w:hAnsi="Tw Cen MT"/>
          <w:sz w:val="20"/>
          <w:szCs w:val="20"/>
        </w:rPr>
        <w:br/>
        <w:t>Student ID: 2874</w:t>
      </w:r>
      <w:r w:rsidRPr="004F111A">
        <w:rPr>
          <w:rFonts w:ascii="Tw Cen MT" w:hAnsi="Tw Cen MT"/>
          <w:sz w:val="20"/>
          <w:szCs w:val="20"/>
        </w:rPr>
        <w:br/>
        <w:t>Flat 2, Meyrick House</w:t>
      </w:r>
      <w:r w:rsidRPr="004F111A">
        <w:rPr>
          <w:rFonts w:ascii="Tw Cen MT" w:hAnsi="Tw Cen MT"/>
          <w:sz w:val="20"/>
          <w:szCs w:val="20"/>
        </w:rPr>
        <w:br/>
        <w:t>Burgess Street London</w:t>
      </w:r>
      <w:r w:rsidRPr="004F111A">
        <w:rPr>
          <w:rFonts w:ascii="Tw Cen MT" w:hAnsi="Tw Cen MT"/>
          <w:sz w:val="20"/>
          <w:szCs w:val="20"/>
        </w:rPr>
        <w:br/>
        <w:t>E14 7AU</w:t>
      </w:r>
      <w:r w:rsidRPr="004F111A">
        <w:rPr>
          <w:rFonts w:ascii="Tw Cen MT" w:hAnsi="Tw Cen MT"/>
          <w:sz w:val="20"/>
          <w:szCs w:val="20"/>
        </w:rPr>
        <w:br/>
      </w:r>
    </w:p>
    <w:p w14:paraId="6AAB2D8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Lotifa Rohman</w:t>
      </w:r>
      <w:r w:rsidRPr="004F111A">
        <w:rPr>
          <w:rFonts w:ascii="Tw Cen MT" w:hAnsi="Tw Cen MT"/>
          <w:sz w:val="20"/>
          <w:szCs w:val="20"/>
        </w:rPr>
        <w:br/>
        <w:t>Student ID: 2875</w:t>
      </w:r>
      <w:r w:rsidRPr="004F111A">
        <w:rPr>
          <w:rFonts w:ascii="Tw Cen MT" w:hAnsi="Tw Cen MT"/>
          <w:sz w:val="20"/>
          <w:szCs w:val="20"/>
        </w:rPr>
        <w:br/>
        <w:t>Flat 14 Welstead House</w:t>
      </w:r>
      <w:r w:rsidRPr="004F111A">
        <w:rPr>
          <w:rFonts w:ascii="Tw Cen MT" w:hAnsi="Tw Cen MT"/>
          <w:sz w:val="20"/>
          <w:szCs w:val="20"/>
        </w:rPr>
        <w:br/>
        <w:t>Cannon Street Road</w:t>
      </w:r>
      <w:r w:rsidRPr="004F111A">
        <w:rPr>
          <w:rFonts w:ascii="Tw Cen MT" w:hAnsi="Tw Cen MT"/>
          <w:sz w:val="20"/>
          <w:szCs w:val="20"/>
        </w:rPr>
        <w:br/>
        <w:t>London E1 2LJ</w:t>
      </w:r>
      <w:r w:rsidRPr="004F111A">
        <w:rPr>
          <w:rFonts w:ascii="Tw Cen MT" w:hAnsi="Tw Cen MT"/>
          <w:sz w:val="20"/>
          <w:szCs w:val="20"/>
        </w:rPr>
        <w:br/>
      </w:r>
    </w:p>
    <w:p w14:paraId="43FF8E2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Zubaer  Bin Zaker</w:t>
      </w:r>
      <w:r w:rsidRPr="004F111A">
        <w:rPr>
          <w:rFonts w:ascii="Tw Cen MT" w:hAnsi="Tw Cen MT"/>
          <w:sz w:val="20"/>
          <w:szCs w:val="20"/>
        </w:rPr>
        <w:br/>
        <w:t>Student ID: 2876</w:t>
      </w:r>
      <w:r w:rsidRPr="004F111A">
        <w:rPr>
          <w:rFonts w:ascii="Tw Cen MT" w:hAnsi="Tw Cen MT"/>
          <w:sz w:val="20"/>
          <w:szCs w:val="20"/>
        </w:rPr>
        <w:br/>
        <w:t>Flat 13, Betts House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Betts Street London E1</w:t>
      </w:r>
      <w:r w:rsidRPr="004F111A">
        <w:rPr>
          <w:rFonts w:ascii="Tw Cen MT" w:hAnsi="Tw Cen MT"/>
          <w:sz w:val="20"/>
          <w:szCs w:val="20"/>
        </w:rPr>
        <w:br/>
        <w:t>8HN</w:t>
      </w:r>
      <w:r w:rsidRPr="004F111A">
        <w:rPr>
          <w:rFonts w:ascii="Tw Cen MT" w:hAnsi="Tw Cen MT"/>
          <w:sz w:val="20"/>
          <w:szCs w:val="20"/>
        </w:rPr>
        <w:br/>
      </w:r>
    </w:p>
    <w:p w14:paraId="3DFC774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Dehan Hossan</w:t>
      </w:r>
      <w:r w:rsidRPr="004F111A">
        <w:rPr>
          <w:rFonts w:ascii="Tw Cen MT" w:hAnsi="Tw Cen MT"/>
          <w:sz w:val="20"/>
          <w:szCs w:val="20"/>
        </w:rPr>
        <w:br/>
        <w:t>Student ID: 2877</w:t>
      </w:r>
      <w:r w:rsidRPr="004F111A">
        <w:rPr>
          <w:rFonts w:ascii="Tw Cen MT" w:hAnsi="Tw Cen MT"/>
          <w:sz w:val="20"/>
          <w:szCs w:val="20"/>
        </w:rPr>
        <w:br/>
        <w:t>12 Gallions View,</w:t>
      </w:r>
      <w:r w:rsidRPr="004F111A">
        <w:rPr>
          <w:rFonts w:ascii="Tw Cen MT" w:hAnsi="Tw Cen MT"/>
          <w:sz w:val="20"/>
          <w:szCs w:val="20"/>
        </w:rPr>
        <w:br/>
        <w:t>Galleons View 1 Stewart</w:t>
      </w:r>
      <w:r w:rsidRPr="004F111A">
        <w:rPr>
          <w:rFonts w:ascii="Tw Cen MT" w:hAnsi="Tw Cen MT"/>
          <w:sz w:val="20"/>
          <w:szCs w:val="20"/>
        </w:rPr>
        <w:br/>
        <w:t>Street London E14 3EX</w:t>
      </w:r>
      <w:r w:rsidRPr="004F111A">
        <w:rPr>
          <w:rFonts w:ascii="Tw Cen MT" w:hAnsi="Tw Cen MT"/>
          <w:sz w:val="20"/>
          <w:szCs w:val="20"/>
        </w:rPr>
        <w:br/>
      </w:r>
    </w:p>
    <w:p w14:paraId="1977EEB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Shahim ALI</w:t>
      </w:r>
      <w:r w:rsidRPr="004F111A">
        <w:rPr>
          <w:rFonts w:ascii="Tw Cen MT" w:hAnsi="Tw Cen MT"/>
          <w:sz w:val="20"/>
          <w:szCs w:val="20"/>
        </w:rPr>
        <w:br/>
        <w:t>Student ID: 2878</w:t>
      </w:r>
      <w:r w:rsidRPr="004F111A">
        <w:rPr>
          <w:rFonts w:ascii="Tw Cen MT" w:hAnsi="Tw Cen MT"/>
          <w:sz w:val="20"/>
          <w:szCs w:val="20"/>
        </w:rPr>
        <w:br/>
        <w:t>6 Maitland House E2 9HT</w:t>
      </w:r>
      <w:r w:rsidRPr="004F111A">
        <w:rPr>
          <w:rFonts w:ascii="Tw Cen MT" w:hAnsi="Tw Cen MT"/>
          <w:sz w:val="20"/>
          <w:szCs w:val="20"/>
        </w:rPr>
        <w:br/>
      </w:r>
    </w:p>
    <w:p w14:paraId="290D2D0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Jonathan Some</w:t>
      </w:r>
      <w:r w:rsidRPr="004F111A">
        <w:rPr>
          <w:rFonts w:ascii="Tw Cen MT" w:hAnsi="Tw Cen MT"/>
          <w:sz w:val="20"/>
          <w:szCs w:val="20"/>
        </w:rPr>
        <w:br/>
        <w:t>Student ID: 2879</w:t>
      </w:r>
      <w:r w:rsidRPr="004F111A">
        <w:rPr>
          <w:rFonts w:ascii="Tw Cen MT" w:hAnsi="Tw Cen MT"/>
          <w:sz w:val="20"/>
          <w:szCs w:val="20"/>
        </w:rPr>
        <w:br/>
        <w:t>10 Tarling Street E1 0AD</w:t>
      </w:r>
      <w:r w:rsidRPr="004F111A">
        <w:rPr>
          <w:rFonts w:ascii="Tw Cen MT" w:hAnsi="Tw Cen MT"/>
          <w:sz w:val="20"/>
          <w:szCs w:val="20"/>
        </w:rPr>
        <w:br/>
      </w:r>
    </w:p>
    <w:p w14:paraId="79865EB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Moumita Hossain</w:t>
      </w:r>
      <w:r w:rsidRPr="004F111A">
        <w:rPr>
          <w:rFonts w:ascii="Tw Cen MT" w:hAnsi="Tw Cen MT"/>
          <w:sz w:val="20"/>
          <w:szCs w:val="20"/>
        </w:rPr>
        <w:br/>
        <w:t>Student ID: 2880</w:t>
      </w:r>
      <w:r w:rsidRPr="004F111A">
        <w:rPr>
          <w:rFonts w:ascii="Tw Cen MT" w:hAnsi="Tw Cen MT"/>
          <w:sz w:val="20"/>
          <w:szCs w:val="20"/>
        </w:rPr>
        <w:br/>
        <w:t>Flat 25, Hadfield House</w:t>
      </w:r>
      <w:r w:rsidRPr="004F111A">
        <w:rPr>
          <w:rFonts w:ascii="Tw Cen MT" w:hAnsi="Tw Cen MT"/>
          <w:sz w:val="20"/>
          <w:szCs w:val="20"/>
        </w:rPr>
        <w:br/>
        <w:t>Ellen Street London E1</w:t>
      </w:r>
      <w:r w:rsidRPr="004F111A">
        <w:rPr>
          <w:rFonts w:ascii="Tw Cen MT" w:hAnsi="Tw Cen MT"/>
          <w:sz w:val="20"/>
          <w:szCs w:val="20"/>
        </w:rPr>
        <w:br/>
        <w:t>1PB</w:t>
      </w:r>
      <w:r w:rsidRPr="004F111A">
        <w:rPr>
          <w:rFonts w:ascii="Tw Cen MT" w:hAnsi="Tw Cen MT"/>
          <w:sz w:val="20"/>
          <w:szCs w:val="20"/>
        </w:rPr>
        <w:br/>
      </w:r>
    </w:p>
    <w:p w14:paraId="32ED144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Salman Aziz</w:t>
      </w:r>
      <w:r w:rsidRPr="004F111A">
        <w:rPr>
          <w:rFonts w:ascii="Tw Cen MT" w:hAnsi="Tw Cen MT"/>
          <w:sz w:val="20"/>
          <w:szCs w:val="20"/>
        </w:rPr>
        <w:br/>
        <w:t>Student ID: 2881</w:t>
      </w:r>
      <w:r w:rsidRPr="004F111A">
        <w:rPr>
          <w:rFonts w:ascii="Tw Cen MT" w:hAnsi="Tw Cen MT"/>
          <w:sz w:val="20"/>
          <w:szCs w:val="20"/>
        </w:rPr>
        <w:br/>
        <w:t>Flat 17, Southcott House</w:t>
      </w:r>
      <w:r w:rsidRPr="004F111A">
        <w:rPr>
          <w:rFonts w:ascii="Tw Cen MT" w:hAnsi="Tw Cen MT"/>
          <w:sz w:val="20"/>
          <w:szCs w:val="20"/>
        </w:rPr>
        <w:br/>
        <w:t>Devons Road London E3</w:t>
      </w:r>
      <w:r w:rsidRPr="004F111A">
        <w:rPr>
          <w:rFonts w:ascii="Tw Cen MT" w:hAnsi="Tw Cen MT"/>
          <w:sz w:val="20"/>
          <w:szCs w:val="20"/>
        </w:rPr>
        <w:br/>
        <w:t>3HS</w:t>
      </w:r>
      <w:r w:rsidRPr="004F111A">
        <w:rPr>
          <w:rFonts w:ascii="Tw Cen MT" w:hAnsi="Tw Cen MT"/>
          <w:sz w:val="20"/>
          <w:szCs w:val="20"/>
        </w:rPr>
        <w:br/>
      </w:r>
    </w:p>
    <w:p w14:paraId="4C30F59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Farista Mohd Forhad</w:t>
      </w:r>
      <w:r w:rsidRPr="004F111A">
        <w:rPr>
          <w:rFonts w:ascii="Tw Cen MT" w:hAnsi="Tw Cen MT"/>
          <w:sz w:val="20"/>
          <w:szCs w:val="20"/>
        </w:rPr>
        <w:br/>
        <w:t>Student ID: 2882</w:t>
      </w:r>
      <w:r w:rsidRPr="004F111A">
        <w:rPr>
          <w:rFonts w:ascii="Tw Cen MT" w:hAnsi="Tw Cen MT"/>
          <w:sz w:val="20"/>
          <w:szCs w:val="20"/>
        </w:rPr>
        <w:br/>
        <w:t>25 Brion Place London</w:t>
      </w:r>
      <w:r w:rsidRPr="004F111A">
        <w:rPr>
          <w:rFonts w:ascii="Tw Cen MT" w:hAnsi="Tw Cen MT"/>
          <w:sz w:val="20"/>
          <w:szCs w:val="20"/>
        </w:rPr>
        <w:br/>
        <w:t>E14 0SP</w:t>
      </w:r>
      <w:r w:rsidRPr="004F111A">
        <w:rPr>
          <w:rFonts w:ascii="Tw Cen MT" w:hAnsi="Tw Cen MT"/>
          <w:sz w:val="20"/>
          <w:szCs w:val="20"/>
        </w:rPr>
        <w:br/>
      </w:r>
    </w:p>
    <w:p w14:paraId="0D4A61F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Saira Chowdhury</w:t>
      </w:r>
      <w:r w:rsidRPr="004F111A">
        <w:rPr>
          <w:rFonts w:ascii="Tw Cen MT" w:hAnsi="Tw Cen MT"/>
          <w:sz w:val="20"/>
          <w:szCs w:val="20"/>
        </w:rPr>
        <w:br/>
        <w:t>Student ID: 2883</w:t>
      </w:r>
      <w:r w:rsidRPr="004F111A">
        <w:rPr>
          <w:rFonts w:ascii="Tw Cen MT" w:hAnsi="Tw Cen MT"/>
          <w:sz w:val="20"/>
          <w:szCs w:val="20"/>
        </w:rPr>
        <w:br/>
        <w:t>23 GRANDLY HOUSE London</w:t>
      </w:r>
      <w:r w:rsidRPr="004F111A">
        <w:rPr>
          <w:rFonts w:ascii="Tw Cen MT" w:hAnsi="Tw Cen MT"/>
          <w:sz w:val="20"/>
          <w:szCs w:val="20"/>
        </w:rPr>
        <w:br/>
        <w:t>E3 4LG</w:t>
      </w:r>
      <w:r w:rsidRPr="004F111A">
        <w:rPr>
          <w:rFonts w:ascii="Tw Cen MT" w:hAnsi="Tw Cen MT"/>
          <w:sz w:val="20"/>
          <w:szCs w:val="20"/>
        </w:rPr>
        <w:br/>
      </w:r>
    </w:p>
    <w:p w14:paraId="799E39B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Umair Haider</w:t>
      </w:r>
      <w:r w:rsidRPr="004F111A">
        <w:rPr>
          <w:rFonts w:ascii="Tw Cen MT" w:hAnsi="Tw Cen MT"/>
          <w:sz w:val="20"/>
          <w:szCs w:val="20"/>
        </w:rPr>
        <w:br/>
        <w:t>Student ID: 2884</w:t>
      </w:r>
      <w:r w:rsidRPr="004F111A">
        <w:rPr>
          <w:rFonts w:ascii="Tw Cen MT" w:hAnsi="Tw Cen MT"/>
          <w:sz w:val="20"/>
          <w:szCs w:val="20"/>
        </w:rPr>
        <w:br/>
        <w:t>Flat 11, Tracy House</w:t>
      </w:r>
      <w:r w:rsidRPr="004F111A">
        <w:rPr>
          <w:rFonts w:ascii="Tw Cen MT" w:hAnsi="Tw Cen MT"/>
          <w:sz w:val="20"/>
          <w:szCs w:val="20"/>
        </w:rPr>
        <w:br/>
        <w:t>Mile End Road London E3</w:t>
      </w:r>
      <w:r w:rsidRPr="004F111A">
        <w:rPr>
          <w:rFonts w:ascii="Tw Cen MT" w:hAnsi="Tw Cen MT"/>
          <w:sz w:val="20"/>
          <w:szCs w:val="20"/>
        </w:rPr>
        <w:br/>
        <w:t>4PP</w:t>
      </w:r>
      <w:r w:rsidRPr="004F111A">
        <w:rPr>
          <w:rFonts w:ascii="Tw Cen MT" w:hAnsi="Tw Cen MT"/>
          <w:sz w:val="20"/>
          <w:szCs w:val="20"/>
        </w:rPr>
        <w:br/>
      </w:r>
    </w:p>
    <w:p w14:paraId="4618352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Anwar Anisa</w:t>
      </w:r>
      <w:r w:rsidRPr="004F111A">
        <w:rPr>
          <w:rFonts w:ascii="Tw Cen MT" w:hAnsi="Tw Cen MT"/>
          <w:sz w:val="20"/>
          <w:szCs w:val="20"/>
        </w:rPr>
        <w:br/>
        <w:t>Student ID: 2885</w:t>
      </w:r>
      <w:r w:rsidRPr="004F111A">
        <w:rPr>
          <w:rFonts w:ascii="Tw Cen MT" w:hAnsi="Tw Cen MT"/>
          <w:sz w:val="20"/>
          <w:szCs w:val="20"/>
        </w:rPr>
        <w:br/>
        <w:t>Flat 25, Brockmer House</w:t>
      </w:r>
      <w:r w:rsidRPr="004F111A">
        <w:rPr>
          <w:rFonts w:ascii="Tw Cen MT" w:hAnsi="Tw Cen MT"/>
          <w:sz w:val="20"/>
          <w:szCs w:val="20"/>
        </w:rPr>
        <w:br/>
        <w:t>Crowder Street London E1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0BJ</w:t>
      </w:r>
      <w:r w:rsidRPr="004F111A">
        <w:rPr>
          <w:rFonts w:ascii="Tw Cen MT" w:hAnsi="Tw Cen MT"/>
          <w:sz w:val="20"/>
          <w:szCs w:val="20"/>
        </w:rPr>
        <w:br/>
      </w:r>
    </w:p>
    <w:p w14:paraId="29BB408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Rabia Khanom</w:t>
      </w:r>
      <w:r w:rsidRPr="004F111A">
        <w:rPr>
          <w:rFonts w:ascii="Tw Cen MT" w:hAnsi="Tw Cen MT"/>
          <w:sz w:val="20"/>
          <w:szCs w:val="20"/>
        </w:rPr>
        <w:br/>
        <w:t>Student ID: 2886</w:t>
      </w:r>
      <w:r w:rsidRPr="004F111A">
        <w:rPr>
          <w:rFonts w:ascii="Tw Cen MT" w:hAnsi="Tw Cen MT"/>
          <w:sz w:val="20"/>
          <w:szCs w:val="20"/>
        </w:rPr>
        <w:br/>
        <w:t>Flat 16, Latham House</w:t>
      </w:r>
      <w:r w:rsidRPr="004F111A">
        <w:rPr>
          <w:rFonts w:ascii="Tw Cen MT" w:hAnsi="Tw Cen MT"/>
          <w:sz w:val="20"/>
          <w:szCs w:val="20"/>
        </w:rPr>
        <w:br/>
        <w:t>Chudleigh Street London</w:t>
      </w:r>
      <w:r w:rsidRPr="004F111A">
        <w:rPr>
          <w:rFonts w:ascii="Tw Cen MT" w:hAnsi="Tw Cen MT"/>
          <w:sz w:val="20"/>
          <w:szCs w:val="20"/>
        </w:rPr>
        <w:br/>
        <w:t>E1 0RB</w:t>
      </w:r>
      <w:r w:rsidRPr="004F111A">
        <w:rPr>
          <w:rFonts w:ascii="Tw Cen MT" w:hAnsi="Tw Cen MT"/>
          <w:sz w:val="20"/>
          <w:szCs w:val="20"/>
        </w:rPr>
        <w:br/>
      </w:r>
    </w:p>
    <w:p w14:paraId="0FA7597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Mustafa Barud</w:t>
      </w:r>
      <w:r w:rsidRPr="004F111A">
        <w:rPr>
          <w:rFonts w:ascii="Tw Cen MT" w:hAnsi="Tw Cen MT"/>
          <w:sz w:val="20"/>
          <w:szCs w:val="20"/>
        </w:rPr>
        <w:br/>
        <w:t>Student ID: 2887</w:t>
      </w:r>
      <w:r w:rsidRPr="004F111A">
        <w:rPr>
          <w:rFonts w:ascii="Tw Cen MT" w:hAnsi="Tw Cen MT"/>
          <w:sz w:val="20"/>
          <w:szCs w:val="20"/>
        </w:rPr>
        <w:br/>
        <w:t>42 Derby Road London E7</w:t>
      </w:r>
      <w:r w:rsidRPr="004F111A">
        <w:rPr>
          <w:rFonts w:ascii="Tw Cen MT" w:hAnsi="Tw Cen MT"/>
          <w:sz w:val="20"/>
          <w:szCs w:val="20"/>
        </w:rPr>
        <w:br/>
        <w:t>8NJ</w:t>
      </w:r>
      <w:r w:rsidRPr="004F111A">
        <w:rPr>
          <w:rFonts w:ascii="Tw Cen MT" w:hAnsi="Tw Cen MT"/>
          <w:sz w:val="20"/>
          <w:szCs w:val="20"/>
        </w:rPr>
        <w:br/>
      </w:r>
    </w:p>
    <w:p w14:paraId="221F8BE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Mushtaq Barud</w:t>
      </w:r>
      <w:r w:rsidRPr="004F111A">
        <w:rPr>
          <w:rFonts w:ascii="Tw Cen MT" w:hAnsi="Tw Cen MT"/>
          <w:sz w:val="20"/>
          <w:szCs w:val="20"/>
        </w:rPr>
        <w:br/>
        <w:t>Student ID: 2888</w:t>
      </w:r>
      <w:r w:rsidRPr="004F111A">
        <w:rPr>
          <w:rFonts w:ascii="Tw Cen MT" w:hAnsi="Tw Cen MT"/>
          <w:sz w:val="20"/>
          <w:szCs w:val="20"/>
        </w:rPr>
        <w:br/>
        <w:t>42 Derby Road London E7</w:t>
      </w:r>
      <w:r w:rsidRPr="004F111A">
        <w:rPr>
          <w:rFonts w:ascii="Tw Cen MT" w:hAnsi="Tw Cen MT"/>
          <w:sz w:val="20"/>
          <w:szCs w:val="20"/>
        </w:rPr>
        <w:br/>
        <w:t>8NJ</w:t>
      </w:r>
      <w:r w:rsidRPr="004F111A">
        <w:rPr>
          <w:rFonts w:ascii="Tw Cen MT" w:hAnsi="Tw Cen MT"/>
          <w:sz w:val="20"/>
          <w:szCs w:val="20"/>
        </w:rPr>
        <w:br/>
      </w:r>
    </w:p>
    <w:p w14:paraId="2F4647A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Yasin Rahman</w:t>
      </w:r>
      <w:r w:rsidRPr="004F111A">
        <w:rPr>
          <w:rFonts w:ascii="Tw Cen MT" w:hAnsi="Tw Cen MT"/>
          <w:sz w:val="20"/>
          <w:szCs w:val="20"/>
        </w:rPr>
        <w:br/>
        <w:t>Student ID: 2889</w:t>
      </w:r>
      <w:r w:rsidRPr="004F111A">
        <w:rPr>
          <w:rFonts w:ascii="Tw Cen MT" w:hAnsi="Tw Cen MT"/>
          <w:sz w:val="20"/>
          <w:szCs w:val="20"/>
        </w:rPr>
        <w:br/>
        <w:t>Flat 11, Sapphire Court</w:t>
      </w:r>
      <w:r w:rsidRPr="004F111A">
        <w:rPr>
          <w:rFonts w:ascii="Tw Cen MT" w:hAnsi="Tw Cen MT"/>
          <w:sz w:val="20"/>
          <w:szCs w:val="20"/>
        </w:rPr>
        <w:br/>
        <w:t>15 Warton Road London</w:t>
      </w:r>
      <w:r w:rsidRPr="004F111A">
        <w:rPr>
          <w:rFonts w:ascii="Tw Cen MT" w:hAnsi="Tw Cen MT"/>
          <w:sz w:val="20"/>
          <w:szCs w:val="20"/>
        </w:rPr>
        <w:br/>
        <w:t>E15 2GF</w:t>
      </w:r>
      <w:r w:rsidRPr="004F111A">
        <w:rPr>
          <w:rFonts w:ascii="Tw Cen MT" w:hAnsi="Tw Cen MT"/>
          <w:sz w:val="20"/>
          <w:szCs w:val="20"/>
        </w:rPr>
        <w:br/>
      </w:r>
    </w:p>
    <w:p w14:paraId="3637906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Nibras Bin Nur</w:t>
      </w:r>
      <w:r w:rsidRPr="004F111A">
        <w:rPr>
          <w:rFonts w:ascii="Tw Cen MT" w:hAnsi="Tw Cen MT"/>
          <w:sz w:val="20"/>
          <w:szCs w:val="20"/>
        </w:rPr>
        <w:br/>
        <w:t>Student ID: 2890</w:t>
      </w:r>
      <w:r w:rsidRPr="004F111A">
        <w:rPr>
          <w:rFonts w:ascii="Tw Cen MT" w:hAnsi="Tw Cen MT"/>
          <w:sz w:val="20"/>
          <w:szCs w:val="20"/>
        </w:rPr>
        <w:br/>
        <w:t>124 Belton Way London E3</w:t>
      </w:r>
      <w:r w:rsidRPr="004F111A">
        <w:rPr>
          <w:rFonts w:ascii="Tw Cen MT" w:hAnsi="Tw Cen MT"/>
          <w:sz w:val="20"/>
          <w:szCs w:val="20"/>
        </w:rPr>
        <w:br/>
        <w:t>4BB</w:t>
      </w:r>
      <w:r w:rsidRPr="004F111A">
        <w:rPr>
          <w:rFonts w:ascii="Tw Cen MT" w:hAnsi="Tw Cen MT"/>
          <w:sz w:val="20"/>
          <w:szCs w:val="20"/>
        </w:rPr>
        <w:br/>
      </w:r>
    </w:p>
    <w:p w14:paraId="0CAADAB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Nishat malik</w:t>
      </w:r>
      <w:r w:rsidRPr="004F111A">
        <w:rPr>
          <w:rFonts w:ascii="Tw Cen MT" w:hAnsi="Tw Cen MT"/>
          <w:sz w:val="20"/>
          <w:szCs w:val="20"/>
        </w:rPr>
        <w:br/>
        <w:t>Student ID: 2891</w:t>
      </w:r>
      <w:r w:rsidRPr="004F111A">
        <w:rPr>
          <w:rFonts w:ascii="Tw Cen MT" w:hAnsi="Tw Cen MT"/>
          <w:sz w:val="20"/>
          <w:szCs w:val="20"/>
        </w:rPr>
        <w:br/>
        <w:t>47 Midship Point The</w:t>
      </w:r>
      <w:r w:rsidRPr="004F111A">
        <w:rPr>
          <w:rFonts w:ascii="Tw Cen MT" w:hAnsi="Tw Cen MT"/>
          <w:sz w:val="20"/>
          <w:szCs w:val="20"/>
        </w:rPr>
        <w:br/>
        <w:t>Quarterdeck London E14</w:t>
      </w:r>
      <w:r w:rsidRPr="004F111A">
        <w:rPr>
          <w:rFonts w:ascii="Tw Cen MT" w:hAnsi="Tw Cen MT"/>
          <w:sz w:val="20"/>
          <w:szCs w:val="20"/>
        </w:rPr>
        <w:br/>
        <w:t>8SP</w:t>
      </w:r>
      <w:r w:rsidRPr="004F111A">
        <w:rPr>
          <w:rFonts w:ascii="Tw Cen MT" w:hAnsi="Tw Cen MT"/>
          <w:sz w:val="20"/>
          <w:szCs w:val="20"/>
        </w:rPr>
        <w:br/>
      </w:r>
    </w:p>
    <w:p w14:paraId="1195738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Shahriyar Abid</w:t>
      </w:r>
      <w:r w:rsidRPr="004F111A">
        <w:rPr>
          <w:rFonts w:ascii="Tw Cen MT" w:hAnsi="Tw Cen MT"/>
          <w:sz w:val="20"/>
          <w:szCs w:val="20"/>
        </w:rPr>
        <w:br/>
        <w:t>Student ID: 2892</w:t>
      </w:r>
      <w:r w:rsidRPr="004F111A">
        <w:rPr>
          <w:rFonts w:ascii="Tw Cen MT" w:hAnsi="Tw Cen MT"/>
          <w:sz w:val="20"/>
          <w:szCs w:val="20"/>
        </w:rPr>
        <w:br/>
        <w:t>47 Midship Point The</w:t>
      </w:r>
      <w:r w:rsidRPr="004F111A">
        <w:rPr>
          <w:rFonts w:ascii="Tw Cen MT" w:hAnsi="Tw Cen MT"/>
          <w:sz w:val="20"/>
          <w:szCs w:val="20"/>
        </w:rPr>
        <w:br/>
        <w:t>Quarterdeck London E14</w:t>
      </w:r>
      <w:r w:rsidRPr="004F111A">
        <w:rPr>
          <w:rFonts w:ascii="Tw Cen MT" w:hAnsi="Tw Cen MT"/>
          <w:sz w:val="20"/>
          <w:szCs w:val="20"/>
        </w:rPr>
        <w:br/>
        <w:t>8SP</w:t>
      </w:r>
      <w:r w:rsidRPr="004F111A">
        <w:rPr>
          <w:rFonts w:ascii="Tw Cen MT" w:hAnsi="Tw Cen MT"/>
          <w:sz w:val="20"/>
          <w:szCs w:val="20"/>
        </w:rPr>
        <w:br/>
      </w:r>
    </w:p>
    <w:p w14:paraId="2D7DBBB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Arifuz Zaman</w:t>
      </w:r>
      <w:r w:rsidRPr="004F111A">
        <w:rPr>
          <w:rFonts w:ascii="Tw Cen MT" w:hAnsi="Tw Cen MT"/>
          <w:sz w:val="20"/>
          <w:szCs w:val="20"/>
        </w:rPr>
        <w:br/>
        <w:t>Student ID: 2893</w:t>
      </w:r>
      <w:r w:rsidRPr="004F111A">
        <w:rPr>
          <w:rFonts w:ascii="Tw Cen MT" w:hAnsi="Tw Cen MT"/>
          <w:sz w:val="20"/>
          <w:szCs w:val="20"/>
        </w:rPr>
        <w:br/>
        <w:t>Flat 16, Birchdown House</w:t>
      </w:r>
      <w:r w:rsidRPr="004F111A">
        <w:rPr>
          <w:rFonts w:ascii="Tw Cen MT" w:hAnsi="Tw Cen MT"/>
          <w:sz w:val="20"/>
          <w:szCs w:val="20"/>
        </w:rPr>
        <w:br/>
        <w:t>Rainhill Way London E3</w:t>
      </w:r>
      <w:r w:rsidRPr="004F111A">
        <w:rPr>
          <w:rFonts w:ascii="Tw Cen MT" w:hAnsi="Tw Cen MT"/>
          <w:sz w:val="20"/>
          <w:szCs w:val="20"/>
        </w:rPr>
        <w:br/>
        <w:t>3NS</w:t>
      </w:r>
      <w:r w:rsidRPr="004F111A">
        <w:rPr>
          <w:rFonts w:ascii="Tw Cen MT" w:hAnsi="Tw Cen MT"/>
          <w:sz w:val="20"/>
          <w:szCs w:val="20"/>
        </w:rPr>
        <w:br/>
      </w:r>
    </w:p>
    <w:p w14:paraId="4B98164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Tanveer Ahmed</w:t>
      </w:r>
      <w:r w:rsidRPr="004F111A">
        <w:rPr>
          <w:rFonts w:ascii="Tw Cen MT" w:hAnsi="Tw Cen MT"/>
          <w:sz w:val="20"/>
          <w:szCs w:val="20"/>
        </w:rPr>
        <w:br/>
        <w:t>Student ID: 2894</w:t>
      </w:r>
      <w:r w:rsidRPr="004F111A">
        <w:rPr>
          <w:rFonts w:ascii="Tw Cen MT" w:hAnsi="Tw Cen MT"/>
          <w:sz w:val="20"/>
          <w:szCs w:val="20"/>
        </w:rPr>
        <w:br/>
        <w:t>4 Meadowcroft Mews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London E1 8GS</w:t>
      </w:r>
      <w:r w:rsidRPr="004F111A">
        <w:rPr>
          <w:rFonts w:ascii="Tw Cen MT" w:hAnsi="Tw Cen MT"/>
          <w:sz w:val="20"/>
          <w:szCs w:val="20"/>
        </w:rPr>
        <w:br/>
      </w:r>
    </w:p>
    <w:p w14:paraId="249A983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Jason Najam</w:t>
      </w:r>
      <w:r w:rsidRPr="004F111A">
        <w:rPr>
          <w:rFonts w:ascii="Tw Cen MT" w:hAnsi="Tw Cen MT"/>
          <w:sz w:val="20"/>
          <w:szCs w:val="20"/>
        </w:rPr>
        <w:br/>
        <w:t>Student ID: 2895</w:t>
      </w:r>
      <w:r w:rsidRPr="004F111A">
        <w:rPr>
          <w:rFonts w:ascii="Tw Cen MT" w:hAnsi="Tw Cen MT"/>
          <w:sz w:val="20"/>
          <w:szCs w:val="20"/>
        </w:rPr>
        <w:br/>
        <w:t>12 Elver Gardens London</w:t>
      </w:r>
      <w:r w:rsidRPr="004F111A">
        <w:rPr>
          <w:rFonts w:ascii="Tw Cen MT" w:hAnsi="Tw Cen MT"/>
          <w:sz w:val="20"/>
          <w:szCs w:val="20"/>
        </w:rPr>
        <w:br/>
        <w:t>E2 7AZ</w:t>
      </w:r>
      <w:r w:rsidRPr="004F111A">
        <w:rPr>
          <w:rFonts w:ascii="Tw Cen MT" w:hAnsi="Tw Cen MT"/>
          <w:sz w:val="20"/>
          <w:szCs w:val="20"/>
        </w:rPr>
        <w:br/>
      </w:r>
    </w:p>
    <w:p w14:paraId="59CEB00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Fahin Muntasir</w:t>
      </w:r>
      <w:r w:rsidRPr="004F111A">
        <w:rPr>
          <w:rFonts w:ascii="Tw Cen MT" w:hAnsi="Tw Cen MT"/>
          <w:sz w:val="20"/>
          <w:szCs w:val="20"/>
        </w:rPr>
        <w:br/>
        <w:t>Student ID: 2896</w:t>
      </w:r>
      <w:r w:rsidRPr="004F111A">
        <w:rPr>
          <w:rFonts w:ascii="Tw Cen MT" w:hAnsi="Tw Cen MT"/>
          <w:sz w:val="20"/>
          <w:szCs w:val="20"/>
        </w:rPr>
        <w:br/>
        <w:t>Flat 26, Newmill House</w:t>
      </w:r>
      <w:r w:rsidRPr="004F111A">
        <w:rPr>
          <w:rFonts w:ascii="Tw Cen MT" w:hAnsi="Tw Cen MT"/>
          <w:sz w:val="20"/>
          <w:szCs w:val="20"/>
        </w:rPr>
        <w:br/>
        <w:t>Devas Street London E3</w:t>
      </w:r>
      <w:r w:rsidRPr="004F111A">
        <w:rPr>
          <w:rFonts w:ascii="Tw Cen MT" w:hAnsi="Tw Cen MT"/>
          <w:sz w:val="20"/>
          <w:szCs w:val="20"/>
        </w:rPr>
        <w:br/>
        <w:t>3LS</w:t>
      </w:r>
      <w:r w:rsidRPr="004F111A">
        <w:rPr>
          <w:rFonts w:ascii="Tw Cen MT" w:hAnsi="Tw Cen MT"/>
          <w:sz w:val="20"/>
          <w:szCs w:val="20"/>
        </w:rPr>
        <w:br/>
      </w:r>
    </w:p>
    <w:p w14:paraId="6943D6E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Mahima Begum</w:t>
      </w:r>
      <w:r w:rsidRPr="004F111A">
        <w:rPr>
          <w:rFonts w:ascii="Tw Cen MT" w:hAnsi="Tw Cen MT"/>
          <w:sz w:val="20"/>
          <w:szCs w:val="20"/>
        </w:rPr>
        <w:br/>
        <w:t>Student ID: 2897</w:t>
      </w:r>
      <w:r w:rsidRPr="004F111A">
        <w:rPr>
          <w:rFonts w:ascii="Tw Cen MT" w:hAnsi="Tw Cen MT"/>
          <w:sz w:val="20"/>
          <w:szCs w:val="20"/>
        </w:rPr>
        <w:br/>
        <w:t>Flat 35, Pepys House</w:t>
      </w:r>
      <w:r w:rsidRPr="004F111A">
        <w:rPr>
          <w:rFonts w:ascii="Tw Cen MT" w:hAnsi="Tw Cen MT"/>
          <w:sz w:val="20"/>
          <w:szCs w:val="20"/>
        </w:rPr>
        <w:br/>
        <w:t>Kirkwall Place London E2</w:t>
      </w:r>
      <w:r w:rsidRPr="004F111A">
        <w:rPr>
          <w:rFonts w:ascii="Tw Cen MT" w:hAnsi="Tw Cen MT"/>
          <w:sz w:val="20"/>
          <w:szCs w:val="20"/>
        </w:rPr>
        <w:br/>
        <w:t>0NB</w:t>
      </w:r>
      <w:r w:rsidRPr="004F111A">
        <w:rPr>
          <w:rFonts w:ascii="Tw Cen MT" w:hAnsi="Tw Cen MT"/>
          <w:sz w:val="20"/>
          <w:szCs w:val="20"/>
        </w:rPr>
        <w:br/>
      </w:r>
    </w:p>
    <w:p w14:paraId="6A985E5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Musadik Ali</w:t>
      </w:r>
      <w:r w:rsidRPr="004F111A">
        <w:rPr>
          <w:rFonts w:ascii="Tw Cen MT" w:hAnsi="Tw Cen MT"/>
          <w:sz w:val="20"/>
          <w:szCs w:val="20"/>
        </w:rPr>
        <w:br/>
        <w:t>Student ID: 2898</w:t>
      </w:r>
      <w:r w:rsidRPr="004F111A">
        <w:rPr>
          <w:rFonts w:ascii="Tw Cen MT" w:hAnsi="Tw Cen MT"/>
          <w:sz w:val="20"/>
          <w:szCs w:val="20"/>
        </w:rPr>
        <w:br/>
        <w:t>Flat 35, Pepys House</w:t>
      </w:r>
      <w:r w:rsidRPr="004F111A">
        <w:rPr>
          <w:rFonts w:ascii="Tw Cen MT" w:hAnsi="Tw Cen MT"/>
          <w:sz w:val="20"/>
          <w:szCs w:val="20"/>
        </w:rPr>
        <w:br/>
        <w:t>Kirkwall Place London E2</w:t>
      </w:r>
      <w:r w:rsidRPr="004F111A">
        <w:rPr>
          <w:rFonts w:ascii="Tw Cen MT" w:hAnsi="Tw Cen MT"/>
          <w:sz w:val="20"/>
          <w:szCs w:val="20"/>
        </w:rPr>
        <w:br/>
        <w:t>0NB</w:t>
      </w:r>
      <w:r w:rsidRPr="004F111A">
        <w:rPr>
          <w:rFonts w:ascii="Tw Cen MT" w:hAnsi="Tw Cen MT"/>
          <w:sz w:val="20"/>
          <w:szCs w:val="20"/>
        </w:rPr>
        <w:br/>
      </w:r>
    </w:p>
    <w:p w14:paraId="72691F0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Ferdausi Shikdar</w:t>
      </w:r>
      <w:r w:rsidRPr="004F111A">
        <w:rPr>
          <w:rFonts w:ascii="Tw Cen MT" w:hAnsi="Tw Cen MT"/>
          <w:sz w:val="20"/>
          <w:szCs w:val="20"/>
        </w:rPr>
        <w:br/>
        <w:t>Student ID: 2899</w:t>
      </w:r>
      <w:r w:rsidRPr="004F111A">
        <w:rPr>
          <w:rFonts w:ascii="Tw Cen MT" w:hAnsi="Tw Cen MT"/>
          <w:sz w:val="20"/>
          <w:szCs w:val="20"/>
        </w:rPr>
        <w:br/>
        <w:t>Flat 8, Danvers House</w:t>
      </w:r>
      <w:r w:rsidRPr="004F111A">
        <w:rPr>
          <w:rFonts w:ascii="Tw Cen MT" w:hAnsi="Tw Cen MT"/>
          <w:sz w:val="20"/>
          <w:szCs w:val="20"/>
        </w:rPr>
        <w:br/>
        <w:t>Christian Street London</w:t>
      </w:r>
      <w:r w:rsidRPr="004F111A">
        <w:rPr>
          <w:rFonts w:ascii="Tw Cen MT" w:hAnsi="Tw Cen MT"/>
          <w:sz w:val="20"/>
          <w:szCs w:val="20"/>
        </w:rPr>
        <w:br/>
        <w:t>E1 1RU</w:t>
      </w:r>
      <w:r w:rsidRPr="004F111A">
        <w:rPr>
          <w:rFonts w:ascii="Tw Cen MT" w:hAnsi="Tw Cen MT"/>
          <w:sz w:val="20"/>
          <w:szCs w:val="20"/>
        </w:rPr>
        <w:br/>
      </w:r>
    </w:p>
    <w:p w14:paraId="45D92CE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Thahim Khan</w:t>
      </w:r>
      <w:r w:rsidRPr="004F111A">
        <w:rPr>
          <w:rFonts w:ascii="Tw Cen MT" w:hAnsi="Tw Cen MT"/>
          <w:sz w:val="20"/>
          <w:szCs w:val="20"/>
        </w:rPr>
        <w:br/>
        <w:t>Student ID: 2900</w:t>
      </w:r>
      <w:r w:rsidRPr="004F111A">
        <w:rPr>
          <w:rFonts w:ascii="Tw Cen MT" w:hAnsi="Tw Cen MT"/>
          <w:sz w:val="20"/>
          <w:szCs w:val="20"/>
        </w:rPr>
        <w:br/>
        <w:t>Flat 23, James House</w:t>
      </w:r>
      <w:r w:rsidRPr="004F111A">
        <w:rPr>
          <w:rFonts w:ascii="Tw Cen MT" w:hAnsi="Tw Cen MT"/>
          <w:sz w:val="20"/>
          <w:szCs w:val="20"/>
        </w:rPr>
        <w:br/>
        <w:t>Solebay Street London E1</w:t>
      </w:r>
      <w:r w:rsidRPr="004F111A">
        <w:rPr>
          <w:rFonts w:ascii="Tw Cen MT" w:hAnsi="Tw Cen MT"/>
          <w:sz w:val="20"/>
          <w:szCs w:val="20"/>
        </w:rPr>
        <w:br/>
        <w:t>4PP</w:t>
      </w:r>
      <w:r w:rsidRPr="004F111A">
        <w:rPr>
          <w:rFonts w:ascii="Tw Cen MT" w:hAnsi="Tw Cen MT"/>
          <w:sz w:val="20"/>
          <w:szCs w:val="20"/>
        </w:rPr>
        <w:br/>
      </w:r>
    </w:p>
    <w:p w14:paraId="379DA65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Yaqoob Hussain</w:t>
      </w:r>
      <w:r w:rsidRPr="004F111A">
        <w:rPr>
          <w:rFonts w:ascii="Tw Cen MT" w:hAnsi="Tw Cen MT"/>
          <w:sz w:val="20"/>
          <w:szCs w:val="20"/>
        </w:rPr>
        <w:br/>
        <w:t>Student ID: 2901</w:t>
      </w:r>
      <w:r w:rsidRPr="004F111A">
        <w:rPr>
          <w:rFonts w:ascii="Tw Cen MT" w:hAnsi="Tw Cen MT"/>
          <w:sz w:val="20"/>
          <w:szCs w:val="20"/>
        </w:rPr>
        <w:br/>
        <w:t>Flat 48, James House</w:t>
      </w:r>
      <w:r w:rsidRPr="004F111A">
        <w:rPr>
          <w:rFonts w:ascii="Tw Cen MT" w:hAnsi="Tw Cen MT"/>
          <w:sz w:val="20"/>
          <w:szCs w:val="20"/>
        </w:rPr>
        <w:br/>
        <w:t>Solebay Street London E1</w:t>
      </w:r>
      <w:r w:rsidRPr="004F111A">
        <w:rPr>
          <w:rFonts w:ascii="Tw Cen MT" w:hAnsi="Tw Cen MT"/>
          <w:sz w:val="20"/>
          <w:szCs w:val="20"/>
        </w:rPr>
        <w:br/>
        <w:t>4PP</w:t>
      </w:r>
      <w:r w:rsidRPr="004F111A">
        <w:rPr>
          <w:rFonts w:ascii="Tw Cen MT" w:hAnsi="Tw Cen MT"/>
          <w:sz w:val="20"/>
          <w:szCs w:val="20"/>
        </w:rPr>
        <w:br/>
      </w:r>
    </w:p>
    <w:p w14:paraId="360419F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 Yousuf Miah</w:t>
      </w:r>
      <w:r w:rsidRPr="004F111A">
        <w:rPr>
          <w:rFonts w:ascii="Tw Cen MT" w:hAnsi="Tw Cen MT"/>
          <w:sz w:val="20"/>
          <w:szCs w:val="20"/>
        </w:rPr>
        <w:br/>
        <w:t>Student ID: 2902</w:t>
      </w:r>
      <w:r w:rsidRPr="004F111A">
        <w:rPr>
          <w:rFonts w:ascii="Tw Cen MT" w:hAnsi="Tw Cen MT"/>
          <w:sz w:val="20"/>
          <w:szCs w:val="20"/>
        </w:rPr>
        <w:br/>
        <w:t>Flat 12, Baltonsborough</w:t>
      </w:r>
      <w:r w:rsidRPr="004F111A">
        <w:rPr>
          <w:rFonts w:ascii="Tw Cen MT" w:hAnsi="Tw Cen MT"/>
          <w:sz w:val="20"/>
          <w:szCs w:val="20"/>
        </w:rPr>
        <w:br/>
        <w:t>Court 6 Ben Jonson Road</w:t>
      </w:r>
      <w:r w:rsidRPr="004F111A">
        <w:rPr>
          <w:rFonts w:ascii="Tw Cen MT" w:hAnsi="Tw Cen MT"/>
          <w:sz w:val="20"/>
          <w:szCs w:val="20"/>
        </w:rPr>
        <w:br/>
        <w:t>London E1 3FQ</w:t>
      </w:r>
      <w:r w:rsidRPr="004F111A">
        <w:rPr>
          <w:rFonts w:ascii="Tw Cen MT" w:hAnsi="Tw Cen MT"/>
          <w:sz w:val="20"/>
          <w:szCs w:val="20"/>
        </w:rPr>
        <w:br/>
      </w:r>
    </w:p>
    <w:p w14:paraId="566442C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Ismail Miah</w:t>
      </w:r>
      <w:r w:rsidRPr="004F111A">
        <w:rPr>
          <w:rFonts w:ascii="Tw Cen MT" w:hAnsi="Tw Cen MT"/>
          <w:sz w:val="20"/>
          <w:szCs w:val="20"/>
        </w:rPr>
        <w:br/>
        <w:t>Student ID: 2903</w:t>
      </w:r>
      <w:r w:rsidRPr="004F111A">
        <w:rPr>
          <w:rFonts w:ascii="Tw Cen MT" w:hAnsi="Tw Cen MT"/>
          <w:sz w:val="20"/>
          <w:szCs w:val="20"/>
        </w:rPr>
        <w:br/>
        <w:t>Flat 12, Baltonsborough</w:t>
      </w:r>
      <w:r w:rsidRPr="004F111A">
        <w:rPr>
          <w:rFonts w:ascii="Tw Cen MT" w:hAnsi="Tw Cen MT"/>
          <w:sz w:val="20"/>
          <w:szCs w:val="20"/>
        </w:rPr>
        <w:br/>
        <w:t>Court 6 Ben Jonson Road</w:t>
      </w:r>
      <w:r w:rsidRPr="004F111A">
        <w:rPr>
          <w:rFonts w:ascii="Tw Cen MT" w:hAnsi="Tw Cen MT"/>
          <w:sz w:val="20"/>
          <w:szCs w:val="20"/>
        </w:rPr>
        <w:br/>
        <w:t>London E1 3FQ</w:t>
      </w:r>
      <w:r w:rsidRPr="004F111A">
        <w:rPr>
          <w:rFonts w:ascii="Tw Cen MT" w:hAnsi="Tw Cen MT"/>
          <w:sz w:val="20"/>
          <w:szCs w:val="20"/>
        </w:rPr>
        <w:br/>
      </w:r>
    </w:p>
    <w:p w14:paraId="5F630C1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Nishat Hasan</w:t>
      </w:r>
      <w:r w:rsidRPr="004F111A">
        <w:rPr>
          <w:rFonts w:ascii="Tw Cen MT" w:hAnsi="Tw Cen MT"/>
          <w:sz w:val="20"/>
          <w:szCs w:val="20"/>
        </w:rPr>
        <w:br/>
        <w:t>Student ID: 2904</w:t>
      </w:r>
      <w:r w:rsidRPr="004F111A">
        <w:rPr>
          <w:rFonts w:ascii="Tw Cen MT" w:hAnsi="Tw Cen MT"/>
          <w:sz w:val="20"/>
          <w:szCs w:val="20"/>
        </w:rPr>
        <w:br/>
        <w:t>55A Mile End Road London</w:t>
      </w:r>
      <w:r w:rsidRPr="004F111A">
        <w:rPr>
          <w:rFonts w:ascii="Tw Cen MT" w:hAnsi="Tw Cen MT"/>
          <w:sz w:val="20"/>
          <w:szCs w:val="20"/>
        </w:rPr>
        <w:br/>
        <w:t>E1 4TT</w:t>
      </w:r>
      <w:r w:rsidRPr="004F111A">
        <w:rPr>
          <w:rFonts w:ascii="Tw Cen MT" w:hAnsi="Tw Cen MT"/>
          <w:sz w:val="20"/>
          <w:szCs w:val="20"/>
        </w:rPr>
        <w:br/>
      </w:r>
    </w:p>
    <w:p w14:paraId="75D4680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Laila Hoque</w:t>
      </w:r>
      <w:r w:rsidRPr="004F111A">
        <w:rPr>
          <w:rFonts w:ascii="Tw Cen MT" w:hAnsi="Tw Cen MT"/>
          <w:sz w:val="20"/>
          <w:szCs w:val="20"/>
        </w:rPr>
        <w:br/>
        <w:t>Student ID: 2905</w:t>
      </w:r>
      <w:r w:rsidRPr="004F111A">
        <w:rPr>
          <w:rFonts w:ascii="Tw Cen MT" w:hAnsi="Tw Cen MT"/>
          <w:sz w:val="20"/>
          <w:szCs w:val="20"/>
        </w:rPr>
        <w:br/>
        <w:t>Flat G08, Cradford House</w:t>
      </w:r>
      <w:r w:rsidRPr="004F111A">
        <w:rPr>
          <w:rFonts w:ascii="Tw Cen MT" w:hAnsi="Tw Cen MT"/>
          <w:sz w:val="20"/>
          <w:szCs w:val="20"/>
        </w:rPr>
        <w:br/>
        <w:t>South 55 Palmers Road</w:t>
      </w:r>
      <w:r w:rsidRPr="004F111A">
        <w:rPr>
          <w:rFonts w:ascii="Tw Cen MT" w:hAnsi="Tw Cen MT"/>
          <w:sz w:val="20"/>
          <w:szCs w:val="20"/>
        </w:rPr>
        <w:br/>
        <w:t>London E2 0DG</w:t>
      </w:r>
      <w:r w:rsidRPr="004F111A">
        <w:rPr>
          <w:rFonts w:ascii="Tw Cen MT" w:hAnsi="Tw Cen MT"/>
          <w:sz w:val="20"/>
          <w:szCs w:val="20"/>
        </w:rPr>
        <w:br/>
      </w:r>
    </w:p>
    <w:p w14:paraId="70A70CC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Fariha Ali</w:t>
      </w:r>
      <w:r w:rsidRPr="004F111A">
        <w:rPr>
          <w:rFonts w:ascii="Tw Cen MT" w:hAnsi="Tw Cen MT"/>
          <w:sz w:val="20"/>
          <w:szCs w:val="20"/>
        </w:rPr>
        <w:br/>
        <w:t>Student ID: 2906</w:t>
      </w:r>
      <w:r w:rsidRPr="004F111A">
        <w:rPr>
          <w:rFonts w:ascii="Tw Cen MT" w:hAnsi="Tw Cen MT"/>
          <w:sz w:val="20"/>
          <w:szCs w:val="20"/>
        </w:rPr>
        <w:br/>
        <w:t>146 Clark Street London</w:t>
      </w:r>
      <w:r w:rsidRPr="004F111A">
        <w:rPr>
          <w:rFonts w:ascii="Tw Cen MT" w:hAnsi="Tw Cen MT"/>
          <w:sz w:val="20"/>
          <w:szCs w:val="20"/>
        </w:rPr>
        <w:br/>
        <w:t>E1 3HD</w:t>
      </w:r>
      <w:r w:rsidRPr="004F111A">
        <w:rPr>
          <w:rFonts w:ascii="Tw Cen MT" w:hAnsi="Tw Cen MT"/>
          <w:sz w:val="20"/>
          <w:szCs w:val="20"/>
        </w:rPr>
        <w:br/>
      </w:r>
    </w:p>
    <w:p w14:paraId="53A16E3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Saima Ali</w:t>
      </w:r>
      <w:r w:rsidRPr="004F111A">
        <w:rPr>
          <w:rFonts w:ascii="Tw Cen MT" w:hAnsi="Tw Cen MT"/>
          <w:sz w:val="20"/>
          <w:szCs w:val="20"/>
        </w:rPr>
        <w:br/>
        <w:t>Student ID: 2907</w:t>
      </w:r>
      <w:r w:rsidRPr="004F111A">
        <w:rPr>
          <w:rFonts w:ascii="Tw Cen MT" w:hAnsi="Tw Cen MT"/>
          <w:sz w:val="20"/>
          <w:szCs w:val="20"/>
        </w:rPr>
        <w:br/>
        <w:t>146 Clark Street London</w:t>
      </w:r>
      <w:r w:rsidRPr="004F111A">
        <w:rPr>
          <w:rFonts w:ascii="Tw Cen MT" w:hAnsi="Tw Cen MT"/>
          <w:sz w:val="20"/>
          <w:szCs w:val="20"/>
        </w:rPr>
        <w:br/>
        <w:t>E1 3HD</w:t>
      </w:r>
      <w:r w:rsidRPr="004F111A">
        <w:rPr>
          <w:rFonts w:ascii="Tw Cen MT" w:hAnsi="Tw Cen MT"/>
          <w:sz w:val="20"/>
          <w:szCs w:val="20"/>
        </w:rPr>
        <w:br/>
      </w:r>
    </w:p>
    <w:p w14:paraId="730E9BB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Aisha Khatun</w:t>
      </w:r>
      <w:r w:rsidRPr="004F111A">
        <w:rPr>
          <w:rFonts w:ascii="Tw Cen MT" w:hAnsi="Tw Cen MT"/>
          <w:sz w:val="20"/>
          <w:szCs w:val="20"/>
        </w:rPr>
        <w:br/>
        <w:t>Student ID: 2908</w:t>
      </w:r>
      <w:r w:rsidRPr="004F111A">
        <w:rPr>
          <w:rFonts w:ascii="Tw Cen MT" w:hAnsi="Tw Cen MT"/>
          <w:sz w:val="20"/>
          <w:szCs w:val="20"/>
        </w:rPr>
        <w:br/>
        <w:t>16 English Street London</w:t>
      </w:r>
      <w:r w:rsidRPr="004F111A">
        <w:rPr>
          <w:rFonts w:ascii="Tw Cen MT" w:hAnsi="Tw Cen MT"/>
          <w:sz w:val="20"/>
          <w:szCs w:val="20"/>
        </w:rPr>
        <w:br/>
        <w:t>E3 4TA</w:t>
      </w:r>
      <w:r w:rsidRPr="004F111A">
        <w:rPr>
          <w:rFonts w:ascii="Tw Cen MT" w:hAnsi="Tw Cen MT"/>
          <w:sz w:val="20"/>
          <w:szCs w:val="20"/>
        </w:rPr>
        <w:br/>
      </w:r>
    </w:p>
    <w:p w14:paraId="12794E0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Sornali Abdin</w:t>
      </w:r>
      <w:r w:rsidRPr="004F111A">
        <w:rPr>
          <w:rFonts w:ascii="Tw Cen MT" w:hAnsi="Tw Cen MT"/>
          <w:sz w:val="20"/>
          <w:szCs w:val="20"/>
        </w:rPr>
        <w:br/>
        <w:t>Student ID: 2909</w:t>
      </w:r>
      <w:r w:rsidRPr="004F111A">
        <w:rPr>
          <w:rFonts w:ascii="Tw Cen MT" w:hAnsi="Tw Cen MT"/>
          <w:sz w:val="20"/>
          <w:szCs w:val="20"/>
        </w:rPr>
        <w:br/>
        <w:t>43 Rounton Road London</w:t>
      </w:r>
      <w:r w:rsidRPr="004F111A">
        <w:rPr>
          <w:rFonts w:ascii="Tw Cen MT" w:hAnsi="Tw Cen MT"/>
          <w:sz w:val="20"/>
          <w:szCs w:val="20"/>
        </w:rPr>
        <w:br/>
        <w:t>E3 4HA</w:t>
      </w:r>
      <w:r w:rsidRPr="004F111A">
        <w:rPr>
          <w:rFonts w:ascii="Tw Cen MT" w:hAnsi="Tw Cen MT"/>
          <w:sz w:val="20"/>
          <w:szCs w:val="20"/>
        </w:rPr>
        <w:br/>
      </w:r>
    </w:p>
    <w:p w14:paraId="52B2DDA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Sadia Malik</w:t>
      </w:r>
      <w:r w:rsidRPr="004F111A">
        <w:rPr>
          <w:rFonts w:ascii="Tw Cen MT" w:hAnsi="Tw Cen MT"/>
          <w:sz w:val="20"/>
          <w:szCs w:val="20"/>
        </w:rPr>
        <w:br/>
        <w:t>Student ID: 2910</w:t>
      </w:r>
      <w:r w:rsidRPr="004F111A">
        <w:rPr>
          <w:rFonts w:ascii="Tw Cen MT" w:hAnsi="Tw Cen MT"/>
          <w:sz w:val="20"/>
          <w:szCs w:val="20"/>
        </w:rPr>
        <w:br/>
        <w:t>Flat 810, Houblon</w:t>
      </w:r>
      <w:r w:rsidRPr="004F111A">
        <w:rPr>
          <w:rFonts w:ascii="Tw Cen MT" w:hAnsi="Tw Cen MT"/>
          <w:sz w:val="20"/>
          <w:szCs w:val="20"/>
        </w:rPr>
        <w:br/>
        <w:t>Apartments 6 Tyne Street</w:t>
      </w:r>
      <w:r w:rsidRPr="004F111A">
        <w:rPr>
          <w:rFonts w:ascii="Tw Cen MT" w:hAnsi="Tw Cen MT"/>
          <w:sz w:val="20"/>
          <w:szCs w:val="20"/>
        </w:rPr>
        <w:br/>
        <w:t>London E1 7AN</w:t>
      </w:r>
      <w:r w:rsidRPr="004F111A">
        <w:rPr>
          <w:rFonts w:ascii="Tw Cen MT" w:hAnsi="Tw Cen MT"/>
          <w:sz w:val="20"/>
          <w:szCs w:val="20"/>
        </w:rPr>
        <w:br/>
      </w:r>
    </w:p>
    <w:p w14:paraId="32EEF0B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Tahera Akthar</w:t>
      </w:r>
      <w:r w:rsidRPr="004F111A">
        <w:rPr>
          <w:rFonts w:ascii="Tw Cen MT" w:hAnsi="Tw Cen MT"/>
          <w:sz w:val="20"/>
          <w:szCs w:val="20"/>
        </w:rPr>
        <w:br/>
        <w:t>Student ID: 2911</w:t>
      </w:r>
      <w:r w:rsidRPr="004F111A">
        <w:rPr>
          <w:rFonts w:ascii="Tw Cen MT" w:hAnsi="Tw Cen MT"/>
          <w:sz w:val="20"/>
          <w:szCs w:val="20"/>
        </w:rPr>
        <w:br/>
        <w:t>Flat 63, Thornfield</w:t>
      </w:r>
      <w:r w:rsidRPr="004F111A">
        <w:rPr>
          <w:rFonts w:ascii="Tw Cen MT" w:hAnsi="Tw Cen MT"/>
          <w:sz w:val="20"/>
          <w:szCs w:val="20"/>
        </w:rPr>
        <w:br/>
        <w:t>House Rosefield Gardens</w:t>
      </w:r>
      <w:r w:rsidRPr="004F111A">
        <w:rPr>
          <w:rFonts w:ascii="Tw Cen MT" w:hAnsi="Tw Cen MT"/>
          <w:sz w:val="20"/>
          <w:szCs w:val="20"/>
        </w:rPr>
        <w:br/>
        <w:t>London E14 8EP</w:t>
      </w:r>
      <w:r w:rsidRPr="004F111A">
        <w:rPr>
          <w:rFonts w:ascii="Tw Cen MT" w:hAnsi="Tw Cen MT"/>
          <w:sz w:val="20"/>
          <w:szCs w:val="20"/>
        </w:rPr>
        <w:br/>
      </w:r>
    </w:p>
    <w:p w14:paraId="13967A0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Mahima Begum</w:t>
      </w:r>
      <w:r w:rsidRPr="004F111A">
        <w:rPr>
          <w:rFonts w:ascii="Tw Cen MT" w:hAnsi="Tw Cen MT"/>
          <w:sz w:val="20"/>
          <w:szCs w:val="20"/>
        </w:rPr>
        <w:br/>
        <w:t>Student ID: 2912</w:t>
      </w:r>
      <w:r w:rsidRPr="004F111A">
        <w:rPr>
          <w:rFonts w:ascii="Tw Cen MT" w:hAnsi="Tw Cen MT"/>
          <w:sz w:val="20"/>
          <w:szCs w:val="20"/>
        </w:rPr>
        <w:br/>
        <w:t>Flat 32A, Silvester</w:t>
      </w:r>
      <w:r w:rsidRPr="004F111A">
        <w:rPr>
          <w:rFonts w:ascii="Tw Cen MT" w:hAnsi="Tw Cen MT"/>
          <w:sz w:val="20"/>
          <w:szCs w:val="20"/>
        </w:rPr>
        <w:br/>
        <w:t>House Sceptre Road</w:t>
      </w:r>
      <w:r w:rsidRPr="004F111A">
        <w:rPr>
          <w:rFonts w:ascii="Tw Cen MT" w:hAnsi="Tw Cen MT"/>
          <w:sz w:val="20"/>
          <w:szCs w:val="20"/>
        </w:rPr>
        <w:br/>
        <w:t>London E2 0JT</w:t>
      </w:r>
      <w:r w:rsidRPr="004F111A">
        <w:rPr>
          <w:rFonts w:ascii="Tw Cen MT" w:hAnsi="Tw Cen MT"/>
          <w:sz w:val="20"/>
          <w:szCs w:val="20"/>
        </w:rPr>
        <w:br/>
      </w:r>
    </w:p>
    <w:p w14:paraId="0ED3F93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Ahamena Begum</w:t>
      </w:r>
      <w:r w:rsidRPr="004F111A">
        <w:rPr>
          <w:rFonts w:ascii="Tw Cen MT" w:hAnsi="Tw Cen MT"/>
          <w:sz w:val="20"/>
          <w:szCs w:val="20"/>
        </w:rPr>
        <w:br/>
        <w:t>Student ID: 2913</w:t>
      </w:r>
      <w:r w:rsidRPr="004F111A">
        <w:rPr>
          <w:rFonts w:ascii="Tw Cen MT" w:hAnsi="Tw Cen MT"/>
          <w:sz w:val="20"/>
          <w:szCs w:val="20"/>
        </w:rPr>
        <w:br/>
        <w:t>17 Lowell Street London</w:t>
      </w:r>
      <w:r w:rsidRPr="004F111A">
        <w:rPr>
          <w:rFonts w:ascii="Tw Cen MT" w:hAnsi="Tw Cen MT"/>
          <w:sz w:val="20"/>
          <w:szCs w:val="20"/>
        </w:rPr>
        <w:br/>
        <w:t>E14 7PS</w:t>
      </w:r>
      <w:r w:rsidRPr="004F111A">
        <w:rPr>
          <w:rFonts w:ascii="Tw Cen MT" w:hAnsi="Tw Cen MT"/>
          <w:sz w:val="20"/>
          <w:szCs w:val="20"/>
        </w:rPr>
        <w:br/>
      </w:r>
    </w:p>
    <w:p w14:paraId="750CA64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Sowad Sarder</w:t>
      </w:r>
      <w:r w:rsidRPr="004F111A">
        <w:rPr>
          <w:rFonts w:ascii="Tw Cen MT" w:hAnsi="Tw Cen MT"/>
          <w:sz w:val="20"/>
          <w:szCs w:val="20"/>
        </w:rPr>
        <w:br/>
        <w:t>Student ID: 2914</w:t>
      </w:r>
      <w:r w:rsidRPr="004F111A">
        <w:rPr>
          <w:rFonts w:ascii="Tw Cen MT" w:hAnsi="Tw Cen MT"/>
          <w:sz w:val="20"/>
          <w:szCs w:val="20"/>
        </w:rPr>
        <w:br/>
        <w:t>1 Sandalwood Close</w:t>
      </w:r>
      <w:r w:rsidRPr="004F111A">
        <w:rPr>
          <w:rFonts w:ascii="Tw Cen MT" w:hAnsi="Tw Cen MT"/>
          <w:sz w:val="20"/>
          <w:szCs w:val="20"/>
        </w:rPr>
        <w:br/>
        <w:t>London E1 4QL</w:t>
      </w:r>
      <w:r w:rsidRPr="004F111A">
        <w:rPr>
          <w:rFonts w:ascii="Tw Cen MT" w:hAnsi="Tw Cen MT"/>
          <w:sz w:val="20"/>
          <w:szCs w:val="20"/>
        </w:rPr>
        <w:br/>
      </w:r>
    </w:p>
    <w:p w14:paraId="015479F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Loren Sarder</w:t>
      </w:r>
      <w:r w:rsidRPr="004F111A">
        <w:rPr>
          <w:rFonts w:ascii="Tw Cen MT" w:hAnsi="Tw Cen MT"/>
          <w:sz w:val="20"/>
          <w:szCs w:val="20"/>
        </w:rPr>
        <w:br/>
        <w:t>Student ID: 2915</w:t>
      </w:r>
      <w:r w:rsidRPr="004F111A">
        <w:rPr>
          <w:rFonts w:ascii="Tw Cen MT" w:hAnsi="Tw Cen MT"/>
          <w:sz w:val="20"/>
          <w:szCs w:val="20"/>
        </w:rPr>
        <w:br/>
        <w:t>1 Sandalwood Close</w:t>
      </w:r>
      <w:r w:rsidRPr="004F111A">
        <w:rPr>
          <w:rFonts w:ascii="Tw Cen MT" w:hAnsi="Tw Cen MT"/>
          <w:sz w:val="20"/>
          <w:szCs w:val="20"/>
        </w:rPr>
        <w:br/>
        <w:t>London E1 4QL</w:t>
      </w:r>
      <w:r w:rsidRPr="004F111A">
        <w:rPr>
          <w:rFonts w:ascii="Tw Cen MT" w:hAnsi="Tw Cen MT"/>
          <w:sz w:val="20"/>
          <w:szCs w:val="20"/>
        </w:rPr>
        <w:br/>
      </w:r>
    </w:p>
    <w:p w14:paraId="20D8CA9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Linta Rahman</w:t>
      </w:r>
      <w:r w:rsidRPr="004F111A">
        <w:rPr>
          <w:rFonts w:ascii="Tw Cen MT" w:hAnsi="Tw Cen MT"/>
          <w:sz w:val="20"/>
          <w:szCs w:val="20"/>
        </w:rPr>
        <w:br/>
        <w:t>Student ID: 2916</w:t>
      </w:r>
      <w:r w:rsidRPr="004F111A">
        <w:rPr>
          <w:rFonts w:ascii="Tw Cen MT" w:hAnsi="Tw Cen MT"/>
          <w:sz w:val="20"/>
          <w:szCs w:val="20"/>
        </w:rPr>
        <w:br/>
        <w:t>Flat 30, Foley House</w:t>
      </w:r>
      <w:r w:rsidRPr="004F111A">
        <w:rPr>
          <w:rFonts w:ascii="Tw Cen MT" w:hAnsi="Tw Cen MT"/>
          <w:sz w:val="20"/>
          <w:szCs w:val="20"/>
        </w:rPr>
        <w:br/>
        <w:t>Tarling Street London E1</w:t>
      </w:r>
      <w:r w:rsidRPr="004F111A">
        <w:rPr>
          <w:rFonts w:ascii="Tw Cen MT" w:hAnsi="Tw Cen MT"/>
          <w:sz w:val="20"/>
          <w:szCs w:val="20"/>
        </w:rPr>
        <w:br/>
        <w:t>0AZ</w:t>
      </w:r>
      <w:r w:rsidRPr="004F111A">
        <w:rPr>
          <w:rFonts w:ascii="Tw Cen MT" w:hAnsi="Tw Cen MT"/>
          <w:sz w:val="20"/>
          <w:szCs w:val="20"/>
        </w:rPr>
        <w:br/>
      </w:r>
    </w:p>
    <w:p w14:paraId="37E090A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Anas Kramech</w:t>
      </w:r>
      <w:r w:rsidRPr="004F111A">
        <w:rPr>
          <w:rFonts w:ascii="Tw Cen MT" w:hAnsi="Tw Cen MT"/>
          <w:sz w:val="20"/>
          <w:szCs w:val="20"/>
        </w:rPr>
        <w:br/>
        <w:t>Student ID: 2917</w:t>
      </w:r>
      <w:r w:rsidRPr="004F111A">
        <w:rPr>
          <w:rFonts w:ascii="Tw Cen MT" w:hAnsi="Tw Cen MT"/>
          <w:sz w:val="20"/>
          <w:szCs w:val="20"/>
        </w:rPr>
        <w:br/>
        <w:t>Flat 1, Thistle House</w:t>
      </w:r>
      <w:r w:rsidRPr="004F111A">
        <w:rPr>
          <w:rFonts w:ascii="Tw Cen MT" w:hAnsi="Tw Cen MT"/>
          <w:sz w:val="20"/>
          <w:szCs w:val="20"/>
        </w:rPr>
        <w:br/>
        <w:t>Dee Street London E14</w:t>
      </w:r>
      <w:r w:rsidRPr="004F111A">
        <w:rPr>
          <w:rFonts w:ascii="Tw Cen MT" w:hAnsi="Tw Cen MT"/>
          <w:sz w:val="20"/>
          <w:szCs w:val="20"/>
        </w:rPr>
        <w:br/>
        <w:t>0PD</w:t>
      </w:r>
      <w:r w:rsidRPr="004F111A">
        <w:rPr>
          <w:rFonts w:ascii="Tw Cen MT" w:hAnsi="Tw Cen MT"/>
          <w:sz w:val="20"/>
          <w:szCs w:val="20"/>
        </w:rPr>
        <w:br/>
      </w:r>
    </w:p>
    <w:p w14:paraId="3D19D91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Sadiyah Yasmin Choudhury</w:t>
      </w:r>
      <w:r w:rsidRPr="004F111A">
        <w:rPr>
          <w:rFonts w:ascii="Tw Cen MT" w:hAnsi="Tw Cen MT"/>
          <w:sz w:val="20"/>
          <w:szCs w:val="20"/>
        </w:rPr>
        <w:br/>
        <w:t>Student ID: 2918</w:t>
      </w:r>
      <w:r w:rsidRPr="004F111A">
        <w:rPr>
          <w:rFonts w:ascii="Tw Cen MT" w:hAnsi="Tw Cen MT"/>
          <w:sz w:val="20"/>
          <w:szCs w:val="20"/>
        </w:rPr>
        <w:br/>
        <w:t>Flat 5, Monkswell House</w:t>
      </w:r>
      <w:r w:rsidRPr="004F111A">
        <w:rPr>
          <w:rFonts w:ascii="Tw Cen MT" w:hAnsi="Tw Cen MT"/>
          <w:sz w:val="20"/>
          <w:szCs w:val="20"/>
        </w:rPr>
        <w:br/>
        <w:t>Turin Street London E2</w:t>
      </w:r>
      <w:r w:rsidRPr="004F111A">
        <w:rPr>
          <w:rFonts w:ascii="Tw Cen MT" w:hAnsi="Tw Cen MT"/>
          <w:sz w:val="20"/>
          <w:szCs w:val="20"/>
        </w:rPr>
        <w:br/>
        <w:t>6BD</w:t>
      </w:r>
      <w:r w:rsidRPr="004F111A">
        <w:rPr>
          <w:rFonts w:ascii="Tw Cen MT" w:hAnsi="Tw Cen MT"/>
          <w:sz w:val="20"/>
          <w:szCs w:val="20"/>
        </w:rPr>
        <w:br/>
      </w:r>
    </w:p>
    <w:p w14:paraId="23AAA3C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Maan Abdul Aziz</w:t>
      </w:r>
      <w:r w:rsidRPr="004F111A">
        <w:rPr>
          <w:rFonts w:ascii="Tw Cen MT" w:hAnsi="Tw Cen MT"/>
          <w:sz w:val="20"/>
          <w:szCs w:val="20"/>
        </w:rPr>
        <w:br/>
        <w:t>Student ID: 2919</w:t>
      </w:r>
      <w:r w:rsidRPr="004F111A">
        <w:rPr>
          <w:rFonts w:ascii="Tw Cen MT" w:hAnsi="Tw Cen MT"/>
          <w:sz w:val="20"/>
          <w:szCs w:val="20"/>
        </w:rPr>
        <w:br/>
        <w:t>Flat 7 44-46 Fieldgate</w:t>
      </w:r>
      <w:r w:rsidRPr="004F111A">
        <w:rPr>
          <w:rFonts w:ascii="Tw Cen MT" w:hAnsi="Tw Cen MT"/>
          <w:sz w:val="20"/>
          <w:szCs w:val="20"/>
        </w:rPr>
        <w:br/>
        <w:t>Street London E1 1ES</w:t>
      </w:r>
      <w:r w:rsidRPr="004F111A">
        <w:rPr>
          <w:rFonts w:ascii="Tw Cen MT" w:hAnsi="Tw Cen MT"/>
          <w:sz w:val="20"/>
          <w:szCs w:val="20"/>
        </w:rPr>
        <w:br/>
      </w:r>
    </w:p>
    <w:p w14:paraId="645A8B6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Anisha Ahmed</w:t>
      </w:r>
      <w:r w:rsidRPr="004F111A">
        <w:rPr>
          <w:rFonts w:ascii="Tw Cen MT" w:hAnsi="Tw Cen MT"/>
          <w:sz w:val="20"/>
          <w:szCs w:val="20"/>
        </w:rPr>
        <w:br/>
        <w:t>Student ID: 2920</w:t>
      </w:r>
      <w:r w:rsidRPr="004F111A">
        <w:rPr>
          <w:rFonts w:ascii="Tw Cen MT" w:hAnsi="Tw Cen MT"/>
          <w:sz w:val="20"/>
          <w:szCs w:val="20"/>
        </w:rPr>
        <w:br/>
        <w:t>85 Brabazon Street</w:t>
      </w:r>
      <w:r w:rsidRPr="004F111A">
        <w:rPr>
          <w:rFonts w:ascii="Tw Cen MT" w:hAnsi="Tw Cen MT"/>
          <w:sz w:val="20"/>
          <w:szCs w:val="20"/>
        </w:rPr>
        <w:br/>
        <w:t>London E14 6BL</w:t>
      </w:r>
      <w:r w:rsidRPr="004F111A">
        <w:rPr>
          <w:rFonts w:ascii="Tw Cen MT" w:hAnsi="Tw Cen MT"/>
          <w:sz w:val="20"/>
          <w:szCs w:val="20"/>
        </w:rPr>
        <w:br/>
      </w:r>
    </w:p>
    <w:p w14:paraId="00A37E9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Shafayet Karim</w:t>
      </w:r>
      <w:r w:rsidRPr="004F111A">
        <w:rPr>
          <w:rFonts w:ascii="Tw Cen MT" w:hAnsi="Tw Cen MT"/>
          <w:sz w:val="20"/>
          <w:szCs w:val="20"/>
        </w:rPr>
        <w:br/>
        <w:t>Student ID: 2921</w:t>
      </w:r>
      <w:r w:rsidRPr="004F111A">
        <w:rPr>
          <w:rFonts w:ascii="Tw Cen MT" w:hAnsi="Tw Cen MT"/>
          <w:sz w:val="20"/>
          <w:szCs w:val="20"/>
        </w:rPr>
        <w:br/>
        <w:t>Flat 70, Chicksand House</w:t>
      </w:r>
      <w:r w:rsidRPr="004F111A">
        <w:rPr>
          <w:rFonts w:ascii="Tw Cen MT" w:hAnsi="Tw Cen MT"/>
          <w:sz w:val="20"/>
          <w:szCs w:val="20"/>
        </w:rPr>
        <w:br/>
        <w:t>Chicksand Street London</w:t>
      </w:r>
      <w:r w:rsidRPr="004F111A">
        <w:rPr>
          <w:rFonts w:ascii="Tw Cen MT" w:hAnsi="Tw Cen MT"/>
          <w:sz w:val="20"/>
          <w:szCs w:val="20"/>
        </w:rPr>
        <w:br/>
        <w:t>E1 5LH</w:t>
      </w:r>
      <w:r w:rsidRPr="004F111A">
        <w:rPr>
          <w:rFonts w:ascii="Tw Cen MT" w:hAnsi="Tw Cen MT"/>
          <w:sz w:val="20"/>
          <w:szCs w:val="20"/>
        </w:rPr>
        <w:br/>
      </w:r>
    </w:p>
    <w:p w14:paraId="1B3B030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Talha Jubair</w:t>
      </w:r>
      <w:r w:rsidRPr="004F111A">
        <w:rPr>
          <w:rFonts w:ascii="Tw Cen MT" w:hAnsi="Tw Cen MT"/>
          <w:sz w:val="20"/>
          <w:szCs w:val="20"/>
        </w:rPr>
        <w:br/>
        <w:t>Student ID: 2922</w:t>
      </w:r>
      <w:r w:rsidRPr="004F111A">
        <w:rPr>
          <w:rFonts w:ascii="Tw Cen MT" w:hAnsi="Tw Cen MT"/>
          <w:sz w:val="20"/>
          <w:szCs w:val="20"/>
        </w:rPr>
        <w:br/>
        <w:t>Flat 18, Berkeley House</w:t>
      </w:r>
      <w:r w:rsidRPr="004F111A">
        <w:rPr>
          <w:rFonts w:ascii="Tw Cen MT" w:hAnsi="Tw Cen MT"/>
          <w:sz w:val="20"/>
          <w:szCs w:val="20"/>
        </w:rPr>
        <w:br/>
        <w:t>14 Wellington Way London</w:t>
      </w:r>
      <w:r w:rsidRPr="004F111A">
        <w:rPr>
          <w:rFonts w:ascii="Tw Cen MT" w:hAnsi="Tw Cen MT"/>
          <w:sz w:val="20"/>
          <w:szCs w:val="20"/>
        </w:rPr>
        <w:br/>
        <w:t>E3 4NG</w:t>
      </w:r>
      <w:r w:rsidRPr="004F111A">
        <w:rPr>
          <w:rFonts w:ascii="Tw Cen MT" w:hAnsi="Tw Cen MT"/>
          <w:sz w:val="20"/>
          <w:szCs w:val="20"/>
        </w:rPr>
        <w:br/>
      </w:r>
    </w:p>
    <w:p w14:paraId="41EEE2A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Fahim Ashraf</w:t>
      </w:r>
      <w:r w:rsidRPr="004F111A">
        <w:rPr>
          <w:rFonts w:ascii="Tw Cen MT" w:hAnsi="Tw Cen MT"/>
          <w:sz w:val="20"/>
          <w:szCs w:val="20"/>
        </w:rPr>
        <w:br/>
        <w:t>Student ID: 2923</w:t>
      </w:r>
      <w:r w:rsidRPr="004F111A">
        <w:rPr>
          <w:rFonts w:ascii="Tw Cen MT" w:hAnsi="Tw Cen MT"/>
          <w:sz w:val="20"/>
          <w:szCs w:val="20"/>
        </w:rPr>
        <w:br/>
        <w:t>Flat 42, Brimsdown House</w:t>
      </w:r>
      <w:r w:rsidRPr="004F111A">
        <w:rPr>
          <w:rFonts w:ascii="Tw Cen MT" w:hAnsi="Tw Cen MT"/>
          <w:sz w:val="20"/>
          <w:szCs w:val="20"/>
        </w:rPr>
        <w:br/>
        <w:t>Devas Street London E3</w:t>
      </w:r>
      <w:r w:rsidRPr="004F111A">
        <w:rPr>
          <w:rFonts w:ascii="Tw Cen MT" w:hAnsi="Tw Cen MT"/>
          <w:sz w:val="20"/>
          <w:szCs w:val="20"/>
        </w:rPr>
        <w:br/>
        <w:t>3LW</w:t>
      </w:r>
      <w:r w:rsidRPr="004F111A">
        <w:rPr>
          <w:rFonts w:ascii="Tw Cen MT" w:hAnsi="Tw Cen MT"/>
          <w:sz w:val="20"/>
          <w:szCs w:val="20"/>
        </w:rPr>
        <w:br/>
      </w:r>
    </w:p>
    <w:p w14:paraId="047AFDB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Nurul Amin</w:t>
      </w:r>
      <w:r w:rsidRPr="004F111A">
        <w:rPr>
          <w:rFonts w:ascii="Tw Cen MT" w:hAnsi="Tw Cen MT"/>
          <w:sz w:val="20"/>
          <w:szCs w:val="20"/>
        </w:rPr>
        <w:br/>
        <w:t>Student ID: 2924</w:t>
      </w:r>
      <w:r w:rsidRPr="004F111A">
        <w:rPr>
          <w:rFonts w:ascii="Tw Cen MT" w:hAnsi="Tw Cen MT"/>
          <w:sz w:val="20"/>
          <w:szCs w:val="20"/>
        </w:rPr>
        <w:br/>
        <w:t>85A Wager Street London</w:t>
      </w:r>
      <w:r w:rsidRPr="004F111A">
        <w:rPr>
          <w:rFonts w:ascii="Tw Cen MT" w:hAnsi="Tw Cen MT"/>
          <w:sz w:val="20"/>
          <w:szCs w:val="20"/>
        </w:rPr>
        <w:br/>
        <w:t>E3 4JD</w:t>
      </w:r>
      <w:r w:rsidRPr="004F111A">
        <w:rPr>
          <w:rFonts w:ascii="Tw Cen MT" w:hAnsi="Tw Cen MT"/>
          <w:sz w:val="20"/>
          <w:szCs w:val="20"/>
        </w:rPr>
        <w:br/>
      </w:r>
    </w:p>
    <w:p w14:paraId="7D646F8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Muhammad Sadikur Rahman</w:t>
      </w:r>
      <w:r w:rsidRPr="004F111A">
        <w:rPr>
          <w:rFonts w:ascii="Tw Cen MT" w:hAnsi="Tw Cen MT"/>
          <w:sz w:val="20"/>
          <w:szCs w:val="20"/>
        </w:rPr>
        <w:br/>
        <w:t>Student ID: 2925</w:t>
      </w:r>
      <w:r w:rsidRPr="004F111A">
        <w:rPr>
          <w:rFonts w:ascii="Tw Cen MT" w:hAnsi="Tw Cen MT"/>
          <w:sz w:val="20"/>
          <w:szCs w:val="20"/>
        </w:rPr>
        <w:br/>
        <w:t>9 Bruce Road London E3</w:t>
      </w:r>
      <w:r w:rsidRPr="004F111A">
        <w:rPr>
          <w:rFonts w:ascii="Tw Cen MT" w:hAnsi="Tw Cen MT"/>
          <w:sz w:val="20"/>
          <w:szCs w:val="20"/>
        </w:rPr>
        <w:br/>
        <w:t>3HN</w:t>
      </w:r>
      <w:r w:rsidRPr="004F111A">
        <w:rPr>
          <w:rFonts w:ascii="Tw Cen MT" w:hAnsi="Tw Cen MT"/>
          <w:sz w:val="20"/>
          <w:szCs w:val="20"/>
        </w:rPr>
        <w:br/>
      </w:r>
    </w:p>
    <w:p w14:paraId="11179FA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Zakariya Digaale</w:t>
      </w:r>
      <w:r w:rsidRPr="004F111A">
        <w:rPr>
          <w:rFonts w:ascii="Tw Cen MT" w:hAnsi="Tw Cen MT"/>
          <w:sz w:val="20"/>
          <w:szCs w:val="20"/>
        </w:rPr>
        <w:br/>
        <w:t>Student ID: 2926</w:t>
      </w:r>
      <w:r w:rsidRPr="004F111A">
        <w:rPr>
          <w:rFonts w:ascii="Tw Cen MT" w:hAnsi="Tw Cen MT"/>
          <w:sz w:val="20"/>
          <w:szCs w:val="20"/>
        </w:rPr>
        <w:br/>
        <w:t>53 Clearbrook Way London</w:t>
      </w:r>
      <w:r w:rsidRPr="004F111A">
        <w:rPr>
          <w:rFonts w:ascii="Tw Cen MT" w:hAnsi="Tw Cen MT"/>
          <w:sz w:val="20"/>
          <w:szCs w:val="20"/>
        </w:rPr>
        <w:br/>
        <w:t>E1 0SD</w:t>
      </w:r>
      <w:r w:rsidRPr="004F111A">
        <w:rPr>
          <w:rFonts w:ascii="Tw Cen MT" w:hAnsi="Tw Cen MT"/>
          <w:sz w:val="20"/>
          <w:szCs w:val="20"/>
        </w:rPr>
        <w:br/>
      </w:r>
    </w:p>
    <w:p w14:paraId="5253BAA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Rahat Khan</w:t>
      </w:r>
      <w:r w:rsidRPr="004F111A">
        <w:rPr>
          <w:rFonts w:ascii="Tw Cen MT" w:hAnsi="Tw Cen MT"/>
          <w:sz w:val="20"/>
          <w:szCs w:val="20"/>
        </w:rPr>
        <w:br/>
        <w:t>Student ID: 2927</w:t>
      </w:r>
      <w:r w:rsidRPr="004F111A">
        <w:rPr>
          <w:rFonts w:ascii="Tw Cen MT" w:hAnsi="Tw Cen MT"/>
          <w:sz w:val="20"/>
          <w:szCs w:val="20"/>
        </w:rPr>
        <w:br/>
        <w:t>23 Clovelly Way London</w:t>
      </w:r>
      <w:r w:rsidRPr="004F111A">
        <w:rPr>
          <w:rFonts w:ascii="Tw Cen MT" w:hAnsi="Tw Cen MT"/>
          <w:sz w:val="20"/>
          <w:szCs w:val="20"/>
        </w:rPr>
        <w:br/>
        <w:t>E1 0SE</w:t>
      </w:r>
      <w:r w:rsidRPr="004F111A">
        <w:rPr>
          <w:rFonts w:ascii="Tw Cen MT" w:hAnsi="Tw Cen MT"/>
          <w:sz w:val="20"/>
          <w:szCs w:val="20"/>
        </w:rPr>
        <w:br/>
      </w:r>
    </w:p>
    <w:p w14:paraId="712B95D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Redwan MD.</w:t>
      </w:r>
      <w:r w:rsidRPr="004F111A">
        <w:rPr>
          <w:rFonts w:ascii="Tw Cen MT" w:hAnsi="Tw Cen MT"/>
          <w:sz w:val="20"/>
          <w:szCs w:val="20"/>
        </w:rPr>
        <w:br/>
        <w:t>Student ID: 2928</w:t>
      </w:r>
      <w:r w:rsidRPr="004F111A">
        <w:rPr>
          <w:rFonts w:ascii="Tw Cen MT" w:hAnsi="Tw Cen MT"/>
          <w:sz w:val="20"/>
          <w:szCs w:val="20"/>
        </w:rPr>
        <w:br/>
        <w:t>23 Clovelly Way London</w:t>
      </w:r>
      <w:r w:rsidRPr="004F111A">
        <w:rPr>
          <w:rFonts w:ascii="Tw Cen MT" w:hAnsi="Tw Cen MT"/>
          <w:sz w:val="20"/>
          <w:szCs w:val="20"/>
        </w:rPr>
        <w:br/>
        <w:t>E1 0SE</w:t>
      </w:r>
      <w:r w:rsidRPr="004F111A">
        <w:rPr>
          <w:rFonts w:ascii="Tw Cen MT" w:hAnsi="Tw Cen MT"/>
          <w:sz w:val="20"/>
          <w:szCs w:val="20"/>
        </w:rPr>
        <w:br/>
      </w:r>
    </w:p>
    <w:p w14:paraId="302053C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NANA QUARSHIE</w:t>
      </w:r>
      <w:r w:rsidRPr="004F111A">
        <w:rPr>
          <w:rFonts w:ascii="Tw Cen MT" w:hAnsi="Tw Cen MT"/>
          <w:sz w:val="20"/>
          <w:szCs w:val="20"/>
        </w:rPr>
        <w:br/>
        <w:t>Student ID: 2929</w:t>
      </w:r>
      <w:r w:rsidRPr="004F111A">
        <w:rPr>
          <w:rFonts w:ascii="Tw Cen MT" w:hAnsi="Tw Cen MT"/>
          <w:sz w:val="20"/>
          <w:szCs w:val="20"/>
        </w:rPr>
        <w:br/>
        <w:t>Flat 97, Webheath</w:t>
      </w:r>
      <w:r w:rsidRPr="004F111A">
        <w:rPr>
          <w:rFonts w:ascii="Tw Cen MT" w:hAnsi="Tw Cen MT"/>
          <w:sz w:val="20"/>
          <w:szCs w:val="20"/>
        </w:rPr>
        <w:br/>
        <w:t>Netherwood Street London</w:t>
      </w:r>
      <w:r w:rsidRPr="004F111A">
        <w:rPr>
          <w:rFonts w:ascii="Tw Cen MT" w:hAnsi="Tw Cen MT"/>
          <w:sz w:val="20"/>
          <w:szCs w:val="20"/>
        </w:rPr>
        <w:br/>
        <w:t>NW6 2JS</w:t>
      </w:r>
      <w:r w:rsidRPr="004F111A">
        <w:rPr>
          <w:rFonts w:ascii="Tw Cen MT" w:hAnsi="Tw Cen MT"/>
          <w:sz w:val="20"/>
          <w:szCs w:val="20"/>
        </w:rPr>
        <w:br/>
      </w:r>
    </w:p>
    <w:p w14:paraId="633A470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Mazharul Islam Bhuiyan</w:t>
      </w:r>
      <w:r w:rsidRPr="004F111A">
        <w:rPr>
          <w:rFonts w:ascii="Tw Cen MT" w:hAnsi="Tw Cen MT"/>
          <w:sz w:val="20"/>
          <w:szCs w:val="20"/>
        </w:rPr>
        <w:br/>
        <w:t>Student ID: 2930</w:t>
      </w:r>
      <w:r w:rsidRPr="004F111A">
        <w:rPr>
          <w:rFonts w:ascii="Tw Cen MT" w:hAnsi="Tw Cen MT"/>
          <w:sz w:val="20"/>
          <w:szCs w:val="20"/>
        </w:rPr>
        <w:br/>
        <w:t>39 Jamaica Street E1 0PD</w:t>
      </w:r>
      <w:r w:rsidRPr="004F111A">
        <w:rPr>
          <w:rFonts w:ascii="Tw Cen MT" w:hAnsi="Tw Cen MT"/>
          <w:sz w:val="20"/>
          <w:szCs w:val="20"/>
        </w:rPr>
        <w:br/>
      </w:r>
    </w:p>
    <w:p w14:paraId="4DC342D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Mayesha Ahmed</w:t>
      </w:r>
      <w:r w:rsidRPr="004F111A">
        <w:rPr>
          <w:rFonts w:ascii="Tw Cen MT" w:hAnsi="Tw Cen MT"/>
          <w:sz w:val="20"/>
          <w:szCs w:val="20"/>
        </w:rPr>
        <w:br/>
        <w:t>Student ID: 2931</w:t>
      </w:r>
      <w:r w:rsidRPr="004F111A">
        <w:rPr>
          <w:rFonts w:ascii="Tw Cen MT" w:hAnsi="Tw Cen MT"/>
          <w:sz w:val="20"/>
          <w:szCs w:val="20"/>
        </w:rPr>
        <w:br/>
        <w:t>Flat 34, Jarman House</w:t>
      </w:r>
      <w:r w:rsidRPr="004F111A">
        <w:rPr>
          <w:rFonts w:ascii="Tw Cen MT" w:hAnsi="Tw Cen MT"/>
          <w:sz w:val="20"/>
          <w:szCs w:val="20"/>
        </w:rPr>
        <w:br/>
        <w:t>Jubilee Street London E1</w:t>
      </w:r>
      <w:r w:rsidRPr="004F111A">
        <w:rPr>
          <w:rFonts w:ascii="Tw Cen MT" w:hAnsi="Tw Cen MT"/>
          <w:sz w:val="20"/>
          <w:szCs w:val="20"/>
        </w:rPr>
        <w:br/>
        <w:t>3BL</w:t>
      </w:r>
      <w:r w:rsidRPr="004F111A">
        <w:rPr>
          <w:rFonts w:ascii="Tw Cen MT" w:hAnsi="Tw Cen MT"/>
          <w:sz w:val="20"/>
          <w:szCs w:val="20"/>
        </w:rPr>
        <w:br/>
      </w:r>
    </w:p>
    <w:p w14:paraId="56E8ED0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Hamzah Bin Munim</w:t>
      </w:r>
      <w:r w:rsidRPr="004F111A">
        <w:rPr>
          <w:rFonts w:ascii="Tw Cen MT" w:hAnsi="Tw Cen MT"/>
          <w:sz w:val="20"/>
          <w:szCs w:val="20"/>
        </w:rPr>
        <w:br/>
        <w:t>Student ID: 2932</w:t>
      </w:r>
      <w:r w:rsidRPr="004F111A">
        <w:rPr>
          <w:rFonts w:ascii="Tw Cen MT" w:hAnsi="Tw Cen MT"/>
          <w:sz w:val="20"/>
          <w:szCs w:val="20"/>
        </w:rPr>
        <w:br/>
        <w:t>Flat 10, Siege House</w:t>
      </w:r>
      <w:r w:rsidRPr="004F111A">
        <w:rPr>
          <w:rFonts w:ascii="Tw Cen MT" w:hAnsi="Tw Cen MT"/>
          <w:sz w:val="20"/>
          <w:szCs w:val="20"/>
        </w:rPr>
        <w:br/>
        <w:t>Sidney Street London E1</w:t>
      </w:r>
      <w:r w:rsidRPr="004F111A">
        <w:rPr>
          <w:rFonts w:ascii="Tw Cen MT" w:hAnsi="Tw Cen MT"/>
          <w:sz w:val="20"/>
          <w:szCs w:val="20"/>
        </w:rPr>
        <w:br/>
        <w:t>2HQ</w:t>
      </w:r>
      <w:r w:rsidRPr="004F111A">
        <w:rPr>
          <w:rFonts w:ascii="Tw Cen MT" w:hAnsi="Tw Cen MT"/>
          <w:sz w:val="20"/>
          <w:szCs w:val="20"/>
        </w:rPr>
        <w:br/>
      </w:r>
    </w:p>
    <w:p w14:paraId="40DA101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Fiyin Foluwa Ah:nyemi</w:t>
      </w:r>
      <w:r w:rsidRPr="004F111A">
        <w:rPr>
          <w:rFonts w:ascii="Tw Cen MT" w:hAnsi="Tw Cen MT"/>
          <w:sz w:val="20"/>
          <w:szCs w:val="20"/>
        </w:rPr>
        <w:br/>
        <w:t>Student ID: 2933</w:t>
      </w:r>
      <w:r w:rsidRPr="004F111A">
        <w:rPr>
          <w:rFonts w:ascii="Tw Cen MT" w:hAnsi="Tw Cen MT"/>
          <w:sz w:val="20"/>
          <w:szCs w:val="20"/>
        </w:rPr>
        <w:br/>
        <w:t>233 St. Stephens Road</w:t>
      </w:r>
      <w:r w:rsidRPr="004F111A">
        <w:rPr>
          <w:rFonts w:ascii="Tw Cen MT" w:hAnsi="Tw Cen MT"/>
          <w:sz w:val="20"/>
          <w:szCs w:val="20"/>
        </w:rPr>
        <w:br/>
        <w:t>London E3 5JW</w:t>
      </w:r>
      <w:r w:rsidRPr="004F111A">
        <w:rPr>
          <w:rFonts w:ascii="Tw Cen MT" w:hAnsi="Tw Cen MT"/>
          <w:sz w:val="20"/>
          <w:szCs w:val="20"/>
        </w:rPr>
        <w:br/>
      </w:r>
    </w:p>
    <w:p w14:paraId="08A8277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Elizabeth Akinyemi</w:t>
      </w:r>
      <w:r w:rsidRPr="004F111A">
        <w:rPr>
          <w:rFonts w:ascii="Tw Cen MT" w:hAnsi="Tw Cen MT"/>
          <w:sz w:val="20"/>
          <w:szCs w:val="20"/>
        </w:rPr>
        <w:br/>
        <w:t>Student ID: 2934</w:t>
      </w:r>
      <w:r w:rsidRPr="004F111A">
        <w:rPr>
          <w:rFonts w:ascii="Tw Cen MT" w:hAnsi="Tw Cen MT"/>
          <w:sz w:val="20"/>
          <w:szCs w:val="20"/>
        </w:rPr>
        <w:br/>
        <w:t>233 St. Stephens Road</w:t>
      </w:r>
      <w:r w:rsidRPr="004F111A">
        <w:rPr>
          <w:rFonts w:ascii="Tw Cen MT" w:hAnsi="Tw Cen MT"/>
          <w:sz w:val="20"/>
          <w:szCs w:val="20"/>
        </w:rPr>
        <w:br/>
        <w:t>London E3 5JW</w:t>
      </w:r>
      <w:r w:rsidRPr="004F111A">
        <w:rPr>
          <w:rFonts w:ascii="Tw Cen MT" w:hAnsi="Tw Cen MT"/>
          <w:sz w:val="20"/>
          <w:szCs w:val="20"/>
        </w:rPr>
        <w:br/>
      </w:r>
    </w:p>
    <w:p w14:paraId="35FDA87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Fereinmi Ayiunyemi</w:t>
      </w:r>
      <w:r w:rsidRPr="004F111A">
        <w:rPr>
          <w:rFonts w:ascii="Tw Cen MT" w:hAnsi="Tw Cen MT"/>
          <w:sz w:val="20"/>
          <w:szCs w:val="20"/>
        </w:rPr>
        <w:br/>
        <w:t>Student ID: 2935</w:t>
      </w:r>
      <w:r w:rsidRPr="004F111A">
        <w:rPr>
          <w:rFonts w:ascii="Tw Cen MT" w:hAnsi="Tw Cen MT"/>
          <w:sz w:val="20"/>
          <w:szCs w:val="20"/>
        </w:rPr>
        <w:br/>
        <w:t>233 St. Stephens Road</w:t>
      </w:r>
      <w:r w:rsidRPr="004F111A">
        <w:rPr>
          <w:rFonts w:ascii="Tw Cen MT" w:hAnsi="Tw Cen MT"/>
          <w:sz w:val="20"/>
          <w:szCs w:val="20"/>
        </w:rPr>
        <w:br/>
        <w:t>London E3 5JW</w:t>
      </w:r>
      <w:r w:rsidRPr="004F111A">
        <w:rPr>
          <w:rFonts w:ascii="Tw Cen MT" w:hAnsi="Tw Cen MT"/>
          <w:sz w:val="20"/>
          <w:szCs w:val="20"/>
        </w:rPr>
        <w:br/>
      </w:r>
    </w:p>
    <w:p w14:paraId="5F33A5B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Ariha Tahsin</w:t>
      </w:r>
      <w:r w:rsidRPr="004F111A">
        <w:rPr>
          <w:rFonts w:ascii="Tw Cen MT" w:hAnsi="Tw Cen MT"/>
          <w:sz w:val="20"/>
          <w:szCs w:val="20"/>
        </w:rPr>
        <w:br/>
        <w:t>Student ID: 2936</w:t>
      </w:r>
      <w:r w:rsidRPr="004F111A">
        <w:rPr>
          <w:rFonts w:ascii="Tw Cen MT" w:hAnsi="Tw Cen MT"/>
          <w:sz w:val="20"/>
          <w:szCs w:val="20"/>
        </w:rPr>
        <w:br/>
        <w:t>Flat 69, Bracken House</w:t>
      </w:r>
      <w:r w:rsidRPr="004F111A">
        <w:rPr>
          <w:rFonts w:ascii="Tw Cen MT" w:hAnsi="Tw Cen MT"/>
          <w:sz w:val="20"/>
          <w:szCs w:val="20"/>
        </w:rPr>
        <w:br/>
        <w:t>Devons Road London E3</w:t>
      </w:r>
      <w:r w:rsidRPr="004F111A">
        <w:rPr>
          <w:rFonts w:ascii="Tw Cen MT" w:hAnsi="Tw Cen MT"/>
          <w:sz w:val="20"/>
          <w:szCs w:val="20"/>
        </w:rPr>
        <w:br/>
        <w:t>3RG</w:t>
      </w:r>
      <w:r w:rsidRPr="004F111A">
        <w:rPr>
          <w:rFonts w:ascii="Tw Cen MT" w:hAnsi="Tw Cen MT"/>
          <w:sz w:val="20"/>
          <w:szCs w:val="20"/>
        </w:rPr>
        <w:br/>
      </w:r>
    </w:p>
    <w:p w14:paraId="5B69D6F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Aqib Syed</w:t>
      </w:r>
      <w:r w:rsidRPr="004F111A">
        <w:rPr>
          <w:rFonts w:ascii="Tw Cen MT" w:hAnsi="Tw Cen MT"/>
          <w:sz w:val="20"/>
          <w:szCs w:val="20"/>
        </w:rPr>
        <w:br/>
        <w:t>Student ID: 2937</w:t>
      </w:r>
      <w:r w:rsidRPr="004F111A">
        <w:rPr>
          <w:rFonts w:ascii="Tw Cen MT" w:hAnsi="Tw Cen MT"/>
          <w:sz w:val="20"/>
          <w:szCs w:val="20"/>
        </w:rPr>
        <w:br/>
        <w:t>Flat 48, Fitzgerald</w:t>
      </w:r>
      <w:r w:rsidRPr="004F111A">
        <w:rPr>
          <w:rFonts w:ascii="Tw Cen MT" w:hAnsi="Tw Cen MT"/>
          <w:sz w:val="20"/>
          <w:szCs w:val="20"/>
        </w:rPr>
        <w:br/>
        <w:t>House 169 East India</w:t>
      </w:r>
      <w:r w:rsidRPr="004F111A">
        <w:rPr>
          <w:rFonts w:ascii="Tw Cen MT" w:hAnsi="Tw Cen MT"/>
          <w:sz w:val="20"/>
          <w:szCs w:val="20"/>
        </w:rPr>
        <w:br/>
        <w:t>Dock Road E14 0HH</w:t>
      </w:r>
      <w:r w:rsidRPr="004F111A">
        <w:rPr>
          <w:rFonts w:ascii="Tw Cen MT" w:hAnsi="Tw Cen MT"/>
          <w:sz w:val="20"/>
          <w:szCs w:val="20"/>
        </w:rPr>
        <w:br/>
      </w:r>
    </w:p>
    <w:p w14:paraId="0669A2D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Zakrin Rahman</w:t>
      </w:r>
      <w:r w:rsidRPr="004F111A">
        <w:rPr>
          <w:rFonts w:ascii="Tw Cen MT" w:hAnsi="Tw Cen MT"/>
          <w:sz w:val="20"/>
          <w:szCs w:val="20"/>
        </w:rPr>
        <w:br/>
        <w:t>Student ID: 2938</w:t>
      </w:r>
      <w:r w:rsidRPr="004F111A">
        <w:rPr>
          <w:rFonts w:ascii="Tw Cen MT" w:hAnsi="Tw Cen MT"/>
          <w:sz w:val="20"/>
          <w:szCs w:val="20"/>
        </w:rPr>
        <w:br/>
        <w:t>Flat 31, Gosling House</w:t>
      </w:r>
      <w:r w:rsidRPr="004F111A">
        <w:rPr>
          <w:rFonts w:ascii="Tw Cen MT" w:hAnsi="Tw Cen MT"/>
          <w:sz w:val="20"/>
          <w:szCs w:val="20"/>
        </w:rPr>
        <w:br/>
        <w:t>Sutton Street London E1</w:t>
      </w:r>
      <w:r w:rsidRPr="004F111A">
        <w:rPr>
          <w:rFonts w:ascii="Tw Cen MT" w:hAnsi="Tw Cen MT"/>
          <w:sz w:val="20"/>
          <w:szCs w:val="20"/>
        </w:rPr>
        <w:br/>
        <w:t>0AU</w:t>
      </w:r>
      <w:r w:rsidRPr="004F111A">
        <w:rPr>
          <w:rFonts w:ascii="Tw Cen MT" w:hAnsi="Tw Cen MT"/>
          <w:sz w:val="20"/>
          <w:szCs w:val="20"/>
        </w:rPr>
        <w:br/>
      </w:r>
    </w:p>
    <w:p w14:paraId="1D99FB4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Luptia Rohman</w:t>
      </w:r>
      <w:r w:rsidRPr="004F111A">
        <w:rPr>
          <w:rFonts w:ascii="Tw Cen MT" w:hAnsi="Tw Cen MT"/>
          <w:sz w:val="20"/>
          <w:szCs w:val="20"/>
        </w:rPr>
        <w:br/>
        <w:t>Student ID: 2939</w:t>
      </w:r>
      <w:r w:rsidRPr="004F111A">
        <w:rPr>
          <w:rFonts w:ascii="Tw Cen MT" w:hAnsi="Tw Cen MT"/>
          <w:sz w:val="20"/>
          <w:szCs w:val="20"/>
        </w:rPr>
        <w:br/>
        <w:t>Flat 14 Welstead House</w:t>
      </w:r>
      <w:r w:rsidRPr="004F111A">
        <w:rPr>
          <w:rFonts w:ascii="Tw Cen MT" w:hAnsi="Tw Cen MT"/>
          <w:sz w:val="20"/>
          <w:szCs w:val="20"/>
        </w:rPr>
        <w:br/>
        <w:t>Cannon Street Road</w:t>
      </w:r>
      <w:r w:rsidRPr="004F111A">
        <w:rPr>
          <w:rFonts w:ascii="Tw Cen MT" w:hAnsi="Tw Cen MT"/>
          <w:sz w:val="20"/>
          <w:szCs w:val="20"/>
        </w:rPr>
        <w:br/>
        <w:t>London E1 2LJ</w:t>
      </w:r>
      <w:r w:rsidRPr="004F111A">
        <w:rPr>
          <w:rFonts w:ascii="Tw Cen MT" w:hAnsi="Tw Cen MT"/>
          <w:sz w:val="20"/>
          <w:szCs w:val="20"/>
        </w:rPr>
        <w:br/>
      </w:r>
    </w:p>
    <w:p w14:paraId="3749004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Mustafiz Bhuiyan</w:t>
      </w:r>
      <w:r w:rsidRPr="004F111A">
        <w:rPr>
          <w:rFonts w:ascii="Tw Cen MT" w:hAnsi="Tw Cen MT"/>
          <w:sz w:val="20"/>
          <w:szCs w:val="20"/>
        </w:rPr>
        <w:br/>
        <w:t>Student ID: 2940</w:t>
      </w:r>
      <w:r w:rsidRPr="004F111A">
        <w:rPr>
          <w:rFonts w:ascii="Tw Cen MT" w:hAnsi="Tw Cen MT"/>
          <w:sz w:val="20"/>
          <w:szCs w:val="20"/>
        </w:rPr>
        <w:br/>
        <w:t>Flat 68, Reardon House</w:t>
      </w:r>
      <w:r w:rsidRPr="004F111A">
        <w:rPr>
          <w:rFonts w:ascii="Tw Cen MT" w:hAnsi="Tw Cen MT"/>
          <w:sz w:val="20"/>
          <w:szCs w:val="20"/>
        </w:rPr>
        <w:br/>
        <w:t>Reardon Street London</w:t>
      </w:r>
      <w:r w:rsidRPr="004F111A">
        <w:rPr>
          <w:rFonts w:ascii="Tw Cen MT" w:hAnsi="Tw Cen MT"/>
          <w:sz w:val="20"/>
          <w:szCs w:val="20"/>
        </w:rPr>
        <w:br/>
        <w:t>E1W 2QJ</w:t>
      </w:r>
      <w:r w:rsidRPr="004F111A">
        <w:rPr>
          <w:rFonts w:ascii="Tw Cen MT" w:hAnsi="Tw Cen MT"/>
          <w:sz w:val="20"/>
          <w:szCs w:val="20"/>
        </w:rPr>
        <w:br/>
      </w:r>
    </w:p>
    <w:p w14:paraId="069D3DF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Marzan Syed</w:t>
      </w:r>
      <w:r w:rsidRPr="004F111A">
        <w:rPr>
          <w:rFonts w:ascii="Tw Cen MT" w:hAnsi="Tw Cen MT"/>
          <w:sz w:val="20"/>
          <w:szCs w:val="20"/>
        </w:rPr>
        <w:br/>
        <w:t>Student ID: 2941</w:t>
      </w:r>
      <w:r w:rsidRPr="004F111A">
        <w:rPr>
          <w:rFonts w:ascii="Tw Cen MT" w:hAnsi="Tw Cen MT"/>
          <w:sz w:val="20"/>
          <w:szCs w:val="20"/>
        </w:rPr>
        <w:br/>
        <w:t>Flat 6, Evans Apartments</w:t>
      </w:r>
      <w:r w:rsidRPr="004F111A">
        <w:rPr>
          <w:rFonts w:ascii="Tw Cen MT" w:hAnsi="Tw Cen MT"/>
          <w:sz w:val="20"/>
          <w:szCs w:val="20"/>
        </w:rPr>
        <w:br/>
        <w:t>43 Palmers Road London</w:t>
      </w:r>
      <w:r w:rsidRPr="004F111A">
        <w:rPr>
          <w:rFonts w:ascii="Tw Cen MT" w:hAnsi="Tw Cen MT"/>
          <w:sz w:val="20"/>
          <w:szCs w:val="20"/>
        </w:rPr>
        <w:br/>
        <w:t>E2 0DD</w:t>
      </w:r>
      <w:r w:rsidRPr="004F111A">
        <w:rPr>
          <w:rFonts w:ascii="Tw Cen MT" w:hAnsi="Tw Cen MT"/>
          <w:sz w:val="20"/>
          <w:szCs w:val="20"/>
        </w:rPr>
        <w:br/>
      </w:r>
    </w:p>
    <w:p w14:paraId="595F558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muntasir Alam Mahi</w:t>
      </w:r>
      <w:r w:rsidRPr="004F111A">
        <w:rPr>
          <w:rFonts w:ascii="Tw Cen MT" w:hAnsi="Tw Cen MT"/>
          <w:sz w:val="20"/>
          <w:szCs w:val="20"/>
        </w:rPr>
        <w:br/>
        <w:t>Student ID: 2942</w:t>
      </w:r>
      <w:r w:rsidRPr="004F111A">
        <w:rPr>
          <w:rFonts w:ascii="Tw Cen MT" w:hAnsi="Tw Cen MT"/>
          <w:sz w:val="20"/>
          <w:szCs w:val="20"/>
        </w:rPr>
        <w:br/>
        <w:t>Flat 4, Mary House 182</w:t>
      </w:r>
      <w:r w:rsidRPr="004F111A">
        <w:rPr>
          <w:rFonts w:ascii="Tw Cen MT" w:hAnsi="Tw Cen MT"/>
          <w:sz w:val="20"/>
          <w:szCs w:val="20"/>
        </w:rPr>
        <w:br/>
        <w:t>Mile End Road London E1</w:t>
      </w:r>
      <w:r w:rsidRPr="004F111A">
        <w:rPr>
          <w:rFonts w:ascii="Tw Cen MT" w:hAnsi="Tw Cen MT"/>
          <w:sz w:val="20"/>
          <w:szCs w:val="20"/>
        </w:rPr>
        <w:br/>
        <w:t>4NN</w:t>
      </w:r>
      <w:r w:rsidRPr="004F111A">
        <w:rPr>
          <w:rFonts w:ascii="Tw Cen MT" w:hAnsi="Tw Cen MT"/>
          <w:sz w:val="20"/>
          <w:szCs w:val="20"/>
        </w:rPr>
        <w:br/>
      </w:r>
    </w:p>
    <w:p w14:paraId="3961986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Mashfica Alam</w:t>
      </w:r>
      <w:r w:rsidRPr="004F111A">
        <w:rPr>
          <w:rFonts w:ascii="Tw Cen MT" w:hAnsi="Tw Cen MT"/>
          <w:sz w:val="20"/>
          <w:szCs w:val="20"/>
        </w:rPr>
        <w:br/>
        <w:t>Student ID: 2943</w:t>
      </w:r>
      <w:r w:rsidRPr="004F111A">
        <w:rPr>
          <w:rFonts w:ascii="Tw Cen MT" w:hAnsi="Tw Cen MT"/>
          <w:sz w:val="20"/>
          <w:szCs w:val="20"/>
        </w:rPr>
        <w:br/>
        <w:t>Flat 4, Mary House 182</w:t>
      </w:r>
      <w:r w:rsidRPr="004F111A">
        <w:rPr>
          <w:rFonts w:ascii="Tw Cen MT" w:hAnsi="Tw Cen MT"/>
          <w:sz w:val="20"/>
          <w:szCs w:val="20"/>
        </w:rPr>
        <w:br/>
        <w:t>Mile End Road London E1</w:t>
      </w:r>
      <w:r w:rsidRPr="004F111A">
        <w:rPr>
          <w:rFonts w:ascii="Tw Cen MT" w:hAnsi="Tw Cen MT"/>
          <w:sz w:val="20"/>
          <w:szCs w:val="20"/>
        </w:rPr>
        <w:br/>
        <w:t>4NN</w:t>
      </w:r>
      <w:r w:rsidRPr="004F111A">
        <w:rPr>
          <w:rFonts w:ascii="Tw Cen MT" w:hAnsi="Tw Cen MT"/>
          <w:sz w:val="20"/>
          <w:szCs w:val="20"/>
        </w:rPr>
        <w:br/>
      </w:r>
    </w:p>
    <w:p w14:paraId="7020784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Muhammed Zonaid Alam</w:t>
      </w:r>
      <w:r w:rsidRPr="004F111A">
        <w:rPr>
          <w:rFonts w:ascii="Tw Cen MT" w:hAnsi="Tw Cen MT"/>
          <w:sz w:val="20"/>
          <w:szCs w:val="20"/>
        </w:rPr>
        <w:br/>
        <w:t>Student ID: 2944</w:t>
      </w:r>
      <w:r w:rsidRPr="004F111A">
        <w:rPr>
          <w:rFonts w:ascii="Tw Cen MT" w:hAnsi="Tw Cen MT"/>
          <w:sz w:val="20"/>
          <w:szCs w:val="20"/>
        </w:rPr>
        <w:br/>
        <w:t>38 Arragon Road London</w:t>
      </w:r>
      <w:r w:rsidRPr="004F111A">
        <w:rPr>
          <w:rFonts w:ascii="Tw Cen MT" w:hAnsi="Tw Cen MT"/>
          <w:sz w:val="20"/>
          <w:szCs w:val="20"/>
        </w:rPr>
        <w:br/>
        <w:t>E6 1QP</w:t>
      </w:r>
      <w:r w:rsidRPr="004F111A">
        <w:rPr>
          <w:rFonts w:ascii="Tw Cen MT" w:hAnsi="Tw Cen MT"/>
          <w:sz w:val="20"/>
          <w:szCs w:val="20"/>
        </w:rPr>
        <w:br/>
      </w:r>
    </w:p>
    <w:p w14:paraId="28B2A22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Nusrat Jahan Alam</w:t>
      </w:r>
      <w:r w:rsidRPr="004F111A">
        <w:rPr>
          <w:rFonts w:ascii="Tw Cen MT" w:hAnsi="Tw Cen MT"/>
          <w:sz w:val="20"/>
          <w:szCs w:val="20"/>
        </w:rPr>
        <w:br/>
        <w:t>Student ID: 2945</w:t>
      </w:r>
      <w:r w:rsidRPr="004F111A">
        <w:rPr>
          <w:rFonts w:ascii="Tw Cen MT" w:hAnsi="Tw Cen MT"/>
          <w:sz w:val="20"/>
          <w:szCs w:val="20"/>
        </w:rPr>
        <w:br/>
        <w:t>38 Arragon Road London</w:t>
      </w:r>
      <w:r w:rsidRPr="004F111A">
        <w:rPr>
          <w:rFonts w:ascii="Tw Cen MT" w:hAnsi="Tw Cen MT"/>
          <w:sz w:val="20"/>
          <w:szCs w:val="20"/>
        </w:rPr>
        <w:br/>
        <w:t>E6 1QP</w:t>
      </w:r>
      <w:r w:rsidRPr="004F111A">
        <w:rPr>
          <w:rFonts w:ascii="Tw Cen MT" w:hAnsi="Tw Cen MT"/>
          <w:sz w:val="20"/>
          <w:szCs w:val="20"/>
        </w:rPr>
        <w:br/>
      </w:r>
    </w:p>
    <w:p w14:paraId="680420D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Annaba Mannha</w:t>
      </w:r>
      <w:r w:rsidRPr="004F111A">
        <w:rPr>
          <w:rFonts w:ascii="Tw Cen MT" w:hAnsi="Tw Cen MT"/>
          <w:sz w:val="20"/>
          <w:szCs w:val="20"/>
        </w:rPr>
        <w:br/>
        <w:t>Student ID: 2946</w:t>
      </w:r>
      <w:r w:rsidRPr="004F111A">
        <w:rPr>
          <w:rFonts w:ascii="Tw Cen MT" w:hAnsi="Tw Cen MT"/>
          <w:sz w:val="20"/>
          <w:szCs w:val="20"/>
        </w:rPr>
        <w:br/>
        <w:t>37 Dell View Road Erith</w:t>
      </w:r>
      <w:r w:rsidRPr="004F111A">
        <w:rPr>
          <w:rFonts w:ascii="Tw Cen MT" w:hAnsi="Tw Cen MT"/>
          <w:sz w:val="20"/>
          <w:szCs w:val="20"/>
        </w:rPr>
        <w:br/>
        <w:t>DA8 3FF</w:t>
      </w:r>
      <w:r w:rsidRPr="004F111A">
        <w:rPr>
          <w:rFonts w:ascii="Tw Cen MT" w:hAnsi="Tw Cen MT"/>
          <w:sz w:val="20"/>
          <w:szCs w:val="20"/>
        </w:rPr>
        <w:br/>
      </w:r>
    </w:p>
    <w:p w14:paraId="016BB99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Aiyaad Alabi</w:t>
      </w:r>
      <w:r w:rsidRPr="004F111A">
        <w:rPr>
          <w:rFonts w:ascii="Tw Cen MT" w:hAnsi="Tw Cen MT"/>
          <w:sz w:val="20"/>
          <w:szCs w:val="20"/>
        </w:rPr>
        <w:br/>
        <w:t>Student ID: 2947</w:t>
      </w:r>
      <w:r w:rsidRPr="004F111A">
        <w:rPr>
          <w:rFonts w:ascii="Tw Cen MT" w:hAnsi="Tw Cen MT"/>
          <w:sz w:val="20"/>
          <w:szCs w:val="20"/>
        </w:rPr>
        <w:br/>
        <w:t>37 Dell View Road Erith</w:t>
      </w:r>
      <w:r w:rsidRPr="004F111A">
        <w:rPr>
          <w:rFonts w:ascii="Tw Cen MT" w:hAnsi="Tw Cen MT"/>
          <w:sz w:val="20"/>
          <w:szCs w:val="20"/>
        </w:rPr>
        <w:br/>
        <w:t>DA8 3FF</w:t>
      </w:r>
      <w:r w:rsidRPr="004F111A">
        <w:rPr>
          <w:rFonts w:ascii="Tw Cen MT" w:hAnsi="Tw Cen MT"/>
          <w:sz w:val="20"/>
          <w:szCs w:val="20"/>
        </w:rPr>
        <w:br/>
      </w:r>
    </w:p>
    <w:p w14:paraId="1CBA6F4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Khadijah Begum</w:t>
      </w:r>
      <w:r w:rsidRPr="004F111A">
        <w:rPr>
          <w:rFonts w:ascii="Tw Cen MT" w:hAnsi="Tw Cen MT"/>
          <w:sz w:val="20"/>
          <w:szCs w:val="20"/>
        </w:rPr>
        <w:br/>
        <w:t>Student ID: 2948</w:t>
      </w:r>
      <w:r w:rsidRPr="004F111A">
        <w:rPr>
          <w:rFonts w:ascii="Tw Cen MT" w:hAnsi="Tw Cen MT"/>
          <w:sz w:val="20"/>
          <w:szCs w:val="20"/>
        </w:rPr>
        <w:br/>
        <w:t>Flat 35, Whitman House</w:t>
      </w:r>
      <w:r w:rsidRPr="004F111A">
        <w:rPr>
          <w:rFonts w:ascii="Tw Cen MT" w:hAnsi="Tw Cen MT"/>
          <w:sz w:val="20"/>
          <w:szCs w:val="20"/>
        </w:rPr>
        <w:br/>
        <w:t>Cornwall Avenue London</w:t>
      </w:r>
      <w:r w:rsidRPr="004F111A">
        <w:rPr>
          <w:rFonts w:ascii="Tw Cen MT" w:hAnsi="Tw Cen MT"/>
          <w:sz w:val="20"/>
          <w:szCs w:val="20"/>
        </w:rPr>
        <w:br/>
        <w:t>E2 0HF</w:t>
      </w:r>
      <w:r w:rsidRPr="004F111A">
        <w:rPr>
          <w:rFonts w:ascii="Tw Cen MT" w:hAnsi="Tw Cen MT"/>
          <w:sz w:val="20"/>
          <w:szCs w:val="20"/>
        </w:rPr>
        <w:br/>
      </w:r>
    </w:p>
    <w:p w14:paraId="374CBA5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Muaj Hasan</w:t>
      </w:r>
      <w:r w:rsidRPr="004F111A">
        <w:rPr>
          <w:rFonts w:ascii="Tw Cen MT" w:hAnsi="Tw Cen MT"/>
          <w:sz w:val="20"/>
          <w:szCs w:val="20"/>
        </w:rPr>
        <w:br/>
        <w:t>Student ID: 2949</w:t>
      </w:r>
      <w:r w:rsidRPr="004F111A">
        <w:rPr>
          <w:rFonts w:ascii="Tw Cen MT" w:hAnsi="Tw Cen MT"/>
          <w:sz w:val="20"/>
          <w:szCs w:val="20"/>
        </w:rPr>
        <w:br/>
        <w:t>92 Wager Street London</w:t>
      </w:r>
      <w:r w:rsidRPr="004F111A">
        <w:rPr>
          <w:rFonts w:ascii="Tw Cen MT" w:hAnsi="Tw Cen MT"/>
          <w:sz w:val="20"/>
          <w:szCs w:val="20"/>
        </w:rPr>
        <w:br/>
        <w:t>E3 4JF</w:t>
      </w:r>
      <w:r w:rsidRPr="004F111A">
        <w:rPr>
          <w:rFonts w:ascii="Tw Cen MT" w:hAnsi="Tw Cen MT"/>
          <w:sz w:val="20"/>
          <w:szCs w:val="20"/>
        </w:rPr>
        <w:br/>
      </w:r>
    </w:p>
    <w:p w14:paraId="159540A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Sabrina santo</w:t>
      </w:r>
      <w:r w:rsidRPr="004F111A">
        <w:rPr>
          <w:rFonts w:ascii="Tw Cen MT" w:hAnsi="Tw Cen MT"/>
          <w:sz w:val="20"/>
          <w:szCs w:val="20"/>
        </w:rPr>
        <w:br/>
        <w:t>Student ID: 2950</w:t>
      </w:r>
      <w:r w:rsidRPr="004F111A">
        <w:rPr>
          <w:rFonts w:ascii="Tw Cen MT" w:hAnsi="Tw Cen MT"/>
          <w:sz w:val="20"/>
          <w:szCs w:val="20"/>
        </w:rPr>
        <w:br/>
        <w:t>4A Commonside West</w:t>
      </w:r>
      <w:r w:rsidRPr="004F111A">
        <w:rPr>
          <w:rFonts w:ascii="Tw Cen MT" w:hAnsi="Tw Cen MT"/>
          <w:sz w:val="20"/>
          <w:szCs w:val="20"/>
        </w:rPr>
        <w:br/>
        <w:t>Mitcham CR4 4HA</w:t>
      </w:r>
      <w:r w:rsidRPr="004F111A">
        <w:rPr>
          <w:rFonts w:ascii="Tw Cen MT" w:hAnsi="Tw Cen MT"/>
          <w:sz w:val="20"/>
          <w:szCs w:val="20"/>
        </w:rPr>
        <w:br/>
      </w:r>
    </w:p>
    <w:p w14:paraId="19DE533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Arnab Mondal</w:t>
      </w:r>
      <w:r w:rsidRPr="004F111A">
        <w:rPr>
          <w:rFonts w:ascii="Tw Cen MT" w:hAnsi="Tw Cen MT"/>
          <w:sz w:val="20"/>
          <w:szCs w:val="20"/>
        </w:rPr>
        <w:br/>
        <w:t>Student ID: 2951</w:t>
      </w:r>
      <w:r w:rsidRPr="004F111A">
        <w:rPr>
          <w:rFonts w:ascii="Tw Cen MT" w:hAnsi="Tw Cen MT"/>
          <w:sz w:val="20"/>
          <w:szCs w:val="20"/>
        </w:rPr>
        <w:br/>
        <w:t>44 O'Leary Square London</w:t>
      </w:r>
      <w:r w:rsidRPr="004F111A">
        <w:rPr>
          <w:rFonts w:ascii="Tw Cen MT" w:hAnsi="Tw Cen MT"/>
          <w:sz w:val="20"/>
          <w:szCs w:val="20"/>
        </w:rPr>
        <w:br/>
        <w:t>E1 3AR</w:t>
      </w:r>
      <w:r w:rsidRPr="004F111A">
        <w:rPr>
          <w:rFonts w:ascii="Tw Cen MT" w:hAnsi="Tw Cen MT"/>
          <w:sz w:val="20"/>
          <w:szCs w:val="20"/>
        </w:rPr>
        <w:br/>
      </w:r>
    </w:p>
    <w:p w14:paraId="012BF55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Purno Mahmud Khan</w:t>
      </w:r>
      <w:r w:rsidRPr="004F111A">
        <w:rPr>
          <w:rFonts w:ascii="Tw Cen MT" w:hAnsi="Tw Cen MT"/>
          <w:sz w:val="20"/>
          <w:szCs w:val="20"/>
        </w:rPr>
        <w:br/>
        <w:t>Student ID: 2952</w:t>
      </w:r>
      <w:r w:rsidRPr="004F111A">
        <w:rPr>
          <w:rFonts w:ascii="Tw Cen MT" w:hAnsi="Tw Cen MT"/>
          <w:sz w:val="20"/>
          <w:szCs w:val="20"/>
        </w:rPr>
        <w:br/>
        <w:t>Flat 1303, Harmony</w:t>
      </w:r>
      <w:r w:rsidRPr="004F111A">
        <w:rPr>
          <w:rFonts w:ascii="Tw Cen MT" w:hAnsi="Tw Cen MT"/>
          <w:sz w:val="20"/>
          <w:szCs w:val="20"/>
        </w:rPr>
        <w:br/>
        <w:t>Building 31 City Island</w:t>
      </w:r>
      <w:r w:rsidRPr="004F111A">
        <w:rPr>
          <w:rFonts w:ascii="Tw Cen MT" w:hAnsi="Tw Cen MT"/>
          <w:sz w:val="20"/>
          <w:szCs w:val="20"/>
        </w:rPr>
        <w:br/>
        <w:t>Way London E14 0QF</w:t>
      </w:r>
      <w:r w:rsidRPr="004F111A">
        <w:rPr>
          <w:rFonts w:ascii="Tw Cen MT" w:hAnsi="Tw Cen MT"/>
          <w:sz w:val="20"/>
          <w:szCs w:val="20"/>
        </w:rPr>
        <w:br/>
      </w:r>
    </w:p>
    <w:p w14:paraId="0E7014E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Rizwan Ahmed</w:t>
      </w:r>
      <w:r w:rsidRPr="004F111A">
        <w:rPr>
          <w:rFonts w:ascii="Tw Cen MT" w:hAnsi="Tw Cen MT"/>
          <w:sz w:val="20"/>
          <w:szCs w:val="20"/>
        </w:rPr>
        <w:br/>
        <w:t>Student ID: 2953</w:t>
      </w:r>
      <w:r w:rsidRPr="004F111A">
        <w:rPr>
          <w:rFonts w:ascii="Tw Cen MT" w:hAnsi="Tw Cen MT"/>
          <w:sz w:val="20"/>
          <w:szCs w:val="20"/>
        </w:rPr>
        <w:br/>
        <w:t>Flat 601, Boston Lodge</w:t>
      </w:r>
      <w:r w:rsidRPr="004F111A">
        <w:rPr>
          <w:rFonts w:ascii="Tw Cen MT" w:hAnsi="Tw Cen MT"/>
          <w:sz w:val="20"/>
          <w:szCs w:val="20"/>
        </w:rPr>
        <w:br/>
        <w:t>171 Canton Street London</w:t>
      </w:r>
      <w:r w:rsidRPr="004F111A">
        <w:rPr>
          <w:rFonts w:ascii="Tw Cen MT" w:hAnsi="Tw Cen MT"/>
          <w:sz w:val="20"/>
          <w:szCs w:val="20"/>
        </w:rPr>
        <w:br/>
        <w:t>E14 6FL</w:t>
      </w:r>
      <w:r w:rsidRPr="004F111A">
        <w:rPr>
          <w:rFonts w:ascii="Tw Cen MT" w:hAnsi="Tw Cen MT"/>
          <w:sz w:val="20"/>
          <w:szCs w:val="20"/>
        </w:rPr>
        <w:br/>
      </w:r>
    </w:p>
    <w:p w14:paraId="7CDF876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Zakariya Ahmed</w:t>
      </w:r>
      <w:r w:rsidRPr="004F111A">
        <w:rPr>
          <w:rFonts w:ascii="Tw Cen MT" w:hAnsi="Tw Cen MT"/>
          <w:sz w:val="20"/>
          <w:szCs w:val="20"/>
        </w:rPr>
        <w:br/>
        <w:t>Student ID: 2954</w:t>
      </w:r>
      <w:r w:rsidRPr="004F111A">
        <w:rPr>
          <w:rFonts w:ascii="Tw Cen MT" w:hAnsi="Tw Cen MT"/>
          <w:sz w:val="20"/>
          <w:szCs w:val="20"/>
        </w:rPr>
        <w:br/>
        <w:t>Flat 601, Boston Lodge</w:t>
      </w:r>
      <w:r w:rsidRPr="004F111A">
        <w:rPr>
          <w:rFonts w:ascii="Tw Cen MT" w:hAnsi="Tw Cen MT"/>
          <w:sz w:val="20"/>
          <w:szCs w:val="20"/>
        </w:rPr>
        <w:br/>
        <w:t>171 Canton Street London</w:t>
      </w:r>
      <w:r w:rsidRPr="004F111A">
        <w:rPr>
          <w:rFonts w:ascii="Tw Cen MT" w:hAnsi="Tw Cen MT"/>
          <w:sz w:val="20"/>
          <w:szCs w:val="20"/>
        </w:rPr>
        <w:br/>
        <w:t>E14 6FL</w:t>
      </w:r>
      <w:r w:rsidRPr="004F111A">
        <w:rPr>
          <w:rFonts w:ascii="Tw Cen MT" w:hAnsi="Tw Cen MT"/>
          <w:sz w:val="20"/>
          <w:szCs w:val="20"/>
        </w:rPr>
        <w:br/>
      </w:r>
    </w:p>
    <w:p w14:paraId="265ABF2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Sefat Mirdha</w:t>
      </w:r>
      <w:r w:rsidRPr="004F111A">
        <w:rPr>
          <w:rFonts w:ascii="Tw Cen MT" w:hAnsi="Tw Cen MT"/>
          <w:sz w:val="20"/>
          <w:szCs w:val="20"/>
        </w:rPr>
        <w:br/>
        <w:t>Student ID: 2955</w:t>
      </w:r>
      <w:r w:rsidRPr="004F111A">
        <w:rPr>
          <w:rFonts w:ascii="Tw Cen MT" w:hAnsi="Tw Cen MT"/>
          <w:sz w:val="20"/>
          <w:szCs w:val="20"/>
        </w:rPr>
        <w:br/>
        <w:t>32 Broomfield Street</w:t>
      </w:r>
      <w:r w:rsidRPr="004F111A">
        <w:rPr>
          <w:rFonts w:ascii="Tw Cen MT" w:hAnsi="Tw Cen MT"/>
          <w:sz w:val="20"/>
          <w:szCs w:val="20"/>
        </w:rPr>
        <w:br/>
        <w:t>London E14 6BQ</w:t>
      </w:r>
      <w:r w:rsidRPr="004F111A">
        <w:rPr>
          <w:rFonts w:ascii="Tw Cen MT" w:hAnsi="Tw Cen MT"/>
          <w:sz w:val="20"/>
          <w:szCs w:val="20"/>
        </w:rPr>
        <w:br/>
      </w:r>
    </w:p>
    <w:p w14:paraId="0263B13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Sabiha Ahmed</w:t>
      </w:r>
      <w:r w:rsidRPr="004F111A">
        <w:rPr>
          <w:rFonts w:ascii="Tw Cen MT" w:hAnsi="Tw Cen MT"/>
          <w:sz w:val="20"/>
          <w:szCs w:val="20"/>
        </w:rPr>
        <w:br/>
        <w:t>Student ID: 2956</w:t>
      </w:r>
      <w:r w:rsidRPr="004F111A">
        <w:rPr>
          <w:rFonts w:ascii="Tw Cen MT" w:hAnsi="Tw Cen MT"/>
          <w:sz w:val="20"/>
          <w:szCs w:val="20"/>
        </w:rPr>
        <w:br/>
        <w:t>Flat 96, Mercer Court 6</w:t>
      </w:r>
      <w:r w:rsidRPr="004F111A">
        <w:rPr>
          <w:rFonts w:ascii="Tw Cen MT" w:hAnsi="Tw Cen MT"/>
          <w:sz w:val="20"/>
          <w:szCs w:val="20"/>
        </w:rPr>
        <w:br/>
        <w:t>Candle Street E1 4SG</w:t>
      </w:r>
      <w:r w:rsidRPr="004F111A">
        <w:rPr>
          <w:rFonts w:ascii="Tw Cen MT" w:hAnsi="Tw Cen MT"/>
          <w:sz w:val="20"/>
          <w:szCs w:val="20"/>
        </w:rPr>
        <w:br/>
      </w:r>
    </w:p>
    <w:p w14:paraId="4591EBA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Muhammad Hamzah Mamon</w:t>
      </w:r>
      <w:r w:rsidRPr="004F111A">
        <w:rPr>
          <w:rFonts w:ascii="Tw Cen MT" w:hAnsi="Tw Cen MT"/>
          <w:sz w:val="20"/>
          <w:szCs w:val="20"/>
        </w:rPr>
        <w:br/>
        <w:t>Student ID: 2957</w:t>
      </w:r>
      <w:r w:rsidRPr="004F111A">
        <w:rPr>
          <w:rFonts w:ascii="Tw Cen MT" w:hAnsi="Tw Cen MT"/>
          <w:sz w:val="20"/>
          <w:szCs w:val="20"/>
        </w:rPr>
        <w:br/>
        <w:t>286 Goresbrook Road</w:t>
      </w:r>
      <w:r w:rsidRPr="004F111A">
        <w:rPr>
          <w:rFonts w:ascii="Tw Cen MT" w:hAnsi="Tw Cen MT"/>
          <w:sz w:val="20"/>
          <w:szCs w:val="20"/>
        </w:rPr>
        <w:br/>
        <w:t>Dagenham RM9 6XU</w:t>
      </w:r>
      <w:r w:rsidRPr="004F111A">
        <w:rPr>
          <w:rFonts w:ascii="Tw Cen MT" w:hAnsi="Tw Cen MT"/>
          <w:sz w:val="20"/>
          <w:szCs w:val="20"/>
        </w:rPr>
        <w:br/>
      </w:r>
    </w:p>
    <w:p w14:paraId="0A0A8F1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Jinan Binte Jabed</w:t>
      </w:r>
      <w:r w:rsidRPr="004F111A">
        <w:rPr>
          <w:rFonts w:ascii="Tw Cen MT" w:hAnsi="Tw Cen MT"/>
          <w:sz w:val="20"/>
          <w:szCs w:val="20"/>
        </w:rPr>
        <w:br/>
        <w:t>Student ID: 2958</w:t>
      </w:r>
      <w:r w:rsidRPr="004F111A">
        <w:rPr>
          <w:rFonts w:ascii="Tw Cen MT" w:hAnsi="Tw Cen MT"/>
          <w:sz w:val="20"/>
          <w:szCs w:val="20"/>
        </w:rPr>
        <w:br/>
        <w:t>Flat 1, Shead Court 4</w:t>
      </w:r>
      <w:r w:rsidRPr="004F111A">
        <w:rPr>
          <w:rFonts w:ascii="Tw Cen MT" w:hAnsi="Tw Cen MT"/>
          <w:sz w:val="20"/>
          <w:szCs w:val="20"/>
        </w:rPr>
        <w:br/>
        <w:t>James Voller Way London</w:t>
      </w:r>
      <w:r w:rsidRPr="004F111A">
        <w:rPr>
          <w:rFonts w:ascii="Tw Cen MT" w:hAnsi="Tw Cen MT"/>
          <w:sz w:val="20"/>
          <w:szCs w:val="20"/>
        </w:rPr>
        <w:br/>
        <w:t>E1 2PJ</w:t>
      </w:r>
      <w:r w:rsidRPr="004F111A">
        <w:rPr>
          <w:rFonts w:ascii="Tw Cen MT" w:hAnsi="Tw Cen MT"/>
          <w:sz w:val="20"/>
          <w:szCs w:val="20"/>
        </w:rPr>
        <w:br/>
      </w:r>
    </w:p>
    <w:p w14:paraId="521FFD8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Najmin Islam</w:t>
      </w:r>
      <w:r w:rsidRPr="004F111A">
        <w:rPr>
          <w:rFonts w:ascii="Tw Cen MT" w:hAnsi="Tw Cen MT"/>
          <w:sz w:val="20"/>
          <w:szCs w:val="20"/>
        </w:rPr>
        <w:br/>
        <w:t>Student ID: 2959</w:t>
      </w:r>
      <w:r w:rsidRPr="004F111A">
        <w:rPr>
          <w:rFonts w:ascii="Tw Cen MT" w:hAnsi="Tw Cen MT"/>
          <w:sz w:val="20"/>
          <w:szCs w:val="20"/>
        </w:rPr>
        <w:br/>
        <w:t>Flat 3, Ronnie Scott</w:t>
      </w:r>
      <w:r w:rsidRPr="004F111A">
        <w:rPr>
          <w:rFonts w:ascii="Tw Cen MT" w:hAnsi="Tw Cen MT"/>
          <w:sz w:val="20"/>
          <w:szCs w:val="20"/>
        </w:rPr>
        <w:br/>
        <w:t>House 34 Bow Common Lane</w:t>
      </w:r>
      <w:r w:rsidRPr="004F111A">
        <w:rPr>
          <w:rFonts w:ascii="Tw Cen MT" w:hAnsi="Tw Cen MT"/>
          <w:sz w:val="20"/>
          <w:szCs w:val="20"/>
        </w:rPr>
        <w:br/>
        <w:t>London E3 4AX</w:t>
      </w:r>
      <w:r w:rsidRPr="004F111A">
        <w:rPr>
          <w:rFonts w:ascii="Tw Cen MT" w:hAnsi="Tw Cen MT"/>
          <w:sz w:val="20"/>
          <w:szCs w:val="20"/>
        </w:rPr>
        <w:br/>
      </w:r>
    </w:p>
    <w:p w14:paraId="304F242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Hasan Syed Mohammdad</w:t>
      </w:r>
      <w:r w:rsidRPr="004F111A">
        <w:rPr>
          <w:rFonts w:ascii="Tw Cen MT" w:hAnsi="Tw Cen MT"/>
          <w:sz w:val="20"/>
          <w:szCs w:val="20"/>
        </w:rPr>
        <w:br/>
        <w:t>Student ID: 2960</w:t>
      </w:r>
      <w:r w:rsidRPr="004F111A">
        <w:rPr>
          <w:rFonts w:ascii="Tw Cen MT" w:hAnsi="Tw Cen MT"/>
          <w:sz w:val="20"/>
          <w:szCs w:val="20"/>
        </w:rPr>
        <w:br/>
        <w:t>Flat 26, Talbot House</w:t>
      </w:r>
      <w:r w:rsidRPr="004F111A">
        <w:rPr>
          <w:rFonts w:ascii="Tw Cen MT" w:hAnsi="Tw Cen MT"/>
          <w:sz w:val="20"/>
          <w:szCs w:val="20"/>
        </w:rPr>
        <w:br/>
        <w:t>Giraud Street London E14</w:t>
      </w:r>
      <w:r w:rsidRPr="004F111A">
        <w:rPr>
          <w:rFonts w:ascii="Tw Cen MT" w:hAnsi="Tw Cen MT"/>
          <w:sz w:val="20"/>
          <w:szCs w:val="20"/>
        </w:rPr>
        <w:br/>
        <w:t>6EB</w:t>
      </w:r>
      <w:r w:rsidRPr="004F111A">
        <w:rPr>
          <w:rFonts w:ascii="Tw Cen MT" w:hAnsi="Tw Cen MT"/>
          <w:sz w:val="20"/>
          <w:szCs w:val="20"/>
        </w:rPr>
        <w:br/>
      </w:r>
    </w:p>
    <w:p w14:paraId="6729BCE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Rezwana Sultana</w:t>
      </w:r>
      <w:r w:rsidRPr="004F111A">
        <w:rPr>
          <w:rFonts w:ascii="Tw Cen MT" w:hAnsi="Tw Cen MT"/>
          <w:sz w:val="20"/>
          <w:szCs w:val="20"/>
        </w:rPr>
        <w:br/>
        <w:t>Student ID: 2961</w:t>
      </w:r>
      <w:r w:rsidRPr="004F111A">
        <w:rPr>
          <w:rFonts w:ascii="Tw Cen MT" w:hAnsi="Tw Cen MT"/>
          <w:sz w:val="20"/>
          <w:szCs w:val="20"/>
        </w:rPr>
        <w:br/>
        <w:t>Flat 16, Turnour House</w:t>
      </w:r>
      <w:r w:rsidRPr="004F111A">
        <w:rPr>
          <w:rFonts w:ascii="Tw Cen MT" w:hAnsi="Tw Cen MT"/>
          <w:sz w:val="20"/>
          <w:szCs w:val="20"/>
        </w:rPr>
        <w:br/>
        <w:t>Walburgh Street London</w:t>
      </w:r>
      <w:r w:rsidRPr="004F111A">
        <w:rPr>
          <w:rFonts w:ascii="Tw Cen MT" w:hAnsi="Tw Cen MT"/>
          <w:sz w:val="20"/>
          <w:szCs w:val="20"/>
        </w:rPr>
        <w:br/>
        <w:t>E1 2NJ</w:t>
      </w:r>
      <w:r w:rsidRPr="004F111A">
        <w:rPr>
          <w:rFonts w:ascii="Tw Cen MT" w:hAnsi="Tw Cen MT"/>
          <w:sz w:val="20"/>
          <w:szCs w:val="20"/>
        </w:rPr>
        <w:br/>
      </w:r>
    </w:p>
    <w:p w14:paraId="474115F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Nubah Ali</w:t>
      </w:r>
      <w:r w:rsidRPr="004F111A">
        <w:rPr>
          <w:rFonts w:ascii="Tw Cen MT" w:hAnsi="Tw Cen MT"/>
          <w:sz w:val="20"/>
          <w:szCs w:val="20"/>
        </w:rPr>
        <w:br/>
        <w:t>Student ID: 2962</w:t>
      </w:r>
      <w:r w:rsidRPr="004F111A">
        <w:rPr>
          <w:rFonts w:ascii="Tw Cen MT" w:hAnsi="Tw Cen MT"/>
          <w:sz w:val="20"/>
          <w:szCs w:val="20"/>
        </w:rPr>
        <w:br/>
        <w:t>43 Chudleigh Street</w:t>
      </w:r>
      <w:r w:rsidRPr="004F111A">
        <w:rPr>
          <w:rFonts w:ascii="Tw Cen MT" w:hAnsi="Tw Cen MT"/>
          <w:sz w:val="20"/>
          <w:szCs w:val="20"/>
        </w:rPr>
        <w:br/>
        <w:t>London E1 0RE</w:t>
      </w:r>
      <w:r w:rsidRPr="004F111A">
        <w:rPr>
          <w:rFonts w:ascii="Tw Cen MT" w:hAnsi="Tw Cen MT"/>
          <w:sz w:val="20"/>
          <w:szCs w:val="20"/>
        </w:rPr>
        <w:br/>
      </w:r>
    </w:p>
    <w:p w14:paraId="26F40D4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rafa fardin rafe</w:t>
      </w:r>
      <w:r w:rsidRPr="004F111A">
        <w:rPr>
          <w:rFonts w:ascii="Tw Cen MT" w:hAnsi="Tw Cen MT"/>
          <w:sz w:val="20"/>
          <w:szCs w:val="20"/>
        </w:rPr>
        <w:br/>
        <w:t>Student ID: 2963</w:t>
      </w:r>
      <w:r w:rsidRPr="004F111A">
        <w:rPr>
          <w:rFonts w:ascii="Tw Cen MT" w:hAnsi="Tw Cen MT"/>
          <w:sz w:val="20"/>
          <w:szCs w:val="20"/>
        </w:rPr>
        <w:br/>
        <w:t>Flat 3, Leyland House</w:t>
      </w:r>
      <w:r w:rsidRPr="004F111A">
        <w:rPr>
          <w:rFonts w:ascii="Tw Cen MT" w:hAnsi="Tw Cen MT"/>
          <w:sz w:val="20"/>
          <w:szCs w:val="20"/>
        </w:rPr>
        <w:br/>
        <w:t>Hale Street London E14</w:t>
      </w:r>
      <w:r w:rsidRPr="004F111A">
        <w:rPr>
          <w:rFonts w:ascii="Tw Cen MT" w:hAnsi="Tw Cen MT"/>
          <w:sz w:val="20"/>
          <w:szCs w:val="20"/>
        </w:rPr>
        <w:br/>
        <w:t>0BT</w:t>
      </w:r>
      <w:r w:rsidRPr="004F111A">
        <w:rPr>
          <w:rFonts w:ascii="Tw Cen MT" w:hAnsi="Tw Cen MT"/>
          <w:sz w:val="20"/>
          <w:szCs w:val="20"/>
        </w:rPr>
        <w:br/>
      </w:r>
    </w:p>
    <w:p w14:paraId="7BAE3C4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Mohammad Adil Iqbal</w:t>
      </w:r>
      <w:r w:rsidRPr="004F111A">
        <w:rPr>
          <w:rFonts w:ascii="Tw Cen MT" w:hAnsi="Tw Cen MT"/>
          <w:sz w:val="20"/>
          <w:szCs w:val="20"/>
        </w:rPr>
        <w:br/>
        <w:t>Student ID: 2964</w:t>
      </w:r>
      <w:r w:rsidRPr="004F111A">
        <w:rPr>
          <w:rFonts w:ascii="Tw Cen MT" w:hAnsi="Tw Cen MT"/>
          <w:sz w:val="20"/>
          <w:szCs w:val="20"/>
        </w:rPr>
        <w:br/>
        <w:t>10 Jersey Road Ilford</w:t>
      </w:r>
      <w:r w:rsidRPr="004F111A">
        <w:rPr>
          <w:rFonts w:ascii="Tw Cen MT" w:hAnsi="Tw Cen MT"/>
          <w:sz w:val="20"/>
          <w:szCs w:val="20"/>
        </w:rPr>
        <w:br/>
        <w:t>IG1 2HH</w:t>
      </w:r>
      <w:r w:rsidRPr="004F111A">
        <w:rPr>
          <w:rFonts w:ascii="Tw Cen MT" w:hAnsi="Tw Cen MT"/>
          <w:sz w:val="20"/>
          <w:szCs w:val="20"/>
        </w:rPr>
        <w:br/>
      </w:r>
    </w:p>
    <w:p w14:paraId="664A4CD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sadman kaium</w:t>
      </w:r>
      <w:r w:rsidRPr="004F111A">
        <w:rPr>
          <w:rFonts w:ascii="Tw Cen MT" w:hAnsi="Tw Cen MT"/>
          <w:sz w:val="20"/>
          <w:szCs w:val="20"/>
        </w:rPr>
        <w:br/>
        <w:t>Student ID: 2965</w:t>
      </w:r>
      <w:r w:rsidRPr="004F111A">
        <w:rPr>
          <w:rFonts w:ascii="Tw Cen MT" w:hAnsi="Tw Cen MT"/>
          <w:sz w:val="20"/>
          <w:szCs w:val="20"/>
        </w:rPr>
        <w:br/>
        <w:t>Flat 32, Mcglashon House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Hunton Street London E1</w:t>
      </w:r>
      <w:r w:rsidRPr="004F111A">
        <w:rPr>
          <w:rFonts w:ascii="Tw Cen MT" w:hAnsi="Tw Cen MT"/>
          <w:sz w:val="20"/>
          <w:szCs w:val="20"/>
        </w:rPr>
        <w:br/>
        <w:t>5EZ</w:t>
      </w:r>
      <w:r w:rsidRPr="004F111A">
        <w:rPr>
          <w:rFonts w:ascii="Tw Cen MT" w:hAnsi="Tw Cen MT"/>
          <w:sz w:val="20"/>
          <w:szCs w:val="20"/>
        </w:rPr>
        <w:br/>
      </w:r>
    </w:p>
    <w:p w14:paraId="4B7211F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Sabiha Khan</w:t>
      </w:r>
      <w:r w:rsidRPr="004F111A">
        <w:rPr>
          <w:rFonts w:ascii="Tw Cen MT" w:hAnsi="Tw Cen MT"/>
          <w:sz w:val="20"/>
          <w:szCs w:val="20"/>
        </w:rPr>
        <w:br/>
        <w:t>Student ID: 2966</w:t>
      </w:r>
      <w:r w:rsidRPr="004F111A">
        <w:rPr>
          <w:rFonts w:ascii="Tw Cen MT" w:hAnsi="Tw Cen MT"/>
          <w:sz w:val="20"/>
          <w:szCs w:val="20"/>
        </w:rPr>
        <w:br/>
        <w:t>Flat 5, Riley House 22</w:t>
      </w:r>
      <w:r w:rsidRPr="004F111A">
        <w:rPr>
          <w:rFonts w:ascii="Tw Cen MT" w:hAnsi="Tw Cen MT"/>
          <w:sz w:val="20"/>
          <w:szCs w:val="20"/>
        </w:rPr>
        <w:br/>
        <w:t>Ireton Street London E3</w:t>
      </w:r>
      <w:r w:rsidRPr="004F111A">
        <w:rPr>
          <w:rFonts w:ascii="Tw Cen MT" w:hAnsi="Tw Cen MT"/>
          <w:sz w:val="20"/>
          <w:szCs w:val="20"/>
        </w:rPr>
        <w:br/>
        <w:t>4XR</w:t>
      </w:r>
      <w:r w:rsidRPr="004F111A">
        <w:rPr>
          <w:rFonts w:ascii="Tw Cen MT" w:hAnsi="Tw Cen MT"/>
          <w:sz w:val="20"/>
          <w:szCs w:val="20"/>
        </w:rPr>
        <w:br/>
      </w:r>
    </w:p>
    <w:p w14:paraId="72273BD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Talha Ahamed</w:t>
      </w:r>
      <w:r w:rsidRPr="004F111A">
        <w:rPr>
          <w:rFonts w:ascii="Tw Cen MT" w:hAnsi="Tw Cen MT"/>
          <w:sz w:val="20"/>
          <w:szCs w:val="20"/>
        </w:rPr>
        <w:br/>
        <w:t>Student ID: 2967</w:t>
      </w:r>
      <w:r w:rsidRPr="004F111A">
        <w:rPr>
          <w:rFonts w:ascii="Tw Cen MT" w:hAnsi="Tw Cen MT"/>
          <w:sz w:val="20"/>
          <w:szCs w:val="20"/>
        </w:rPr>
        <w:br/>
        <w:t>69A Earlham Grove London</w:t>
      </w:r>
      <w:r w:rsidRPr="004F111A">
        <w:rPr>
          <w:rFonts w:ascii="Tw Cen MT" w:hAnsi="Tw Cen MT"/>
          <w:sz w:val="20"/>
          <w:szCs w:val="20"/>
        </w:rPr>
        <w:br/>
        <w:t>E7 9AN</w:t>
      </w:r>
      <w:r w:rsidRPr="004F111A">
        <w:rPr>
          <w:rFonts w:ascii="Tw Cen MT" w:hAnsi="Tw Cen MT"/>
          <w:sz w:val="20"/>
          <w:szCs w:val="20"/>
        </w:rPr>
        <w:br/>
      </w:r>
    </w:p>
    <w:p w14:paraId="662F998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Jannatul Hossain</w:t>
      </w:r>
      <w:r w:rsidRPr="004F111A">
        <w:rPr>
          <w:rFonts w:ascii="Tw Cen MT" w:hAnsi="Tw Cen MT"/>
          <w:sz w:val="20"/>
          <w:szCs w:val="20"/>
        </w:rPr>
        <w:br/>
        <w:t>Student ID: 2968</w:t>
      </w:r>
      <w:r w:rsidRPr="004F111A">
        <w:rPr>
          <w:rFonts w:ascii="Tw Cen MT" w:hAnsi="Tw Cen MT"/>
          <w:sz w:val="20"/>
          <w:szCs w:val="20"/>
        </w:rPr>
        <w:br/>
        <w:t>36 Market Square Poplar</w:t>
      </w:r>
      <w:r w:rsidRPr="004F111A">
        <w:rPr>
          <w:rFonts w:ascii="Tw Cen MT" w:hAnsi="Tw Cen MT"/>
          <w:sz w:val="20"/>
          <w:szCs w:val="20"/>
        </w:rPr>
        <w:br/>
        <w:t>London e14 6bu</w:t>
      </w:r>
      <w:r w:rsidRPr="004F111A">
        <w:rPr>
          <w:rFonts w:ascii="Tw Cen MT" w:hAnsi="Tw Cen MT"/>
          <w:sz w:val="20"/>
          <w:szCs w:val="20"/>
        </w:rPr>
        <w:br/>
      </w:r>
    </w:p>
    <w:p w14:paraId="4B216B3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Shahabib Chowdhury</w:t>
      </w:r>
      <w:r w:rsidRPr="004F111A">
        <w:rPr>
          <w:rFonts w:ascii="Tw Cen MT" w:hAnsi="Tw Cen MT"/>
          <w:sz w:val="20"/>
          <w:szCs w:val="20"/>
        </w:rPr>
        <w:br/>
        <w:t>Student ID: 2969</w:t>
      </w:r>
      <w:r w:rsidRPr="004F111A">
        <w:rPr>
          <w:rFonts w:ascii="Tw Cen MT" w:hAnsi="Tw Cen MT"/>
          <w:sz w:val="20"/>
          <w:szCs w:val="20"/>
        </w:rPr>
        <w:br/>
        <w:t>450 Cable Street London</w:t>
      </w:r>
      <w:r w:rsidRPr="004F111A">
        <w:rPr>
          <w:rFonts w:ascii="Tw Cen MT" w:hAnsi="Tw Cen MT"/>
          <w:sz w:val="20"/>
          <w:szCs w:val="20"/>
        </w:rPr>
        <w:br/>
        <w:t>E1W 3DR</w:t>
      </w:r>
      <w:r w:rsidRPr="004F111A">
        <w:rPr>
          <w:rFonts w:ascii="Tw Cen MT" w:hAnsi="Tw Cen MT"/>
          <w:sz w:val="20"/>
          <w:szCs w:val="20"/>
        </w:rPr>
        <w:br/>
      </w:r>
    </w:p>
    <w:p w14:paraId="5C1C00E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Ibne Rayan Rahman</w:t>
      </w:r>
      <w:r w:rsidRPr="004F111A">
        <w:rPr>
          <w:rFonts w:ascii="Tw Cen MT" w:hAnsi="Tw Cen MT"/>
          <w:sz w:val="20"/>
          <w:szCs w:val="20"/>
        </w:rPr>
        <w:br/>
        <w:t>Student ID: 2970</w:t>
      </w:r>
      <w:r w:rsidRPr="004F111A">
        <w:rPr>
          <w:rFonts w:ascii="Tw Cen MT" w:hAnsi="Tw Cen MT"/>
          <w:sz w:val="20"/>
          <w:szCs w:val="20"/>
        </w:rPr>
        <w:br/>
        <w:t>46 Tudor Road London E6</w:t>
      </w:r>
      <w:r w:rsidRPr="004F111A">
        <w:rPr>
          <w:rFonts w:ascii="Tw Cen MT" w:hAnsi="Tw Cen MT"/>
          <w:sz w:val="20"/>
          <w:szCs w:val="20"/>
        </w:rPr>
        <w:br/>
        <w:t>1DR</w:t>
      </w:r>
      <w:r w:rsidRPr="004F111A">
        <w:rPr>
          <w:rFonts w:ascii="Tw Cen MT" w:hAnsi="Tw Cen MT"/>
          <w:sz w:val="20"/>
          <w:szCs w:val="20"/>
        </w:rPr>
        <w:br/>
      </w:r>
    </w:p>
    <w:p w14:paraId="395AFCB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Amira Adean</w:t>
      </w:r>
      <w:r w:rsidRPr="004F111A">
        <w:rPr>
          <w:rFonts w:ascii="Tw Cen MT" w:hAnsi="Tw Cen MT"/>
          <w:sz w:val="20"/>
          <w:szCs w:val="20"/>
        </w:rPr>
        <w:br/>
        <w:t>Student ID: 2971</w:t>
      </w:r>
      <w:r w:rsidRPr="004F111A">
        <w:rPr>
          <w:rFonts w:ascii="Tw Cen MT" w:hAnsi="Tw Cen MT"/>
          <w:sz w:val="20"/>
          <w:szCs w:val="20"/>
        </w:rPr>
        <w:br/>
        <w:t>Flat 1, Carpenter House</w:t>
      </w:r>
      <w:r w:rsidRPr="004F111A">
        <w:rPr>
          <w:rFonts w:ascii="Tw Cen MT" w:hAnsi="Tw Cen MT"/>
          <w:sz w:val="20"/>
          <w:szCs w:val="20"/>
        </w:rPr>
        <w:br/>
        <w:t>Burgess Street London</w:t>
      </w:r>
      <w:r w:rsidRPr="004F111A">
        <w:rPr>
          <w:rFonts w:ascii="Tw Cen MT" w:hAnsi="Tw Cen MT"/>
          <w:sz w:val="20"/>
          <w:szCs w:val="20"/>
        </w:rPr>
        <w:br/>
        <w:t>E14 7BB</w:t>
      </w:r>
      <w:r w:rsidRPr="004F111A">
        <w:rPr>
          <w:rFonts w:ascii="Tw Cen MT" w:hAnsi="Tw Cen MT"/>
          <w:sz w:val="20"/>
          <w:szCs w:val="20"/>
        </w:rPr>
        <w:br/>
      </w:r>
    </w:p>
    <w:p w14:paraId="729E338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Jaseena Rahman Zara</w:t>
      </w:r>
      <w:r w:rsidRPr="004F111A">
        <w:rPr>
          <w:rFonts w:ascii="Tw Cen MT" w:hAnsi="Tw Cen MT"/>
          <w:sz w:val="20"/>
          <w:szCs w:val="20"/>
        </w:rPr>
        <w:br/>
        <w:t>Student ID: 2972</w:t>
      </w:r>
      <w:r w:rsidRPr="004F111A">
        <w:rPr>
          <w:rFonts w:ascii="Tw Cen MT" w:hAnsi="Tw Cen MT"/>
          <w:sz w:val="20"/>
          <w:szCs w:val="20"/>
        </w:rPr>
        <w:br/>
        <w:t>Flat 21, Perley House 2</w:t>
      </w:r>
      <w:r w:rsidRPr="004F111A">
        <w:rPr>
          <w:rFonts w:ascii="Tw Cen MT" w:hAnsi="Tw Cen MT"/>
          <w:sz w:val="20"/>
          <w:szCs w:val="20"/>
        </w:rPr>
        <w:br/>
        <w:t>Weatherley Close London</w:t>
      </w:r>
      <w:r w:rsidRPr="004F111A">
        <w:rPr>
          <w:rFonts w:ascii="Tw Cen MT" w:hAnsi="Tw Cen MT"/>
          <w:sz w:val="20"/>
          <w:szCs w:val="20"/>
        </w:rPr>
        <w:br/>
        <w:t>E3 4BQ</w:t>
      </w:r>
      <w:r w:rsidRPr="004F111A">
        <w:rPr>
          <w:rFonts w:ascii="Tw Cen MT" w:hAnsi="Tw Cen MT"/>
          <w:sz w:val="20"/>
          <w:szCs w:val="20"/>
        </w:rPr>
        <w:br/>
      </w:r>
    </w:p>
    <w:p w14:paraId="3A2A9DB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Jamilah Hussain</w:t>
      </w:r>
      <w:r w:rsidRPr="004F111A">
        <w:rPr>
          <w:rFonts w:ascii="Tw Cen MT" w:hAnsi="Tw Cen MT"/>
          <w:sz w:val="20"/>
          <w:szCs w:val="20"/>
        </w:rPr>
        <w:br/>
        <w:t>Student ID: 2973</w:t>
      </w:r>
      <w:r w:rsidRPr="004F111A">
        <w:rPr>
          <w:rFonts w:ascii="Tw Cen MT" w:hAnsi="Tw Cen MT"/>
          <w:sz w:val="20"/>
          <w:szCs w:val="20"/>
        </w:rPr>
        <w:br/>
        <w:t>75 CLEVELAND WAY LONDON</w:t>
      </w:r>
      <w:r w:rsidRPr="004F111A">
        <w:rPr>
          <w:rFonts w:ascii="Tw Cen MT" w:hAnsi="Tw Cen MT"/>
          <w:sz w:val="20"/>
          <w:szCs w:val="20"/>
        </w:rPr>
        <w:br/>
        <w:t>E1 4TZ</w:t>
      </w:r>
      <w:r w:rsidRPr="004F111A">
        <w:rPr>
          <w:rFonts w:ascii="Tw Cen MT" w:hAnsi="Tw Cen MT"/>
          <w:sz w:val="20"/>
          <w:szCs w:val="20"/>
        </w:rPr>
        <w:br/>
      </w:r>
    </w:p>
    <w:p w14:paraId="0FF1B58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Samiya Sajida Ali</w:t>
      </w:r>
      <w:r w:rsidRPr="004F111A">
        <w:rPr>
          <w:rFonts w:ascii="Tw Cen MT" w:hAnsi="Tw Cen MT"/>
          <w:sz w:val="20"/>
          <w:szCs w:val="20"/>
        </w:rPr>
        <w:br/>
        <w:t>Student ID: 2974</w:t>
      </w:r>
      <w:r w:rsidRPr="004F111A">
        <w:rPr>
          <w:rFonts w:ascii="Tw Cen MT" w:hAnsi="Tw Cen MT"/>
          <w:sz w:val="20"/>
          <w:szCs w:val="20"/>
        </w:rPr>
        <w:br/>
        <w:t>332 RHODESWELL ROAD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LONDON E14 7UF</w:t>
      </w:r>
      <w:r w:rsidRPr="004F111A">
        <w:rPr>
          <w:rFonts w:ascii="Tw Cen MT" w:hAnsi="Tw Cen MT"/>
          <w:sz w:val="20"/>
          <w:szCs w:val="20"/>
        </w:rPr>
        <w:br/>
      </w:r>
    </w:p>
    <w:p w14:paraId="46CD9E0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Sahib Imtiaj</w:t>
      </w:r>
      <w:r w:rsidRPr="004F111A">
        <w:rPr>
          <w:rFonts w:ascii="Tw Cen MT" w:hAnsi="Tw Cen MT"/>
          <w:sz w:val="20"/>
          <w:szCs w:val="20"/>
        </w:rPr>
        <w:br/>
        <w:t>Student ID: 2975</w:t>
      </w:r>
      <w:r w:rsidRPr="004F111A">
        <w:rPr>
          <w:rFonts w:ascii="Tw Cen MT" w:hAnsi="Tw Cen MT"/>
          <w:sz w:val="20"/>
          <w:szCs w:val="20"/>
        </w:rPr>
        <w:br/>
        <w:t>37 Ullin Street London</w:t>
      </w:r>
      <w:r w:rsidRPr="004F111A">
        <w:rPr>
          <w:rFonts w:ascii="Tw Cen MT" w:hAnsi="Tw Cen MT"/>
          <w:sz w:val="20"/>
          <w:szCs w:val="20"/>
        </w:rPr>
        <w:br/>
        <w:t>E14 6PN</w:t>
      </w:r>
      <w:r w:rsidRPr="004F111A">
        <w:rPr>
          <w:rFonts w:ascii="Tw Cen MT" w:hAnsi="Tw Cen MT"/>
          <w:sz w:val="20"/>
          <w:szCs w:val="20"/>
        </w:rPr>
        <w:br/>
      </w:r>
    </w:p>
    <w:p w14:paraId="5935911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Shipu Ahamed</w:t>
      </w:r>
      <w:r w:rsidRPr="004F111A">
        <w:rPr>
          <w:rFonts w:ascii="Tw Cen MT" w:hAnsi="Tw Cen MT"/>
          <w:sz w:val="20"/>
          <w:szCs w:val="20"/>
        </w:rPr>
        <w:br/>
        <w:t>Student ID: 2976</w:t>
      </w:r>
      <w:r w:rsidRPr="004F111A">
        <w:rPr>
          <w:rFonts w:ascii="Tw Cen MT" w:hAnsi="Tw Cen MT"/>
          <w:sz w:val="20"/>
          <w:szCs w:val="20"/>
        </w:rPr>
        <w:br/>
        <w:t>Flat 610, Roslin House</w:t>
      </w:r>
      <w:r w:rsidRPr="004F111A">
        <w:rPr>
          <w:rFonts w:ascii="Tw Cen MT" w:hAnsi="Tw Cen MT"/>
          <w:sz w:val="20"/>
          <w:szCs w:val="20"/>
        </w:rPr>
        <w:br/>
        <w:t>Brodlove Lane London E1W</w:t>
      </w:r>
      <w:r w:rsidRPr="004F111A">
        <w:rPr>
          <w:rFonts w:ascii="Tw Cen MT" w:hAnsi="Tw Cen MT"/>
          <w:sz w:val="20"/>
          <w:szCs w:val="20"/>
        </w:rPr>
        <w:br/>
        <w:t>3EL</w:t>
      </w:r>
      <w:r w:rsidRPr="004F111A">
        <w:rPr>
          <w:rFonts w:ascii="Tw Cen MT" w:hAnsi="Tw Cen MT"/>
          <w:sz w:val="20"/>
          <w:szCs w:val="20"/>
        </w:rPr>
        <w:br/>
      </w:r>
    </w:p>
    <w:p w14:paraId="770D2CC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Ehan Hussain</w:t>
      </w:r>
      <w:r w:rsidRPr="004F111A">
        <w:rPr>
          <w:rFonts w:ascii="Tw Cen MT" w:hAnsi="Tw Cen MT"/>
          <w:sz w:val="20"/>
          <w:szCs w:val="20"/>
        </w:rPr>
        <w:br/>
        <w:t>Student ID: 2977</w:t>
      </w:r>
      <w:r w:rsidRPr="004F111A">
        <w:rPr>
          <w:rFonts w:ascii="Tw Cen MT" w:hAnsi="Tw Cen MT"/>
          <w:sz w:val="20"/>
          <w:szCs w:val="20"/>
        </w:rPr>
        <w:br/>
        <w:t>11 Lipton Road London E1</w:t>
      </w:r>
      <w:r w:rsidRPr="004F111A">
        <w:rPr>
          <w:rFonts w:ascii="Tw Cen MT" w:hAnsi="Tw Cen MT"/>
          <w:sz w:val="20"/>
          <w:szCs w:val="20"/>
        </w:rPr>
        <w:br/>
        <w:t>0LJ</w:t>
      </w:r>
      <w:r w:rsidRPr="004F111A">
        <w:rPr>
          <w:rFonts w:ascii="Tw Cen MT" w:hAnsi="Tw Cen MT"/>
          <w:sz w:val="20"/>
          <w:szCs w:val="20"/>
        </w:rPr>
        <w:br/>
      </w:r>
    </w:p>
    <w:p w14:paraId="4F7B91F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Israt Hossain</w:t>
      </w:r>
      <w:r w:rsidRPr="004F111A">
        <w:rPr>
          <w:rFonts w:ascii="Tw Cen MT" w:hAnsi="Tw Cen MT"/>
          <w:sz w:val="20"/>
          <w:szCs w:val="20"/>
        </w:rPr>
        <w:br/>
        <w:t>Student ID: 2978</w:t>
      </w:r>
      <w:r w:rsidRPr="004F111A">
        <w:rPr>
          <w:rFonts w:ascii="Tw Cen MT" w:hAnsi="Tw Cen MT"/>
          <w:sz w:val="20"/>
          <w:szCs w:val="20"/>
        </w:rPr>
        <w:br/>
        <w:t>Flat 24, Armsby House</w:t>
      </w:r>
      <w:r w:rsidRPr="004F111A">
        <w:rPr>
          <w:rFonts w:ascii="Tw Cen MT" w:hAnsi="Tw Cen MT"/>
          <w:sz w:val="20"/>
          <w:szCs w:val="20"/>
        </w:rPr>
        <w:br/>
        <w:t>Stepney Way London E1</w:t>
      </w:r>
      <w:r w:rsidRPr="004F111A">
        <w:rPr>
          <w:rFonts w:ascii="Tw Cen MT" w:hAnsi="Tw Cen MT"/>
          <w:sz w:val="20"/>
          <w:szCs w:val="20"/>
        </w:rPr>
        <w:br/>
        <w:t>3BQ</w:t>
      </w:r>
      <w:r w:rsidRPr="004F111A">
        <w:rPr>
          <w:rFonts w:ascii="Tw Cen MT" w:hAnsi="Tw Cen MT"/>
          <w:sz w:val="20"/>
          <w:szCs w:val="20"/>
        </w:rPr>
        <w:br/>
      </w:r>
    </w:p>
    <w:p w14:paraId="529B186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Ibrahim Hossain</w:t>
      </w:r>
      <w:r w:rsidRPr="004F111A">
        <w:rPr>
          <w:rFonts w:ascii="Tw Cen MT" w:hAnsi="Tw Cen MT"/>
          <w:sz w:val="20"/>
          <w:szCs w:val="20"/>
        </w:rPr>
        <w:br/>
        <w:t>Student ID: 2979</w:t>
      </w:r>
      <w:r w:rsidRPr="004F111A">
        <w:rPr>
          <w:rFonts w:ascii="Tw Cen MT" w:hAnsi="Tw Cen MT"/>
          <w:sz w:val="20"/>
          <w:szCs w:val="20"/>
        </w:rPr>
        <w:br/>
        <w:t>Flat 24, Armsby House</w:t>
      </w:r>
      <w:r w:rsidRPr="004F111A">
        <w:rPr>
          <w:rFonts w:ascii="Tw Cen MT" w:hAnsi="Tw Cen MT"/>
          <w:sz w:val="20"/>
          <w:szCs w:val="20"/>
        </w:rPr>
        <w:br/>
        <w:t>Stepney Way London E1</w:t>
      </w:r>
      <w:r w:rsidRPr="004F111A">
        <w:rPr>
          <w:rFonts w:ascii="Tw Cen MT" w:hAnsi="Tw Cen MT"/>
          <w:sz w:val="20"/>
          <w:szCs w:val="20"/>
        </w:rPr>
        <w:br/>
        <w:t>3BQ</w:t>
      </w:r>
      <w:r w:rsidRPr="004F111A">
        <w:rPr>
          <w:rFonts w:ascii="Tw Cen MT" w:hAnsi="Tw Cen MT"/>
          <w:sz w:val="20"/>
          <w:szCs w:val="20"/>
        </w:rPr>
        <w:br/>
      </w:r>
    </w:p>
    <w:p w14:paraId="230319C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Opu Ahamed</w:t>
      </w:r>
      <w:r w:rsidRPr="004F111A">
        <w:rPr>
          <w:rFonts w:ascii="Tw Cen MT" w:hAnsi="Tw Cen MT"/>
          <w:sz w:val="20"/>
          <w:szCs w:val="20"/>
        </w:rPr>
        <w:br/>
        <w:t>Student ID: 2980</w:t>
      </w:r>
      <w:r w:rsidRPr="004F111A">
        <w:rPr>
          <w:rFonts w:ascii="Tw Cen MT" w:hAnsi="Tw Cen MT"/>
          <w:sz w:val="20"/>
          <w:szCs w:val="20"/>
        </w:rPr>
        <w:br/>
        <w:t>Flat 610, Roslin House</w:t>
      </w:r>
      <w:r w:rsidRPr="004F111A">
        <w:rPr>
          <w:rFonts w:ascii="Tw Cen MT" w:hAnsi="Tw Cen MT"/>
          <w:sz w:val="20"/>
          <w:szCs w:val="20"/>
        </w:rPr>
        <w:br/>
        <w:t>Brodlove Lane London E1W</w:t>
      </w:r>
      <w:r w:rsidRPr="004F111A">
        <w:rPr>
          <w:rFonts w:ascii="Tw Cen MT" w:hAnsi="Tw Cen MT"/>
          <w:sz w:val="20"/>
          <w:szCs w:val="20"/>
        </w:rPr>
        <w:br/>
        <w:t>3EL</w:t>
      </w:r>
      <w:r w:rsidRPr="004F111A">
        <w:rPr>
          <w:rFonts w:ascii="Tw Cen MT" w:hAnsi="Tw Cen MT"/>
          <w:sz w:val="20"/>
          <w:szCs w:val="20"/>
        </w:rPr>
        <w:br/>
      </w:r>
    </w:p>
    <w:p w14:paraId="4901C22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Sazzil Faiaz</w:t>
      </w:r>
      <w:r w:rsidRPr="004F111A">
        <w:rPr>
          <w:rFonts w:ascii="Tw Cen MT" w:hAnsi="Tw Cen MT"/>
          <w:sz w:val="20"/>
          <w:szCs w:val="20"/>
        </w:rPr>
        <w:br/>
        <w:t>Student ID: 2981</w:t>
      </w:r>
      <w:r w:rsidRPr="004F111A">
        <w:rPr>
          <w:rFonts w:ascii="Tw Cen MT" w:hAnsi="Tw Cen MT"/>
          <w:sz w:val="20"/>
          <w:szCs w:val="20"/>
        </w:rPr>
        <w:br/>
        <w:t>37 Ullin Street London</w:t>
      </w:r>
      <w:r w:rsidRPr="004F111A">
        <w:rPr>
          <w:rFonts w:ascii="Tw Cen MT" w:hAnsi="Tw Cen MT"/>
          <w:sz w:val="20"/>
          <w:szCs w:val="20"/>
        </w:rPr>
        <w:br/>
        <w:t>E14 6PN</w:t>
      </w:r>
      <w:r w:rsidRPr="004F111A">
        <w:rPr>
          <w:rFonts w:ascii="Tw Cen MT" w:hAnsi="Tw Cen MT"/>
          <w:sz w:val="20"/>
          <w:szCs w:val="20"/>
        </w:rPr>
        <w:br/>
      </w:r>
    </w:p>
    <w:p w14:paraId="63818B6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Muntaha zaman mamiza</w:t>
      </w:r>
      <w:r w:rsidRPr="004F111A">
        <w:rPr>
          <w:rFonts w:ascii="Tw Cen MT" w:hAnsi="Tw Cen MT"/>
          <w:sz w:val="20"/>
          <w:szCs w:val="20"/>
        </w:rPr>
        <w:br/>
        <w:t>Student ID: 2982</w:t>
      </w:r>
      <w:r w:rsidRPr="004F111A">
        <w:rPr>
          <w:rFonts w:ascii="Tw Cen MT" w:hAnsi="Tw Cen MT"/>
          <w:sz w:val="20"/>
          <w:szCs w:val="20"/>
        </w:rPr>
        <w:br/>
        <w:t>Flat 27, Stileman House</w:t>
      </w:r>
      <w:r w:rsidRPr="004F111A">
        <w:rPr>
          <w:rFonts w:ascii="Tw Cen MT" w:hAnsi="Tw Cen MT"/>
          <w:sz w:val="20"/>
          <w:szCs w:val="20"/>
        </w:rPr>
        <w:br/>
        <w:t>82 Ackroyd Drive London</w:t>
      </w:r>
      <w:r w:rsidRPr="004F111A">
        <w:rPr>
          <w:rFonts w:ascii="Tw Cen MT" w:hAnsi="Tw Cen MT"/>
          <w:sz w:val="20"/>
          <w:szCs w:val="20"/>
        </w:rPr>
        <w:br/>
        <w:t>E3 4AS</w:t>
      </w:r>
      <w:r w:rsidRPr="004F111A">
        <w:rPr>
          <w:rFonts w:ascii="Tw Cen MT" w:hAnsi="Tw Cen MT"/>
          <w:sz w:val="20"/>
          <w:szCs w:val="20"/>
        </w:rPr>
        <w:br/>
      </w:r>
    </w:p>
    <w:p w14:paraId="7BCF0F8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Nubaira Islam</w:t>
      </w:r>
      <w:r w:rsidRPr="004F111A">
        <w:rPr>
          <w:rFonts w:ascii="Tw Cen MT" w:hAnsi="Tw Cen MT"/>
          <w:sz w:val="20"/>
          <w:szCs w:val="20"/>
        </w:rPr>
        <w:br/>
        <w:t>Student ID: 2983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Flat 2 10 Settles Street</w:t>
      </w:r>
      <w:r w:rsidRPr="004F111A">
        <w:rPr>
          <w:rFonts w:ascii="Tw Cen MT" w:hAnsi="Tw Cen MT"/>
          <w:sz w:val="20"/>
          <w:szCs w:val="20"/>
        </w:rPr>
        <w:br/>
        <w:t>London E1 1JP</w:t>
      </w:r>
      <w:r w:rsidRPr="004F111A">
        <w:rPr>
          <w:rFonts w:ascii="Tw Cen MT" w:hAnsi="Tw Cen MT"/>
          <w:sz w:val="20"/>
          <w:szCs w:val="20"/>
        </w:rPr>
        <w:br/>
      </w:r>
    </w:p>
    <w:p w14:paraId="519428C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sabit khan</w:t>
      </w:r>
      <w:r w:rsidRPr="004F111A">
        <w:rPr>
          <w:rFonts w:ascii="Tw Cen MT" w:hAnsi="Tw Cen MT"/>
          <w:sz w:val="20"/>
          <w:szCs w:val="20"/>
        </w:rPr>
        <w:br/>
        <w:t>Student ID: 2984</w:t>
      </w:r>
      <w:r w:rsidRPr="004F111A">
        <w:rPr>
          <w:rFonts w:ascii="Tw Cen MT" w:hAnsi="Tw Cen MT"/>
          <w:sz w:val="20"/>
          <w:szCs w:val="20"/>
        </w:rPr>
        <w:br/>
        <w:t>5 Riley house E3 4XR</w:t>
      </w:r>
      <w:r w:rsidRPr="004F111A">
        <w:rPr>
          <w:rFonts w:ascii="Tw Cen MT" w:hAnsi="Tw Cen MT"/>
          <w:sz w:val="20"/>
          <w:szCs w:val="20"/>
        </w:rPr>
        <w:br/>
      </w:r>
    </w:p>
    <w:p w14:paraId="3BEC451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Faisal Omar Adan</w:t>
      </w:r>
      <w:r w:rsidRPr="004F111A">
        <w:rPr>
          <w:rFonts w:ascii="Tw Cen MT" w:hAnsi="Tw Cen MT"/>
          <w:sz w:val="20"/>
          <w:szCs w:val="20"/>
        </w:rPr>
        <w:br/>
        <w:t>Student ID: 2985</w:t>
      </w:r>
      <w:r w:rsidRPr="004F111A">
        <w:rPr>
          <w:rFonts w:ascii="Tw Cen MT" w:hAnsi="Tw Cen MT"/>
          <w:sz w:val="20"/>
          <w:szCs w:val="20"/>
        </w:rPr>
        <w:br/>
        <w:t>Flat 1, Carpenter House</w:t>
      </w:r>
      <w:r w:rsidRPr="004F111A">
        <w:rPr>
          <w:rFonts w:ascii="Tw Cen MT" w:hAnsi="Tw Cen MT"/>
          <w:sz w:val="20"/>
          <w:szCs w:val="20"/>
        </w:rPr>
        <w:br/>
        <w:t>Burgess Street London</w:t>
      </w:r>
      <w:r w:rsidRPr="004F111A">
        <w:rPr>
          <w:rFonts w:ascii="Tw Cen MT" w:hAnsi="Tw Cen MT"/>
          <w:sz w:val="20"/>
          <w:szCs w:val="20"/>
        </w:rPr>
        <w:br/>
        <w:t>E14 7BB</w:t>
      </w:r>
      <w:r w:rsidRPr="004F111A">
        <w:rPr>
          <w:rFonts w:ascii="Tw Cen MT" w:hAnsi="Tw Cen MT"/>
          <w:sz w:val="20"/>
          <w:szCs w:val="20"/>
        </w:rPr>
        <w:br/>
      </w:r>
    </w:p>
    <w:p w14:paraId="72242A9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Mahamad Gebala</w:t>
      </w:r>
      <w:r w:rsidRPr="004F111A">
        <w:rPr>
          <w:rFonts w:ascii="Tw Cen MT" w:hAnsi="Tw Cen MT"/>
          <w:sz w:val="20"/>
          <w:szCs w:val="20"/>
        </w:rPr>
        <w:br/>
        <w:t>Student ID: 2986</w:t>
      </w:r>
      <w:r w:rsidRPr="004F111A">
        <w:rPr>
          <w:rFonts w:ascii="Tw Cen MT" w:hAnsi="Tw Cen MT"/>
          <w:sz w:val="20"/>
          <w:szCs w:val="20"/>
        </w:rPr>
        <w:br/>
        <w:t>32 Billson Street London</w:t>
      </w:r>
      <w:r w:rsidRPr="004F111A">
        <w:rPr>
          <w:rFonts w:ascii="Tw Cen MT" w:hAnsi="Tw Cen MT"/>
          <w:sz w:val="20"/>
          <w:szCs w:val="20"/>
        </w:rPr>
        <w:br/>
        <w:t>E14 3DA</w:t>
      </w:r>
      <w:r w:rsidRPr="004F111A">
        <w:rPr>
          <w:rFonts w:ascii="Tw Cen MT" w:hAnsi="Tw Cen MT"/>
          <w:sz w:val="20"/>
          <w:szCs w:val="20"/>
        </w:rPr>
        <w:br/>
      </w:r>
    </w:p>
    <w:p w14:paraId="7082165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yasmin gebala</w:t>
      </w:r>
      <w:r w:rsidRPr="004F111A">
        <w:rPr>
          <w:rFonts w:ascii="Tw Cen MT" w:hAnsi="Tw Cen MT"/>
          <w:sz w:val="20"/>
          <w:szCs w:val="20"/>
        </w:rPr>
        <w:br/>
        <w:t>Student ID: 2987</w:t>
      </w:r>
      <w:r w:rsidRPr="004F111A">
        <w:rPr>
          <w:rFonts w:ascii="Tw Cen MT" w:hAnsi="Tw Cen MT"/>
          <w:sz w:val="20"/>
          <w:szCs w:val="20"/>
        </w:rPr>
        <w:br/>
        <w:t>32 Billson Street London</w:t>
      </w:r>
      <w:r w:rsidRPr="004F111A">
        <w:rPr>
          <w:rFonts w:ascii="Tw Cen MT" w:hAnsi="Tw Cen MT"/>
          <w:sz w:val="20"/>
          <w:szCs w:val="20"/>
        </w:rPr>
        <w:br/>
        <w:t>E14 3DA</w:t>
      </w:r>
      <w:r w:rsidRPr="004F111A">
        <w:rPr>
          <w:rFonts w:ascii="Tw Cen MT" w:hAnsi="Tw Cen MT"/>
          <w:sz w:val="20"/>
          <w:szCs w:val="20"/>
        </w:rPr>
        <w:br/>
      </w:r>
    </w:p>
    <w:p w14:paraId="49A0698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Aisha Rahman</w:t>
      </w:r>
      <w:r w:rsidRPr="004F111A">
        <w:rPr>
          <w:rFonts w:ascii="Tw Cen MT" w:hAnsi="Tw Cen MT"/>
          <w:sz w:val="20"/>
          <w:szCs w:val="20"/>
        </w:rPr>
        <w:br/>
        <w:t>Student ID: 2988</w:t>
      </w:r>
      <w:r w:rsidRPr="004F111A">
        <w:rPr>
          <w:rFonts w:ascii="Tw Cen MT" w:hAnsi="Tw Cen MT"/>
          <w:sz w:val="20"/>
          <w:szCs w:val="20"/>
        </w:rPr>
        <w:br/>
        <w:t>20 Stepney Green, London</w:t>
      </w:r>
      <w:r w:rsidRPr="004F111A">
        <w:rPr>
          <w:rFonts w:ascii="Tw Cen MT" w:hAnsi="Tw Cen MT"/>
          <w:sz w:val="20"/>
          <w:szCs w:val="20"/>
        </w:rPr>
        <w:br/>
        <w:t>London e1 3jj</w:t>
      </w:r>
      <w:r w:rsidRPr="004F111A">
        <w:rPr>
          <w:rFonts w:ascii="Tw Cen MT" w:hAnsi="Tw Cen MT"/>
          <w:sz w:val="20"/>
          <w:szCs w:val="20"/>
        </w:rPr>
        <w:br/>
      </w:r>
    </w:p>
    <w:p w14:paraId="29FCB94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Abdul Qadir</w:t>
      </w:r>
      <w:r w:rsidRPr="004F111A">
        <w:rPr>
          <w:rFonts w:ascii="Tw Cen MT" w:hAnsi="Tw Cen MT"/>
          <w:sz w:val="20"/>
          <w:szCs w:val="20"/>
        </w:rPr>
        <w:br/>
        <w:t>Student ID: 2989</w:t>
      </w:r>
      <w:r w:rsidRPr="004F111A">
        <w:rPr>
          <w:rFonts w:ascii="Tw Cen MT" w:hAnsi="Tw Cen MT"/>
          <w:sz w:val="20"/>
          <w:szCs w:val="20"/>
        </w:rPr>
        <w:br/>
        <w:t>84 Solander Gardens</w:t>
      </w:r>
      <w:r w:rsidRPr="004F111A">
        <w:rPr>
          <w:rFonts w:ascii="Tw Cen MT" w:hAnsi="Tw Cen MT"/>
          <w:sz w:val="20"/>
          <w:szCs w:val="20"/>
        </w:rPr>
        <w:br/>
        <w:t>London E1 0DF</w:t>
      </w:r>
      <w:r w:rsidRPr="004F111A">
        <w:rPr>
          <w:rFonts w:ascii="Tw Cen MT" w:hAnsi="Tw Cen MT"/>
          <w:sz w:val="20"/>
          <w:szCs w:val="20"/>
        </w:rPr>
        <w:br/>
      </w:r>
    </w:p>
    <w:p w14:paraId="5F5DC2B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Hafsa Sultana</w:t>
      </w:r>
      <w:r w:rsidRPr="004F111A">
        <w:rPr>
          <w:rFonts w:ascii="Tw Cen MT" w:hAnsi="Tw Cen MT"/>
          <w:sz w:val="20"/>
          <w:szCs w:val="20"/>
        </w:rPr>
        <w:br/>
        <w:t>Student ID: 2990</w:t>
      </w:r>
      <w:r w:rsidRPr="004F111A">
        <w:rPr>
          <w:rFonts w:ascii="Tw Cen MT" w:hAnsi="Tw Cen MT"/>
          <w:sz w:val="20"/>
          <w:szCs w:val="20"/>
        </w:rPr>
        <w:br/>
        <w:t>84 Solander Gardens</w:t>
      </w:r>
      <w:r w:rsidRPr="004F111A">
        <w:rPr>
          <w:rFonts w:ascii="Tw Cen MT" w:hAnsi="Tw Cen MT"/>
          <w:sz w:val="20"/>
          <w:szCs w:val="20"/>
        </w:rPr>
        <w:br/>
        <w:t>London E1 0DF</w:t>
      </w:r>
      <w:r w:rsidRPr="004F111A">
        <w:rPr>
          <w:rFonts w:ascii="Tw Cen MT" w:hAnsi="Tw Cen MT"/>
          <w:sz w:val="20"/>
          <w:szCs w:val="20"/>
        </w:rPr>
        <w:br/>
      </w:r>
    </w:p>
    <w:p w14:paraId="2B030CF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Mehek Khan</w:t>
      </w:r>
      <w:r w:rsidRPr="004F111A">
        <w:rPr>
          <w:rFonts w:ascii="Tw Cen MT" w:hAnsi="Tw Cen MT"/>
          <w:sz w:val="20"/>
          <w:szCs w:val="20"/>
        </w:rPr>
        <w:br/>
        <w:t>Student ID: 2991</w:t>
      </w:r>
      <w:r w:rsidRPr="004F111A">
        <w:rPr>
          <w:rFonts w:ascii="Tw Cen MT" w:hAnsi="Tw Cen MT"/>
          <w:sz w:val="20"/>
          <w:szCs w:val="20"/>
        </w:rPr>
        <w:br/>
        <w:t>22D Campbell road</w:t>
      </w:r>
      <w:r w:rsidRPr="004F111A">
        <w:rPr>
          <w:rFonts w:ascii="Tw Cen MT" w:hAnsi="Tw Cen MT"/>
          <w:sz w:val="20"/>
          <w:szCs w:val="20"/>
        </w:rPr>
        <w:br/>
        <w:t>bromley by bow London E3</w:t>
      </w:r>
      <w:r w:rsidRPr="004F111A">
        <w:rPr>
          <w:rFonts w:ascii="Tw Cen MT" w:hAnsi="Tw Cen MT"/>
          <w:sz w:val="20"/>
          <w:szCs w:val="20"/>
        </w:rPr>
        <w:br/>
        <w:t>4DT</w:t>
      </w:r>
      <w:r w:rsidRPr="004F111A">
        <w:rPr>
          <w:rFonts w:ascii="Tw Cen MT" w:hAnsi="Tw Cen MT"/>
          <w:sz w:val="20"/>
          <w:szCs w:val="20"/>
        </w:rPr>
        <w:br/>
      </w:r>
    </w:p>
    <w:p w14:paraId="2F14511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Feardus Hoque</w:t>
      </w:r>
      <w:r w:rsidRPr="004F111A">
        <w:rPr>
          <w:rFonts w:ascii="Tw Cen MT" w:hAnsi="Tw Cen MT"/>
          <w:sz w:val="20"/>
          <w:szCs w:val="20"/>
        </w:rPr>
        <w:br/>
        <w:t>Student ID: 2992</w:t>
      </w:r>
      <w:r w:rsidRPr="004F111A">
        <w:rPr>
          <w:rFonts w:ascii="Tw Cen MT" w:hAnsi="Tw Cen MT"/>
          <w:sz w:val="20"/>
          <w:szCs w:val="20"/>
        </w:rPr>
        <w:br/>
        <w:t>44 Morant Street Hale</w:t>
      </w:r>
      <w:r w:rsidRPr="004F111A">
        <w:rPr>
          <w:rFonts w:ascii="Tw Cen MT" w:hAnsi="Tw Cen MT"/>
          <w:sz w:val="20"/>
          <w:szCs w:val="20"/>
        </w:rPr>
        <w:br/>
        <w:t>Street London E14 8EL</w:t>
      </w:r>
      <w:r w:rsidRPr="004F111A">
        <w:rPr>
          <w:rFonts w:ascii="Tw Cen MT" w:hAnsi="Tw Cen MT"/>
          <w:sz w:val="20"/>
          <w:szCs w:val="20"/>
        </w:rPr>
        <w:br/>
      </w:r>
    </w:p>
    <w:p w14:paraId="3976D90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Meem Kabir</w:t>
      </w:r>
      <w:r w:rsidRPr="004F111A">
        <w:rPr>
          <w:rFonts w:ascii="Tw Cen MT" w:hAnsi="Tw Cen MT"/>
          <w:sz w:val="20"/>
          <w:szCs w:val="20"/>
        </w:rPr>
        <w:br/>
        <w:t>Student ID: 2993</w:t>
      </w:r>
      <w:r w:rsidRPr="004F111A">
        <w:rPr>
          <w:rFonts w:ascii="Tw Cen MT" w:hAnsi="Tw Cen MT"/>
          <w:sz w:val="20"/>
          <w:szCs w:val="20"/>
        </w:rPr>
        <w:br/>
        <w:t>5 Hayfield Yard London</w:t>
      </w:r>
      <w:r w:rsidRPr="004F111A">
        <w:rPr>
          <w:rFonts w:ascii="Tw Cen MT" w:hAnsi="Tw Cen MT"/>
          <w:sz w:val="20"/>
          <w:szCs w:val="20"/>
        </w:rPr>
        <w:br/>
        <w:t>E1 4LL</w:t>
      </w:r>
      <w:r w:rsidRPr="004F111A">
        <w:rPr>
          <w:rFonts w:ascii="Tw Cen MT" w:hAnsi="Tw Cen MT"/>
          <w:sz w:val="20"/>
          <w:szCs w:val="20"/>
        </w:rPr>
        <w:br/>
      </w:r>
    </w:p>
    <w:p w14:paraId="1F7007C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Emanuel Seyoum</w:t>
      </w:r>
      <w:r w:rsidRPr="004F111A">
        <w:rPr>
          <w:rFonts w:ascii="Tw Cen MT" w:hAnsi="Tw Cen MT"/>
          <w:sz w:val="20"/>
          <w:szCs w:val="20"/>
        </w:rPr>
        <w:br/>
        <w:t>Student ID: 2994</w:t>
      </w:r>
      <w:r w:rsidRPr="004F111A">
        <w:rPr>
          <w:rFonts w:ascii="Tw Cen MT" w:hAnsi="Tw Cen MT"/>
          <w:sz w:val="20"/>
          <w:szCs w:val="20"/>
        </w:rPr>
        <w:br/>
        <w:t>2 Pelican Passage London</w:t>
      </w:r>
      <w:r w:rsidRPr="004F111A">
        <w:rPr>
          <w:rFonts w:ascii="Tw Cen MT" w:hAnsi="Tw Cen MT"/>
          <w:sz w:val="20"/>
          <w:szCs w:val="20"/>
        </w:rPr>
        <w:br/>
        <w:t>E1 5QQ</w:t>
      </w:r>
      <w:r w:rsidRPr="004F111A">
        <w:rPr>
          <w:rFonts w:ascii="Tw Cen MT" w:hAnsi="Tw Cen MT"/>
          <w:sz w:val="20"/>
          <w:szCs w:val="20"/>
        </w:rPr>
        <w:br/>
      </w:r>
    </w:p>
    <w:p w14:paraId="27E7464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Ismail Hussain</w:t>
      </w:r>
      <w:r w:rsidRPr="004F111A">
        <w:rPr>
          <w:rFonts w:ascii="Tw Cen MT" w:hAnsi="Tw Cen MT"/>
          <w:sz w:val="20"/>
          <w:szCs w:val="20"/>
        </w:rPr>
        <w:br/>
        <w:t>Student ID: 2995</w:t>
      </w:r>
      <w:r w:rsidRPr="004F111A">
        <w:rPr>
          <w:rFonts w:ascii="Tw Cen MT" w:hAnsi="Tw Cen MT"/>
          <w:sz w:val="20"/>
          <w:szCs w:val="20"/>
        </w:rPr>
        <w:br/>
        <w:t>Flat 9, St. Vincent</w:t>
      </w:r>
      <w:r w:rsidRPr="004F111A">
        <w:rPr>
          <w:rFonts w:ascii="Tw Cen MT" w:hAnsi="Tw Cen MT"/>
          <w:sz w:val="20"/>
          <w:szCs w:val="20"/>
        </w:rPr>
        <w:br/>
        <w:t>Depaul House Jubilee</w:t>
      </w:r>
      <w:r w:rsidRPr="004F111A">
        <w:rPr>
          <w:rFonts w:ascii="Tw Cen MT" w:hAnsi="Tw Cen MT"/>
          <w:sz w:val="20"/>
          <w:szCs w:val="20"/>
        </w:rPr>
        <w:br/>
        <w:t>Street London E1 3HG</w:t>
      </w:r>
      <w:r w:rsidRPr="004F111A">
        <w:rPr>
          <w:rFonts w:ascii="Tw Cen MT" w:hAnsi="Tw Cen MT"/>
          <w:sz w:val="20"/>
          <w:szCs w:val="20"/>
        </w:rPr>
        <w:br/>
      </w:r>
    </w:p>
    <w:p w14:paraId="6E7F8AE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Ovi</w:t>
      </w:r>
      <w:r w:rsidRPr="004F111A">
        <w:rPr>
          <w:rFonts w:ascii="Tw Cen MT" w:hAnsi="Tw Cen MT"/>
          <w:sz w:val="20"/>
          <w:szCs w:val="20"/>
        </w:rPr>
        <w:br/>
        <w:t>Student ID: 2996</w:t>
      </w:r>
      <w:r w:rsidRPr="004F111A">
        <w:rPr>
          <w:rFonts w:ascii="Tw Cen MT" w:hAnsi="Tw Cen MT"/>
          <w:sz w:val="20"/>
          <w:szCs w:val="20"/>
        </w:rPr>
        <w:br/>
        <w:t>Flat 2, Windsor House</w:t>
      </w:r>
      <w:r w:rsidRPr="004F111A">
        <w:rPr>
          <w:rFonts w:ascii="Tw Cen MT" w:hAnsi="Tw Cen MT"/>
          <w:sz w:val="20"/>
          <w:szCs w:val="20"/>
        </w:rPr>
        <w:br/>
        <w:t>Knottisford Street</w:t>
      </w:r>
      <w:r w:rsidRPr="004F111A">
        <w:rPr>
          <w:rFonts w:ascii="Tw Cen MT" w:hAnsi="Tw Cen MT"/>
          <w:sz w:val="20"/>
          <w:szCs w:val="20"/>
        </w:rPr>
        <w:br/>
        <w:t>London E2 0RT</w:t>
      </w:r>
      <w:r w:rsidRPr="004F111A">
        <w:rPr>
          <w:rFonts w:ascii="Tw Cen MT" w:hAnsi="Tw Cen MT"/>
          <w:sz w:val="20"/>
          <w:szCs w:val="20"/>
        </w:rPr>
        <w:br/>
      </w:r>
    </w:p>
    <w:p w14:paraId="2E007E7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Hamza Ali</w:t>
      </w:r>
      <w:r w:rsidRPr="004F111A">
        <w:rPr>
          <w:rFonts w:ascii="Tw Cen MT" w:hAnsi="Tw Cen MT"/>
          <w:sz w:val="20"/>
          <w:szCs w:val="20"/>
        </w:rPr>
        <w:br/>
        <w:t>Student ID: 2997</w:t>
      </w:r>
      <w:r w:rsidRPr="004F111A">
        <w:rPr>
          <w:rFonts w:ascii="Tw Cen MT" w:hAnsi="Tw Cen MT"/>
          <w:sz w:val="20"/>
          <w:szCs w:val="20"/>
        </w:rPr>
        <w:br/>
        <w:t>24 Montpelier place</w:t>
      </w:r>
      <w:r w:rsidRPr="004F111A">
        <w:rPr>
          <w:rFonts w:ascii="Tw Cen MT" w:hAnsi="Tw Cen MT"/>
          <w:sz w:val="20"/>
          <w:szCs w:val="20"/>
        </w:rPr>
        <w:br/>
        <w:t>London E1 ODB</w:t>
      </w:r>
      <w:r w:rsidRPr="004F111A">
        <w:rPr>
          <w:rFonts w:ascii="Tw Cen MT" w:hAnsi="Tw Cen MT"/>
          <w:sz w:val="20"/>
          <w:szCs w:val="20"/>
        </w:rPr>
        <w:br/>
      </w:r>
    </w:p>
    <w:p w14:paraId="6401284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Ahmed faiaz Manir</w:t>
      </w:r>
      <w:r w:rsidRPr="004F111A">
        <w:rPr>
          <w:rFonts w:ascii="Tw Cen MT" w:hAnsi="Tw Cen MT"/>
          <w:sz w:val="20"/>
          <w:szCs w:val="20"/>
        </w:rPr>
        <w:br/>
        <w:t>Student ID: 2998</w:t>
      </w:r>
      <w:r w:rsidRPr="004F111A">
        <w:rPr>
          <w:rFonts w:ascii="Tw Cen MT" w:hAnsi="Tw Cen MT"/>
          <w:sz w:val="20"/>
          <w:szCs w:val="20"/>
        </w:rPr>
        <w:br/>
        <w:t>Flat 12, Kenton House</w:t>
      </w:r>
      <w:r w:rsidRPr="004F111A">
        <w:rPr>
          <w:rFonts w:ascii="Tw Cen MT" w:hAnsi="Tw Cen MT"/>
          <w:sz w:val="20"/>
          <w:szCs w:val="20"/>
        </w:rPr>
        <w:br/>
        <w:t>Mantus Close London E1</w:t>
      </w:r>
      <w:r w:rsidRPr="004F111A">
        <w:rPr>
          <w:rFonts w:ascii="Tw Cen MT" w:hAnsi="Tw Cen MT"/>
          <w:sz w:val="20"/>
          <w:szCs w:val="20"/>
        </w:rPr>
        <w:br/>
        <w:t>4JR</w:t>
      </w:r>
      <w:r w:rsidRPr="004F111A">
        <w:rPr>
          <w:rFonts w:ascii="Tw Cen MT" w:hAnsi="Tw Cen MT"/>
          <w:sz w:val="20"/>
          <w:szCs w:val="20"/>
        </w:rPr>
        <w:br/>
      </w:r>
    </w:p>
    <w:p w14:paraId="1B73CFD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Lamiah Mohammad</w:t>
      </w:r>
      <w:r w:rsidRPr="004F111A">
        <w:rPr>
          <w:rFonts w:ascii="Tw Cen MT" w:hAnsi="Tw Cen MT"/>
          <w:sz w:val="20"/>
          <w:szCs w:val="20"/>
        </w:rPr>
        <w:br/>
        <w:t>Student ID: 2999</w:t>
      </w:r>
      <w:r w:rsidRPr="004F111A">
        <w:rPr>
          <w:rFonts w:ascii="Tw Cen MT" w:hAnsi="Tw Cen MT"/>
          <w:sz w:val="20"/>
          <w:szCs w:val="20"/>
        </w:rPr>
        <w:br/>
        <w:t>Flat 6 31 Varden Street</w:t>
      </w:r>
      <w:r w:rsidRPr="004F111A">
        <w:rPr>
          <w:rFonts w:ascii="Tw Cen MT" w:hAnsi="Tw Cen MT"/>
          <w:sz w:val="20"/>
          <w:szCs w:val="20"/>
        </w:rPr>
        <w:br/>
        <w:t>London E1 2AW</w:t>
      </w:r>
      <w:r w:rsidRPr="004F111A">
        <w:rPr>
          <w:rFonts w:ascii="Tw Cen MT" w:hAnsi="Tw Cen MT"/>
          <w:sz w:val="20"/>
          <w:szCs w:val="20"/>
        </w:rPr>
        <w:br/>
      </w:r>
    </w:p>
    <w:p w14:paraId="44FA2C7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Tamanna Abedin</w:t>
      </w:r>
      <w:r w:rsidRPr="004F111A">
        <w:rPr>
          <w:rFonts w:ascii="Tw Cen MT" w:hAnsi="Tw Cen MT"/>
          <w:sz w:val="20"/>
          <w:szCs w:val="20"/>
        </w:rPr>
        <w:br/>
        <w:t>Student ID: 3000</w:t>
      </w:r>
      <w:r w:rsidRPr="004F111A">
        <w:rPr>
          <w:rFonts w:ascii="Tw Cen MT" w:hAnsi="Tw Cen MT"/>
          <w:sz w:val="20"/>
          <w:szCs w:val="20"/>
        </w:rPr>
        <w:br/>
        <w:t>86 Stepney Green London</w:t>
      </w:r>
      <w:r w:rsidRPr="004F111A">
        <w:rPr>
          <w:rFonts w:ascii="Tw Cen MT" w:hAnsi="Tw Cen MT"/>
          <w:sz w:val="20"/>
          <w:szCs w:val="20"/>
        </w:rPr>
        <w:br/>
        <w:t>E1 3JJ</w:t>
      </w:r>
      <w:r w:rsidRPr="004F111A">
        <w:rPr>
          <w:rFonts w:ascii="Tw Cen MT" w:hAnsi="Tw Cen MT"/>
          <w:sz w:val="20"/>
          <w:szCs w:val="20"/>
        </w:rPr>
        <w:br/>
      </w:r>
    </w:p>
    <w:p w14:paraId="4C88F9F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Ibrahim Ahmed</w:t>
      </w:r>
      <w:r w:rsidRPr="004F111A">
        <w:rPr>
          <w:rFonts w:ascii="Tw Cen MT" w:hAnsi="Tw Cen MT"/>
          <w:sz w:val="20"/>
          <w:szCs w:val="20"/>
        </w:rPr>
        <w:br/>
        <w:t>Student ID: 3001</w:t>
      </w:r>
      <w:r w:rsidRPr="004F111A">
        <w:rPr>
          <w:rFonts w:ascii="Tw Cen MT" w:hAnsi="Tw Cen MT"/>
          <w:sz w:val="20"/>
          <w:szCs w:val="20"/>
        </w:rPr>
        <w:br/>
        <w:t>Flat 3, Rajsee</w:t>
      </w:r>
      <w:r w:rsidRPr="004F111A">
        <w:rPr>
          <w:rFonts w:ascii="Tw Cen MT" w:hAnsi="Tw Cen MT"/>
          <w:sz w:val="20"/>
          <w:szCs w:val="20"/>
        </w:rPr>
        <w:br/>
        <w:t>Apartments 223 Bethnal</w:t>
      </w:r>
      <w:r w:rsidRPr="004F111A">
        <w:rPr>
          <w:rFonts w:ascii="Tw Cen MT" w:hAnsi="Tw Cen MT"/>
          <w:sz w:val="20"/>
          <w:szCs w:val="20"/>
        </w:rPr>
        <w:br/>
        <w:t>Green Road London E2 6AB</w:t>
      </w:r>
      <w:r w:rsidRPr="004F111A">
        <w:rPr>
          <w:rFonts w:ascii="Tw Cen MT" w:hAnsi="Tw Cen MT"/>
          <w:sz w:val="20"/>
          <w:szCs w:val="20"/>
        </w:rPr>
        <w:br/>
      </w:r>
    </w:p>
    <w:p w14:paraId="3DEA7B0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Ahnaf Toron</w:t>
      </w:r>
      <w:r w:rsidRPr="004F111A">
        <w:rPr>
          <w:rFonts w:ascii="Tw Cen MT" w:hAnsi="Tw Cen MT"/>
          <w:sz w:val="20"/>
          <w:szCs w:val="20"/>
        </w:rPr>
        <w:br/>
        <w:t>Student ID: 3002</w:t>
      </w:r>
      <w:r w:rsidRPr="004F111A">
        <w:rPr>
          <w:rFonts w:ascii="Tw Cen MT" w:hAnsi="Tw Cen MT"/>
          <w:sz w:val="20"/>
          <w:szCs w:val="20"/>
        </w:rPr>
        <w:br/>
        <w:t>83 Whitton Walk Bow</w:t>
      </w:r>
      <w:r w:rsidRPr="004F111A">
        <w:rPr>
          <w:rFonts w:ascii="Tw Cen MT" w:hAnsi="Tw Cen MT"/>
          <w:sz w:val="20"/>
          <w:szCs w:val="20"/>
        </w:rPr>
        <w:br/>
        <w:t>London E3 2AG</w:t>
      </w:r>
      <w:r w:rsidRPr="004F111A">
        <w:rPr>
          <w:rFonts w:ascii="Tw Cen MT" w:hAnsi="Tw Cen MT"/>
          <w:sz w:val="20"/>
          <w:szCs w:val="20"/>
        </w:rPr>
        <w:br/>
      </w:r>
    </w:p>
    <w:p w14:paraId="677EB6D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Hasan Tazrian</w:t>
      </w:r>
      <w:r w:rsidRPr="004F111A">
        <w:rPr>
          <w:rFonts w:ascii="Tw Cen MT" w:hAnsi="Tw Cen MT"/>
          <w:sz w:val="20"/>
          <w:szCs w:val="20"/>
        </w:rPr>
        <w:br/>
        <w:t>Student ID: 3003</w:t>
      </w:r>
      <w:r w:rsidRPr="004F111A">
        <w:rPr>
          <w:rFonts w:ascii="Tw Cen MT" w:hAnsi="Tw Cen MT"/>
          <w:sz w:val="20"/>
          <w:szCs w:val="20"/>
        </w:rPr>
        <w:br/>
        <w:t>79 White Horse Lane</w:t>
      </w:r>
      <w:r w:rsidRPr="004F111A">
        <w:rPr>
          <w:rFonts w:ascii="Tw Cen MT" w:hAnsi="Tw Cen MT"/>
          <w:sz w:val="20"/>
          <w:szCs w:val="20"/>
        </w:rPr>
        <w:br/>
        <w:t>London E1 4LP</w:t>
      </w:r>
      <w:r w:rsidRPr="004F111A">
        <w:rPr>
          <w:rFonts w:ascii="Tw Cen MT" w:hAnsi="Tw Cen MT"/>
          <w:sz w:val="20"/>
          <w:szCs w:val="20"/>
        </w:rPr>
        <w:br/>
      </w:r>
    </w:p>
    <w:p w14:paraId="033A887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Zubair Salah - uddin</w:t>
      </w:r>
      <w:r w:rsidRPr="004F111A">
        <w:rPr>
          <w:rFonts w:ascii="Tw Cen MT" w:hAnsi="Tw Cen MT"/>
          <w:sz w:val="20"/>
          <w:szCs w:val="20"/>
        </w:rPr>
        <w:br/>
        <w:t>Student ID: 3004</w:t>
      </w:r>
      <w:r w:rsidRPr="004F111A">
        <w:rPr>
          <w:rFonts w:ascii="Tw Cen MT" w:hAnsi="Tw Cen MT"/>
          <w:sz w:val="20"/>
          <w:szCs w:val="20"/>
        </w:rPr>
        <w:br/>
        <w:t>22 Surma Close London E1</w:t>
      </w:r>
      <w:r w:rsidRPr="004F111A">
        <w:rPr>
          <w:rFonts w:ascii="Tw Cen MT" w:hAnsi="Tw Cen MT"/>
          <w:sz w:val="20"/>
          <w:szCs w:val="20"/>
        </w:rPr>
        <w:br/>
        <w:t>5DD</w:t>
      </w:r>
      <w:r w:rsidRPr="004F111A">
        <w:rPr>
          <w:rFonts w:ascii="Tw Cen MT" w:hAnsi="Tw Cen MT"/>
          <w:sz w:val="20"/>
          <w:szCs w:val="20"/>
        </w:rPr>
        <w:br/>
      </w:r>
    </w:p>
    <w:p w14:paraId="779215F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Khadijah Begum</w:t>
      </w:r>
      <w:r w:rsidRPr="004F111A">
        <w:rPr>
          <w:rFonts w:ascii="Tw Cen MT" w:hAnsi="Tw Cen MT"/>
          <w:sz w:val="20"/>
          <w:szCs w:val="20"/>
        </w:rPr>
        <w:br/>
        <w:t>Student ID: 3005</w:t>
      </w:r>
      <w:r w:rsidRPr="004F111A">
        <w:rPr>
          <w:rFonts w:ascii="Tw Cen MT" w:hAnsi="Tw Cen MT"/>
          <w:sz w:val="20"/>
          <w:szCs w:val="20"/>
        </w:rPr>
        <w:br/>
        <w:t>Flat 208, Roslin House</w:t>
      </w:r>
      <w:r w:rsidRPr="004F111A">
        <w:rPr>
          <w:rFonts w:ascii="Tw Cen MT" w:hAnsi="Tw Cen MT"/>
          <w:sz w:val="20"/>
          <w:szCs w:val="20"/>
        </w:rPr>
        <w:br/>
        <w:t>Brodlove Lane London E1W</w:t>
      </w:r>
      <w:r w:rsidRPr="004F111A">
        <w:rPr>
          <w:rFonts w:ascii="Tw Cen MT" w:hAnsi="Tw Cen MT"/>
          <w:sz w:val="20"/>
          <w:szCs w:val="20"/>
        </w:rPr>
        <w:br/>
        <w:t>3EL</w:t>
      </w:r>
      <w:r w:rsidRPr="004F111A">
        <w:rPr>
          <w:rFonts w:ascii="Tw Cen MT" w:hAnsi="Tw Cen MT"/>
          <w:sz w:val="20"/>
          <w:szCs w:val="20"/>
        </w:rPr>
        <w:br/>
      </w:r>
    </w:p>
    <w:p w14:paraId="3A60C12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Jawaad Ahmed</w:t>
      </w:r>
      <w:r w:rsidRPr="004F111A">
        <w:rPr>
          <w:rFonts w:ascii="Tw Cen MT" w:hAnsi="Tw Cen MT"/>
          <w:sz w:val="20"/>
          <w:szCs w:val="20"/>
        </w:rPr>
        <w:br/>
        <w:t>Student ID: 3006</w:t>
      </w:r>
      <w:r w:rsidRPr="004F111A">
        <w:rPr>
          <w:rFonts w:ascii="Tw Cen MT" w:hAnsi="Tw Cen MT"/>
          <w:sz w:val="20"/>
          <w:szCs w:val="20"/>
        </w:rPr>
        <w:br/>
        <w:t>187 Cann Hall Road</w:t>
      </w:r>
      <w:r w:rsidRPr="004F111A">
        <w:rPr>
          <w:rFonts w:ascii="Tw Cen MT" w:hAnsi="Tw Cen MT"/>
          <w:sz w:val="20"/>
          <w:szCs w:val="20"/>
        </w:rPr>
        <w:br/>
        <w:t>London E11 3NJ</w:t>
      </w:r>
      <w:r w:rsidRPr="004F111A">
        <w:rPr>
          <w:rFonts w:ascii="Tw Cen MT" w:hAnsi="Tw Cen MT"/>
          <w:sz w:val="20"/>
          <w:szCs w:val="20"/>
        </w:rPr>
        <w:br/>
      </w:r>
    </w:p>
    <w:p w14:paraId="2CDED6A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Laila Omar</w:t>
      </w:r>
      <w:r w:rsidRPr="004F111A">
        <w:rPr>
          <w:rFonts w:ascii="Tw Cen MT" w:hAnsi="Tw Cen MT"/>
          <w:sz w:val="20"/>
          <w:szCs w:val="20"/>
        </w:rPr>
        <w:br/>
        <w:t>Student ID: 3007</w:t>
      </w:r>
      <w:r w:rsidRPr="004F111A">
        <w:rPr>
          <w:rFonts w:ascii="Tw Cen MT" w:hAnsi="Tw Cen MT"/>
          <w:sz w:val="20"/>
          <w:szCs w:val="20"/>
        </w:rPr>
        <w:br/>
        <w:t>Apartment 1204, Markham</w:t>
      </w:r>
      <w:r w:rsidRPr="004F111A">
        <w:rPr>
          <w:rFonts w:ascii="Tw Cen MT" w:hAnsi="Tw Cen MT"/>
          <w:sz w:val="20"/>
          <w:szCs w:val="20"/>
        </w:rPr>
        <w:br/>
        <w:t>Heights 5 Crossharbour</w:t>
      </w:r>
      <w:r w:rsidRPr="004F111A">
        <w:rPr>
          <w:rFonts w:ascii="Tw Cen MT" w:hAnsi="Tw Cen MT"/>
          <w:sz w:val="20"/>
          <w:szCs w:val="20"/>
        </w:rPr>
        <w:br/>
        <w:t>Plaza London E14 9XN</w:t>
      </w:r>
      <w:r w:rsidRPr="004F111A">
        <w:rPr>
          <w:rFonts w:ascii="Tw Cen MT" w:hAnsi="Tw Cen MT"/>
          <w:sz w:val="20"/>
          <w:szCs w:val="20"/>
        </w:rPr>
        <w:br/>
      </w:r>
    </w:p>
    <w:p w14:paraId="7BDD843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Maria Linjawi</w:t>
      </w:r>
      <w:r w:rsidRPr="004F111A">
        <w:rPr>
          <w:rFonts w:ascii="Tw Cen MT" w:hAnsi="Tw Cen MT"/>
          <w:sz w:val="20"/>
          <w:szCs w:val="20"/>
        </w:rPr>
        <w:br/>
        <w:t>Student ID: 3008</w:t>
      </w:r>
      <w:r w:rsidRPr="004F111A">
        <w:rPr>
          <w:rFonts w:ascii="Tw Cen MT" w:hAnsi="Tw Cen MT"/>
          <w:sz w:val="20"/>
          <w:szCs w:val="20"/>
        </w:rPr>
        <w:br/>
        <w:t>Flat 1, Spruce House 4</w:t>
      </w:r>
      <w:r w:rsidRPr="004F111A">
        <w:rPr>
          <w:rFonts w:ascii="Tw Cen MT" w:hAnsi="Tw Cen MT"/>
          <w:sz w:val="20"/>
          <w:szCs w:val="20"/>
        </w:rPr>
        <w:br/>
        <w:t>Woodland Crescent London</w:t>
      </w:r>
      <w:r w:rsidRPr="004F111A">
        <w:rPr>
          <w:rFonts w:ascii="Tw Cen MT" w:hAnsi="Tw Cen MT"/>
          <w:sz w:val="20"/>
          <w:szCs w:val="20"/>
        </w:rPr>
        <w:br/>
        <w:t>SE16 6YG</w:t>
      </w:r>
      <w:r w:rsidRPr="004F111A">
        <w:rPr>
          <w:rFonts w:ascii="Tw Cen MT" w:hAnsi="Tw Cen MT"/>
          <w:sz w:val="20"/>
          <w:szCs w:val="20"/>
        </w:rPr>
        <w:br/>
      </w:r>
    </w:p>
    <w:p w14:paraId="7C25C04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wahida akther Snaha</w:t>
      </w:r>
      <w:r w:rsidRPr="004F111A">
        <w:rPr>
          <w:rFonts w:ascii="Tw Cen MT" w:hAnsi="Tw Cen MT"/>
          <w:sz w:val="20"/>
          <w:szCs w:val="20"/>
        </w:rPr>
        <w:br/>
        <w:t>Student ID: 3009</w:t>
      </w:r>
      <w:r w:rsidRPr="004F111A">
        <w:rPr>
          <w:rFonts w:ascii="Tw Cen MT" w:hAnsi="Tw Cen MT"/>
          <w:sz w:val="20"/>
          <w:szCs w:val="20"/>
        </w:rPr>
        <w:br/>
        <w:t>Flat 14, Richborough</w:t>
      </w:r>
      <w:r w:rsidRPr="004F111A">
        <w:rPr>
          <w:rFonts w:ascii="Tw Cen MT" w:hAnsi="Tw Cen MT"/>
          <w:sz w:val="20"/>
          <w:szCs w:val="20"/>
        </w:rPr>
        <w:br/>
        <w:t>House Pembury Road</w:t>
      </w:r>
      <w:r w:rsidRPr="004F111A">
        <w:rPr>
          <w:rFonts w:ascii="Tw Cen MT" w:hAnsi="Tw Cen MT"/>
          <w:sz w:val="20"/>
          <w:szCs w:val="20"/>
        </w:rPr>
        <w:br/>
        <w:t>London E5 8JQ</w:t>
      </w:r>
      <w:r w:rsidRPr="004F111A">
        <w:rPr>
          <w:rFonts w:ascii="Tw Cen MT" w:hAnsi="Tw Cen MT"/>
          <w:sz w:val="20"/>
          <w:szCs w:val="20"/>
        </w:rPr>
        <w:br/>
      </w:r>
    </w:p>
    <w:p w14:paraId="4F4ECB6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Elite lui-vong</w:t>
      </w:r>
      <w:r w:rsidRPr="004F111A">
        <w:rPr>
          <w:rFonts w:ascii="Tw Cen MT" w:hAnsi="Tw Cen MT"/>
          <w:sz w:val="20"/>
          <w:szCs w:val="20"/>
        </w:rPr>
        <w:br/>
        <w:t>Student ID: 3010</w:t>
      </w:r>
      <w:r w:rsidRPr="004F111A">
        <w:rPr>
          <w:rFonts w:ascii="Tw Cen MT" w:hAnsi="Tw Cen MT"/>
          <w:sz w:val="20"/>
          <w:szCs w:val="20"/>
        </w:rPr>
        <w:br/>
        <w:t>Flat 28, Charlesworth</w:t>
      </w:r>
      <w:r w:rsidRPr="004F111A">
        <w:rPr>
          <w:rFonts w:ascii="Tw Cen MT" w:hAnsi="Tw Cen MT"/>
          <w:sz w:val="20"/>
          <w:szCs w:val="20"/>
        </w:rPr>
        <w:br/>
        <w:t>House Dod Street London</w:t>
      </w:r>
      <w:r w:rsidRPr="004F111A">
        <w:rPr>
          <w:rFonts w:ascii="Tw Cen MT" w:hAnsi="Tw Cen MT"/>
          <w:sz w:val="20"/>
          <w:szCs w:val="20"/>
        </w:rPr>
        <w:br/>
        <w:t>E14 7EE</w:t>
      </w:r>
      <w:r w:rsidRPr="004F111A">
        <w:rPr>
          <w:rFonts w:ascii="Tw Cen MT" w:hAnsi="Tw Cen MT"/>
          <w:sz w:val="20"/>
          <w:szCs w:val="20"/>
        </w:rPr>
        <w:br/>
      </w:r>
    </w:p>
    <w:p w14:paraId="1CDDCCE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Noshin Elahi</w:t>
      </w:r>
      <w:r w:rsidRPr="004F111A">
        <w:rPr>
          <w:rFonts w:ascii="Tw Cen MT" w:hAnsi="Tw Cen MT"/>
          <w:sz w:val="20"/>
          <w:szCs w:val="20"/>
        </w:rPr>
        <w:br/>
        <w:t>Student ID: 3011</w:t>
      </w:r>
      <w:r w:rsidRPr="004F111A">
        <w:rPr>
          <w:rFonts w:ascii="Tw Cen MT" w:hAnsi="Tw Cen MT"/>
          <w:sz w:val="20"/>
          <w:szCs w:val="20"/>
        </w:rPr>
        <w:br/>
        <w:t>33 Clearbrook Way London</w:t>
      </w:r>
      <w:r w:rsidRPr="004F111A">
        <w:rPr>
          <w:rFonts w:ascii="Tw Cen MT" w:hAnsi="Tw Cen MT"/>
          <w:sz w:val="20"/>
          <w:szCs w:val="20"/>
        </w:rPr>
        <w:br/>
        <w:t>E1 0SB</w:t>
      </w:r>
      <w:r w:rsidRPr="004F111A">
        <w:rPr>
          <w:rFonts w:ascii="Tw Cen MT" w:hAnsi="Tw Cen MT"/>
          <w:sz w:val="20"/>
          <w:szCs w:val="20"/>
        </w:rPr>
        <w:br/>
      </w:r>
    </w:p>
    <w:p w14:paraId="040B041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Maher Elahi</w:t>
      </w:r>
      <w:r w:rsidRPr="004F111A">
        <w:rPr>
          <w:rFonts w:ascii="Tw Cen MT" w:hAnsi="Tw Cen MT"/>
          <w:sz w:val="20"/>
          <w:szCs w:val="20"/>
        </w:rPr>
        <w:br/>
        <w:t>Student ID: 3012</w:t>
      </w:r>
      <w:r w:rsidRPr="004F111A">
        <w:rPr>
          <w:rFonts w:ascii="Tw Cen MT" w:hAnsi="Tw Cen MT"/>
          <w:sz w:val="20"/>
          <w:szCs w:val="20"/>
        </w:rPr>
        <w:br/>
        <w:t>33 Clearbrook Way London</w:t>
      </w:r>
      <w:r w:rsidRPr="004F111A">
        <w:rPr>
          <w:rFonts w:ascii="Tw Cen MT" w:hAnsi="Tw Cen MT"/>
          <w:sz w:val="20"/>
          <w:szCs w:val="20"/>
        </w:rPr>
        <w:br/>
        <w:t>E1 0SB</w:t>
      </w:r>
      <w:r w:rsidRPr="004F111A">
        <w:rPr>
          <w:rFonts w:ascii="Tw Cen MT" w:hAnsi="Tw Cen MT"/>
          <w:sz w:val="20"/>
          <w:szCs w:val="20"/>
        </w:rPr>
        <w:br/>
      </w:r>
    </w:p>
    <w:p w14:paraId="35A8294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Muskan Islam</w:t>
      </w:r>
      <w:r w:rsidRPr="004F111A">
        <w:rPr>
          <w:rFonts w:ascii="Tw Cen MT" w:hAnsi="Tw Cen MT"/>
          <w:sz w:val="20"/>
          <w:szCs w:val="20"/>
        </w:rPr>
        <w:br/>
        <w:t>Student ID: 3013</w:t>
      </w:r>
      <w:r w:rsidRPr="004F111A">
        <w:rPr>
          <w:rFonts w:ascii="Tw Cen MT" w:hAnsi="Tw Cen MT"/>
          <w:sz w:val="20"/>
          <w:szCs w:val="20"/>
        </w:rPr>
        <w:br/>
        <w:t>Flat 4, Sona Apartments</w:t>
      </w:r>
      <w:r w:rsidRPr="004F111A">
        <w:rPr>
          <w:rFonts w:ascii="Tw Cen MT" w:hAnsi="Tw Cen MT"/>
          <w:sz w:val="20"/>
          <w:szCs w:val="20"/>
        </w:rPr>
        <w:br/>
        <w:t>2-4 Gwendoline Avenue</w:t>
      </w:r>
      <w:r w:rsidRPr="004F111A">
        <w:rPr>
          <w:rFonts w:ascii="Tw Cen MT" w:hAnsi="Tw Cen MT"/>
          <w:sz w:val="20"/>
          <w:szCs w:val="20"/>
        </w:rPr>
        <w:br/>
        <w:t>London E13 0EN</w:t>
      </w:r>
      <w:r w:rsidRPr="004F111A">
        <w:rPr>
          <w:rFonts w:ascii="Tw Cen MT" w:hAnsi="Tw Cen MT"/>
          <w:sz w:val="20"/>
          <w:szCs w:val="20"/>
        </w:rPr>
        <w:br/>
      </w:r>
    </w:p>
    <w:p w14:paraId="0F44D44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Syed Rahman</w:t>
      </w:r>
      <w:r w:rsidRPr="004F111A">
        <w:rPr>
          <w:rFonts w:ascii="Tw Cen MT" w:hAnsi="Tw Cen MT"/>
          <w:sz w:val="20"/>
          <w:szCs w:val="20"/>
        </w:rPr>
        <w:br/>
        <w:t>Student ID: 3014</w:t>
      </w:r>
      <w:r w:rsidRPr="004F111A">
        <w:rPr>
          <w:rFonts w:ascii="Tw Cen MT" w:hAnsi="Tw Cen MT"/>
          <w:sz w:val="20"/>
          <w:szCs w:val="20"/>
        </w:rPr>
        <w:br/>
        <w:t>10 Lonsdale house E14</w:t>
      </w:r>
      <w:r w:rsidRPr="004F111A">
        <w:rPr>
          <w:rFonts w:ascii="Tw Cen MT" w:hAnsi="Tw Cen MT"/>
          <w:sz w:val="20"/>
          <w:szCs w:val="20"/>
        </w:rPr>
        <w:br/>
        <w:t>6GJ</w:t>
      </w:r>
      <w:r w:rsidRPr="004F111A">
        <w:rPr>
          <w:rFonts w:ascii="Tw Cen MT" w:hAnsi="Tw Cen MT"/>
          <w:sz w:val="20"/>
          <w:szCs w:val="20"/>
        </w:rPr>
        <w:br/>
      </w:r>
    </w:p>
    <w:p w14:paraId="5E914E5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Abdur Rahman</w:t>
      </w:r>
      <w:r w:rsidRPr="004F111A">
        <w:rPr>
          <w:rFonts w:ascii="Tw Cen MT" w:hAnsi="Tw Cen MT"/>
          <w:sz w:val="20"/>
          <w:szCs w:val="20"/>
        </w:rPr>
        <w:br/>
        <w:t>Student ID: 3015</w:t>
      </w:r>
      <w:r w:rsidRPr="004F111A">
        <w:rPr>
          <w:rFonts w:ascii="Tw Cen MT" w:hAnsi="Tw Cen MT"/>
          <w:sz w:val="20"/>
          <w:szCs w:val="20"/>
        </w:rPr>
        <w:br/>
        <w:t>13 Portman Place London</w:t>
      </w:r>
      <w:r w:rsidRPr="004F111A">
        <w:rPr>
          <w:rFonts w:ascii="Tw Cen MT" w:hAnsi="Tw Cen MT"/>
          <w:sz w:val="20"/>
          <w:szCs w:val="20"/>
        </w:rPr>
        <w:br/>
        <w:t>E2 0LG</w:t>
      </w:r>
      <w:r w:rsidRPr="004F111A">
        <w:rPr>
          <w:rFonts w:ascii="Tw Cen MT" w:hAnsi="Tw Cen MT"/>
          <w:sz w:val="20"/>
          <w:szCs w:val="20"/>
        </w:rPr>
        <w:br/>
      </w:r>
    </w:p>
    <w:p w14:paraId="0777143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Abdur Rahim</w:t>
      </w:r>
      <w:r w:rsidRPr="004F111A">
        <w:rPr>
          <w:rFonts w:ascii="Tw Cen MT" w:hAnsi="Tw Cen MT"/>
          <w:sz w:val="20"/>
          <w:szCs w:val="20"/>
        </w:rPr>
        <w:br/>
        <w:t>Student ID: 3016</w:t>
      </w:r>
      <w:r w:rsidRPr="004F111A">
        <w:rPr>
          <w:rFonts w:ascii="Tw Cen MT" w:hAnsi="Tw Cen MT"/>
          <w:sz w:val="20"/>
          <w:szCs w:val="20"/>
        </w:rPr>
        <w:br/>
        <w:t>13 Portman Place London</w:t>
      </w:r>
      <w:r w:rsidRPr="004F111A">
        <w:rPr>
          <w:rFonts w:ascii="Tw Cen MT" w:hAnsi="Tw Cen MT"/>
          <w:sz w:val="20"/>
          <w:szCs w:val="20"/>
        </w:rPr>
        <w:br/>
        <w:t>E2 0LG</w:t>
      </w:r>
      <w:r w:rsidRPr="004F111A">
        <w:rPr>
          <w:rFonts w:ascii="Tw Cen MT" w:hAnsi="Tw Cen MT"/>
          <w:sz w:val="20"/>
          <w:szCs w:val="20"/>
        </w:rPr>
        <w:br/>
      </w:r>
    </w:p>
    <w:p w14:paraId="7E4EFC5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Sumaiya Abedin Zaara</w:t>
      </w:r>
      <w:r w:rsidRPr="004F111A">
        <w:rPr>
          <w:rFonts w:ascii="Tw Cen MT" w:hAnsi="Tw Cen MT"/>
          <w:sz w:val="20"/>
          <w:szCs w:val="20"/>
        </w:rPr>
        <w:br/>
        <w:t>Student ID: 3017</w:t>
      </w:r>
      <w:r w:rsidRPr="004F111A">
        <w:rPr>
          <w:rFonts w:ascii="Tw Cen MT" w:hAnsi="Tw Cen MT"/>
          <w:sz w:val="20"/>
          <w:szCs w:val="20"/>
        </w:rPr>
        <w:br/>
        <w:t>Flat 30, Greatorex House</w:t>
      </w:r>
      <w:r w:rsidRPr="004F111A">
        <w:rPr>
          <w:rFonts w:ascii="Tw Cen MT" w:hAnsi="Tw Cen MT"/>
          <w:sz w:val="20"/>
          <w:szCs w:val="20"/>
        </w:rPr>
        <w:br/>
        <w:t>Greatorex Street London</w:t>
      </w:r>
      <w:r w:rsidRPr="004F111A">
        <w:rPr>
          <w:rFonts w:ascii="Tw Cen MT" w:hAnsi="Tw Cen MT"/>
          <w:sz w:val="20"/>
          <w:szCs w:val="20"/>
        </w:rPr>
        <w:br/>
        <w:t>E1 5NS</w:t>
      </w:r>
      <w:r w:rsidRPr="004F111A">
        <w:rPr>
          <w:rFonts w:ascii="Tw Cen MT" w:hAnsi="Tw Cen MT"/>
          <w:sz w:val="20"/>
          <w:szCs w:val="20"/>
        </w:rPr>
        <w:br/>
      </w:r>
    </w:p>
    <w:p w14:paraId="37343DB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Christopher Ikpekhah</w:t>
      </w:r>
      <w:r w:rsidRPr="004F111A">
        <w:rPr>
          <w:rFonts w:ascii="Tw Cen MT" w:hAnsi="Tw Cen MT"/>
          <w:sz w:val="20"/>
          <w:szCs w:val="20"/>
        </w:rPr>
        <w:br/>
        <w:t>Student ID: 3018</w:t>
      </w:r>
      <w:r w:rsidRPr="004F111A">
        <w:rPr>
          <w:rFonts w:ascii="Tw Cen MT" w:hAnsi="Tw Cen MT"/>
          <w:sz w:val="20"/>
          <w:szCs w:val="20"/>
        </w:rPr>
        <w:br/>
        <w:t>Flat 72, Burley House</w:t>
      </w:r>
      <w:r w:rsidRPr="004F111A">
        <w:rPr>
          <w:rFonts w:ascii="Tw Cen MT" w:hAnsi="Tw Cen MT"/>
          <w:sz w:val="20"/>
          <w:szCs w:val="20"/>
        </w:rPr>
        <w:br/>
        <w:t>Walter Terrace London E1</w:t>
      </w:r>
      <w:r w:rsidRPr="004F111A">
        <w:rPr>
          <w:rFonts w:ascii="Tw Cen MT" w:hAnsi="Tw Cen MT"/>
          <w:sz w:val="20"/>
          <w:szCs w:val="20"/>
        </w:rPr>
        <w:br/>
        <w:t>0RG</w:t>
      </w:r>
      <w:r w:rsidRPr="004F111A">
        <w:rPr>
          <w:rFonts w:ascii="Tw Cen MT" w:hAnsi="Tw Cen MT"/>
          <w:sz w:val="20"/>
          <w:szCs w:val="20"/>
        </w:rPr>
        <w:br/>
      </w:r>
    </w:p>
    <w:p w14:paraId="6A30B60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Christiana Ikpekhah</w:t>
      </w:r>
      <w:r w:rsidRPr="004F111A">
        <w:rPr>
          <w:rFonts w:ascii="Tw Cen MT" w:hAnsi="Tw Cen MT"/>
          <w:sz w:val="20"/>
          <w:szCs w:val="20"/>
        </w:rPr>
        <w:br/>
        <w:t>Student ID: 3019</w:t>
      </w:r>
      <w:r w:rsidRPr="004F111A">
        <w:rPr>
          <w:rFonts w:ascii="Tw Cen MT" w:hAnsi="Tw Cen MT"/>
          <w:sz w:val="20"/>
          <w:szCs w:val="20"/>
        </w:rPr>
        <w:br/>
        <w:t>Flat 72, Burley House</w:t>
      </w:r>
      <w:r w:rsidRPr="004F111A">
        <w:rPr>
          <w:rFonts w:ascii="Tw Cen MT" w:hAnsi="Tw Cen MT"/>
          <w:sz w:val="20"/>
          <w:szCs w:val="20"/>
        </w:rPr>
        <w:br/>
        <w:t>Walter Terrace London E1</w:t>
      </w:r>
      <w:r w:rsidRPr="004F111A">
        <w:rPr>
          <w:rFonts w:ascii="Tw Cen MT" w:hAnsi="Tw Cen MT"/>
          <w:sz w:val="20"/>
          <w:szCs w:val="20"/>
        </w:rPr>
        <w:br/>
        <w:t>0RG</w:t>
      </w:r>
      <w:r w:rsidRPr="004F111A">
        <w:rPr>
          <w:rFonts w:ascii="Tw Cen MT" w:hAnsi="Tw Cen MT"/>
          <w:sz w:val="20"/>
          <w:szCs w:val="20"/>
        </w:rPr>
        <w:br/>
      </w:r>
    </w:p>
    <w:p w14:paraId="69C4F46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Davita Opemipo Ikpekhah</w:t>
      </w:r>
      <w:r w:rsidRPr="004F111A">
        <w:rPr>
          <w:rFonts w:ascii="Tw Cen MT" w:hAnsi="Tw Cen MT"/>
          <w:sz w:val="20"/>
          <w:szCs w:val="20"/>
        </w:rPr>
        <w:br/>
        <w:t>Student ID: 3020</w:t>
      </w:r>
      <w:r w:rsidRPr="004F111A">
        <w:rPr>
          <w:rFonts w:ascii="Tw Cen MT" w:hAnsi="Tw Cen MT"/>
          <w:sz w:val="20"/>
          <w:szCs w:val="20"/>
        </w:rPr>
        <w:br/>
        <w:t>Flat 72, Burley House</w:t>
      </w:r>
      <w:r w:rsidRPr="004F111A">
        <w:rPr>
          <w:rFonts w:ascii="Tw Cen MT" w:hAnsi="Tw Cen MT"/>
          <w:sz w:val="20"/>
          <w:szCs w:val="20"/>
        </w:rPr>
        <w:br/>
        <w:t>Walter Terrace London E1</w:t>
      </w:r>
      <w:r w:rsidRPr="004F111A">
        <w:rPr>
          <w:rFonts w:ascii="Tw Cen MT" w:hAnsi="Tw Cen MT"/>
          <w:sz w:val="20"/>
          <w:szCs w:val="20"/>
        </w:rPr>
        <w:br/>
        <w:t>0RG</w:t>
      </w:r>
      <w:r w:rsidRPr="004F111A">
        <w:rPr>
          <w:rFonts w:ascii="Tw Cen MT" w:hAnsi="Tw Cen MT"/>
          <w:sz w:val="20"/>
          <w:szCs w:val="20"/>
        </w:rPr>
        <w:br/>
      </w:r>
    </w:p>
    <w:p w14:paraId="43DFF70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Sanjid Hossain</w:t>
      </w:r>
      <w:r w:rsidRPr="004F111A">
        <w:rPr>
          <w:rFonts w:ascii="Tw Cen MT" w:hAnsi="Tw Cen MT"/>
          <w:sz w:val="20"/>
          <w:szCs w:val="20"/>
        </w:rPr>
        <w:br/>
        <w:t>Student ID: 3021</w:t>
      </w:r>
      <w:r w:rsidRPr="004F111A">
        <w:rPr>
          <w:rFonts w:ascii="Tw Cen MT" w:hAnsi="Tw Cen MT"/>
          <w:sz w:val="20"/>
          <w:szCs w:val="20"/>
        </w:rPr>
        <w:br/>
        <w:t>Flat 26, Hatton House</w:t>
      </w:r>
      <w:r w:rsidRPr="004F111A">
        <w:rPr>
          <w:rFonts w:ascii="Tw Cen MT" w:hAnsi="Tw Cen MT"/>
          <w:sz w:val="20"/>
          <w:szCs w:val="20"/>
        </w:rPr>
        <w:br/>
        <w:t>Hindmarsh Close London</w:t>
      </w:r>
      <w:r w:rsidRPr="004F111A">
        <w:rPr>
          <w:rFonts w:ascii="Tw Cen MT" w:hAnsi="Tw Cen MT"/>
          <w:sz w:val="20"/>
          <w:szCs w:val="20"/>
        </w:rPr>
        <w:br/>
        <w:t>E1 8JH</w:t>
      </w:r>
      <w:r w:rsidRPr="004F111A">
        <w:rPr>
          <w:rFonts w:ascii="Tw Cen MT" w:hAnsi="Tw Cen MT"/>
          <w:sz w:val="20"/>
          <w:szCs w:val="20"/>
        </w:rPr>
        <w:br/>
      </w:r>
    </w:p>
    <w:p w14:paraId="0215379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Ruqayya Begum</w:t>
      </w:r>
      <w:r w:rsidRPr="004F111A">
        <w:rPr>
          <w:rFonts w:ascii="Tw Cen MT" w:hAnsi="Tw Cen MT"/>
          <w:sz w:val="20"/>
          <w:szCs w:val="20"/>
        </w:rPr>
        <w:br/>
        <w:t>Student ID: 3022</w:t>
      </w:r>
      <w:r w:rsidRPr="004F111A">
        <w:rPr>
          <w:rFonts w:ascii="Tw Cen MT" w:hAnsi="Tw Cen MT"/>
          <w:sz w:val="20"/>
          <w:szCs w:val="20"/>
        </w:rPr>
        <w:br/>
        <w:t>Flat 11, Fisher House</w:t>
      </w:r>
      <w:r w:rsidRPr="004F111A">
        <w:rPr>
          <w:rFonts w:ascii="Tw Cen MT" w:hAnsi="Tw Cen MT"/>
          <w:sz w:val="20"/>
          <w:szCs w:val="20"/>
        </w:rPr>
        <w:br/>
        <w:t>Cable Street London E1</w:t>
      </w:r>
      <w:r w:rsidRPr="004F111A">
        <w:rPr>
          <w:rFonts w:ascii="Tw Cen MT" w:hAnsi="Tw Cen MT"/>
          <w:sz w:val="20"/>
          <w:szCs w:val="20"/>
        </w:rPr>
        <w:br/>
        <w:t>0AW</w:t>
      </w:r>
      <w:r w:rsidRPr="004F111A">
        <w:rPr>
          <w:rFonts w:ascii="Tw Cen MT" w:hAnsi="Tw Cen MT"/>
          <w:sz w:val="20"/>
          <w:szCs w:val="20"/>
        </w:rPr>
        <w:br/>
      </w:r>
    </w:p>
    <w:p w14:paraId="03035AF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Tahmid Khan</w:t>
      </w:r>
      <w:r w:rsidRPr="004F111A">
        <w:rPr>
          <w:rFonts w:ascii="Tw Cen MT" w:hAnsi="Tw Cen MT"/>
          <w:sz w:val="20"/>
          <w:szCs w:val="20"/>
        </w:rPr>
        <w:br/>
        <w:t>Student ID: 3023</w:t>
      </w:r>
      <w:r w:rsidRPr="004F111A">
        <w:rPr>
          <w:rFonts w:ascii="Tw Cen MT" w:hAnsi="Tw Cen MT"/>
          <w:sz w:val="20"/>
          <w:szCs w:val="20"/>
        </w:rPr>
        <w:br/>
        <w:t>6 Claredale Street</w:t>
      </w:r>
      <w:r w:rsidRPr="004F111A">
        <w:rPr>
          <w:rFonts w:ascii="Tw Cen MT" w:hAnsi="Tw Cen MT"/>
          <w:sz w:val="20"/>
          <w:szCs w:val="20"/>
        </w:rPr>
        <w:br/>
        <w:t>London E2 6DQ</w:t>
      </w:r>
      <w:r w:rsidRPr="004F111A">
        <w:rPr>
          <w:rFonts w:ascii="Tw Cen MT" w:hAnsi="Tw Cen MT"/>
          <w:sz w:val="20"/>
          <w:szCs w:val="20"/>
        </w:rPr>
        <w:br/>
      </w:r>
    </w:p>
    <w:p w14:paraId="32C5F39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Alex he</w:t>
      </w:r>
      <w:r w:rsidRPr="004F111A">
        <w:rPr>
          <w:rFonts w:ascii="Tw Cen MT" w:hAnsi="Tw Cen MT"/>
          <w:sz w:val="20"/>
          <w:szCs w:val="20"/>
        </w:rPr>
        <w:br/>
        <w:t>Student ID: 3024</w:t>
      </w:r>
      <w:r w:rsidRPr="004F111A">
        <w:rPr>
          <w:rFonts w:ascii="Tw Cen MT" w:hAnsi="Tw Cen MT"/>
          <w:sz w:val="20"/>
          <w:szCs w:val="20"/>
        </w:rPr>
        <w:br/>
        <w:t>Flat 23, Colebrook House</w:t>
      </w:r>
      <w:r w:rsidRPr="004F111A">
        <w:rPr>
          <w:rFonts w:ascii="Tw Cen MT" w:hAnsi="Tw Cen MT"/>
          <w:sz w:val="20"/>
          <w:szCs w:val="20"/>
        </w:rPr>
        <w:br/>
        <w:t>Ellesmere Street London</w:t>
      </w:r>
      <w:r w:rsidRPr="004F111A">
        <w:rPr>
          <w:rFonts w:ascii="Tw Cen MT" w:hAnsi="Tw Cen MT"/>
          <w:sz w:val="20"/>
          <w:szCs w:val="20"/>
        </w:rPr>
        <w:br/>
        <w:t>E14 6LB</w:t>
      </w:r>
      <w:r w:rsidRPr="004F111A">
        <w:rPr>
          <w:rFonts w:ascii="Tw Cen MT" w:hAnsi="Tw Cen MT"/>
          <w:sz w:val="20"/>
          <w:szCs w:val="20"/>
        </w:rPr>
        <w:br/>
      </w:r>
    </w:p>
    <w:p w14:paraId="6F1F300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Yazrah Khan</w:t>
      </w:r>
      <w:r w:rsidRPr="004F111A">
        <w:rPr>
          <w:rFonts w:ascii="Tw Cen MT" w:hAnsi="Tw Cen MT"/>
          <w:sz w:val="20"/>
          <w:szCs w:val="20"/>
        </w:rPr>
        <w:br/>
        <w:t>Student ID: 3025</w:t>
      </w:r>
      <w:r w:rsidRPr="004F111A">
        <w:rPr>
          <w:rFonts w:ascii="Tw Cen MT" w:hAnsi="Tw Cen MT"/>
          <w:sz w:val="20"/>
          <w:szCs w:val="20"/>
        </w:rPr>
        <w:br/>
        <w:t>Apartment 304, Shannon</w:t>
      </w:r>
      <w:r w:rsidRPr="004F111A">
        <w:rPr>
          <w:rFonts w:ascii="Tw Cen MT" w:hAnsi="Tw Cen MT"/>
          <w:sz w:val="20"/>
          <w:szCs w:val="20"/>
        </w:rPr>
        <w:br/>
        <w:t>Apartments 5 Ross Way</w:t>
      </w:r>
      <w:r w:rsidRPr="004F111A">
        <w:rPr>
          <w:rFonts w:ascii="Tw Cen MT" w:hAnsi="Tw Cen MT"/>
          <w:sz w:val="20"/>
          <w:szCs w:val="20"/>
        </w:rPr>
        <w:br/>
        <w:t>London E14 7GF</w:t>
      </w:r>
      <w:r w:rsidRPr="004F111A">
        <w:rPr>
          <w:rFonts w:ascii="Tw Cen MT" w:hAnsi="Tw Cen MT"/>
          <w:sz w:val="20"/>
          <w:szCs w:val="20"/>
        </w:rPr>
        <w:br/>
      </w:r>
    </w:p>
    <w:p w14:paraId="1A838ED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Md Usman Iqbal</w:t>
      </w:r>
      <w:r w:rsidRPr="004F111A">
        <w:rPr>
          <w:rFonts w:ascii="Tw Cen MT" w:hAnsi="Tw Cen MT"/>
          <w:sz w:val="20"/>
          <w:szCs w:val="20"/>
        </w:rPr>
        <w:br/>
        <w:t>Student ID: 3026</w:t>
      </w:r>
      <w:r w:rsidRPr="004F111A">
        <w:rPr>
          <w:rFonts w:ascii="Tw Cen MT" w:hAnsi="Tw Cen MT"/>
          <w:sz w:val="20"/>
          <w:szCs w:val="20"/>
        </w:rPr>
        <w:br/>
        <w:t>10 Jersey Road Ilford</w:t>
      </w:r>
      <w:r w:rsidRPr="004F111A">
        <w:rPr>
          <w:rFonts w:ascii="Tw Cen MT" w:hAnsi="Tw Cen MT"/>
          <w:sz w:val="20"/>
          <w:szCs w:val="20"/>
        </w:rPr>
        <w:br/>
        <w:t>IG1 2HH</w:t>
      </w:r>
      <w:r w:rsidRPr="004F111A">
        <w:rPr>
          <w:rFonts w:ascii="Tw Cen MT" w:hAnsi="Tw Cen MT"/>
          <w:sz w:val="20"/>
          <w:szCs w:val="20"/>
        </w:rPr>
        <w:br/>
      </w:r>
    </w:p>
    <w:p w14:paraId="440B640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Zunaed Bepary</w:t>
      </w:r>
      <w:r w:rsidRPr="004F111A">
        <w:rPr>
          <w:rFonts w:ascii="Tw Cen MT" w:hAnsi="Tw Cen MT"/>
          <w:sz w:val="20"/>
          <w:szCs w:val="20"/>
        </w:rPr>
        <w:br/>
        <w:t>Student ID: 3027</w:t>
      </w:r>
      <w:r w:rsidRPr="004F111A">
        <w:rPr>
          <w:rFonts w:ascii="Tw Cen MT" w:hAnsi="Tw Cen MT"/>
          <w:sz w:val="20"/>
          <w:szCs w:val="20"/>
        </w:rPr>
        <w:br/>
        <w:t>Flat 18, Asterid Heights</w:t>
      </w:r>
      <w:r w:rsidRPr="004F111A">
        <w:rPr>
          <w:rFonts w:ascii="Tw Cen MT" w:hAnsi="Tw Cen MT"/>
          <w:sz w:val="20"/>
          <w:szCs w:val="20"/>
        </w:rPr>
        <w:br/>
        <w:t>7 Liberty Bridge Road</w:t>
      </w:r>
      <w:r w:rsidRPr="004F111A">
        <w:rPr>
          <w:rFonts w:ascii="Tw Cen MT" w:hAnsi="Tw Cen MT"/>
          <w:sz w:val="20"/>
          <w:szCs w:val="20"/>
        </w:rPr>
        <w:br/>
        <w:t>London E20 1AR</w:t>
      </w:r>
      <w:r w:rsidRPr="004F111A">
        <w:rPr>
          <w:rFonts w:ascii="Tw Cen MT" w:hAnsi="Tw Cen MT"/>
          <w:sz w:val="20"/>
          <w:szCs w:val="20"/>
        </w:rPr>
        <w:br/>
      </w:r>
    </w:p>
    <w:p w14:paraId="040A75C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Nadia Islam</w:t>
      </w:r>
      <w:r w:rsidRPr="004F111A">
        <w:rPr>
          <w:rFonts w:ascii="Tw Cen MT" w:hAnsi="Tw Cen MT"/>
          <w:sz w:val="20"/>
          <w:szCs w:val="20"/>
        </w:rPr>
        <w:br/>
        <w:t>Student ID: 3028</w:t>
      </w:r>
      <w:r w:rsidRPr="004F111A">
        <w:rPr>
          <w:rFonts w:ascii="Tw Cen MT" w:hAnsi="Tw Cen MT"/>
          <w:sz w:val="20"/>
          <w:szCs w:val="20"/>
        </w:rPr>
        <w:br/>
        <w:t>Flat 10, Jubilee</w:t>
      </w:r>
      <w:r w:rsidRPr="004F111A">
        <w:rPr>
          <w:rFonts w:ascii="Tw Cen MT" w:hAnsi="Tw Cen MT"/>
          <w:sz w:val="20"/>
          <w:szCs w:val="20"/>
        </w:rPr>
        <w:br/>
        <w:t>Mansions Jubilee Street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London E1 3EG</w:t>
      </w:r>
      <w:r w:rsidRPr="004F111A">
        <w:rPr>
          <w:rFonts w:ascii="Tw Cen MT" w:hAnsi="Tw Cen MT"/>
          <w:sz w:val="20"/>
          <w:szCs w:val="20"/>
        </w:rPr>
        <w:br/>
      </w:r>
    </w:p>
    <w:p w14:paraId="205452F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Sarwar Ahmed Foyez</w:t>
      </w:r>
      <w:r w:rsidRPr="004F111A">
        <w:rPr>
          <w:rFonts w:ascii="Tw Cen MT" w:hAnsi="Tw Cen MT"/>
          <w:sz w:val="20"/>
          <w:szCs w:val="20"/>
        </w:rPr>
        <w:br/>
        <w:t>Student ID: 3029</w:t>
      </w:r>
      <w:r w:rsidRPr="004F111A">
        <w:rPr>
          <w:rFonts w:ascii="Tw Cen MT" w:hAnsi="Tw Cen MT"/>
          <w:sz w:val="20"/>
          <w:szCs w:val="20"/>
        </w:rPr>
        <w:br/>
        <w:t>49 Shearling Way London</w:t>
      </w:r>
      <w:r w:rsidRPr="004F111A">
        <w:rPr>
          <w:rFonts w:ascii="Tw Cen MT" w:hAnsi="Tw Cen MT"/>
          <w:sz w:val="20"/>
          <w:szCs w:val="20"/>
        </w:rPr>
        <w:br/>
        <w:t>N7 9TH</w:t>
      </w:r>
      <w:r w:rsidRPr="004F111A">
        <w:rPr>
          <w:rFonts w:ascii="Tw Cen MT" w:hAnsi="Tw Cen MT"/>
          <w:sz w:val="20"/>
          <w:szCs w:val="20"/>
        </w:rPr>
        <w:br/>
      </w:r>
    </w:p>
    <w:p w14:paraId="5DFEBB9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Syed Abdullah Sulaiman</w:t>
      </w:r>
      <w:r w:rsidRPr="004F111A">
        <w:rPr>
          <w:rFonts w:ascii="Tw Cen MT" w:hAnsi="Tw Cen MT"/>
          <w:sz w:val="20"/>
          <w:szCs w:val="20"/>
        </w:rPr>
        <w:br/>
        <w:t>Student ID: 3030</w:t>
      </w:r>
      <w:r w:rsidRPr="004F111A">
        <w:rPr>
          <w:rFonts w:ascii="Tw Cen MT" w:hAnsi="Tw Cen MT"/>
          <w:sz w:val="20"/>
          <w:szCs w:val="20"/>
        </w:rPr>
        <w:br/>
        <w:t>254 Ley Street Ilford</w:t>
      </w:r>
      <w:r w:rsidRPr="004F111A">
        <w:rPr>
          <w:rFonts w:ascii="Tw Cen MT" w:hAnsi="Tw Cen MT"/>
          <w:sz w:val="20"/>
          <w:szCs w:val="20"/>
        </w:rPr>
        <w:br/>
        <w:t>IG1 4BP</w:t>
      </w:r>
      <w:r w:rsidRPr="004F111A">
        <w:rPr>
          <w:rFonts w:ascii="Tw Cen MT" w:hAnsi="Tw Cen MT"/>
          <w:sz w:val="20"/>
          <w:szCs w:val="20"/>
        </w:rPr>
        <w:br/>
      </w:r>
    </w:p>
    <w:p w14:paraId="107094F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khalid ali</w:t>
      </w:r>
      <w:r w:rsidRPr="004F111A">
        <w:rPr>
          <w:rFonts w:ascii="Tw Cen MT" w:hAnsi="Tw Cen MT"/>
          <w:sz w:val="20"/>
          <w:szCs w:val="20"/>
        </w:rPr>
        <w:br/>
        <w:t>Student ID: 3031</w:t>
      </w:r>
      <w:r w:rsidRPr="004F111A">
        <w:rPr>
          <w:rFonts w:ascii="Tw Cen MT" w:hAnsi="Tw Cen MT"/>
          <w:sz w:val="20"/>
          <w:szCs w:val="20"/>
        </w:rPr>
        <w:br/>
        <w:t>Flat 202, Harmony</w:t>
      </w:r>
      <w:r w:rsidRPr="004F111A">
        <w:rPr>
          <w:rFonts w:ascii="Tw Cen MT" w:hAnsi="Tw Cen MT"/>
          <w:sz w:val="20"/>
          <w:szCs w:val="20"/>
        </w:rPr>
        <w:br/>
        <w:t>Building 31 City Island</w:t>
      </w:r>
      <w:r w:rsidRPr="004F111A">
        <w:rPr>
          <w:rFonts w:ascii="Tw Cen MT" w:hAnsi="Tw Cen MT"/>
          <w:sz w:val="20"/>
          <w:szCs w:val="20"/>
        </w:rPr>
        <w:br/>
        <w:t>Way London E14 0QE</w:t>
      </w:r>
      <w:r w:rsidRPr="004F111A">
        <w:rPr>
          <w:rFonts w:ascii="Tw Cen MT" w:hAnsi="Tw Cen MT"/>
          <w:sz w:val="20"/>
          <w:szCs w:val="20"/>
        </w:rPr>
        <w:br/>
      </w:r>
    </w:p>
    <w:p w14:paraId="4A0F5EC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ragiya ali</w:t>
      </w:r>
      <w:r w:rsidRPr="004F111A">
        <w:rPr>
          <w:rFonts w:ascii="Tw Cen MT" w:hAnsi="Tw Cen MT"/>
          <w:sz w:val="20"/>
          <w:szCs w:val="20"/>
        </w:rPr>
        <w:br/>
        <w:t>Student ID: 3032</w:t>
      </w:r>
      <w:r w:rsidRPr="004F111A">
        <w:rPr>
          <w:rFonts w:ascii="Tw Cen MT" w:hAnsi="Tw Cen MT"/>
          <w:sz w:val="20"/>
          <w:szCs w:val="20"/>
        </w:rPr>
        <w:br/>
        <w:t>Flat 202, Harmony</w:t>
      </w:r>
      <w:r w:rsidRPr="004F111A">
        <w:rPr>
          <w:rFonts w:ascii="Tw Cen MT" w:hAnsi="Tw Cen MT"/>
          <w:sz w:val="20"/>
          <w:szCs w:val="20"/>
        </w:rPr>
        <w:br/>
        <w:t>Building 31 City Island</w:t>
      </w:r>
      <w:r w:rsidRPr="004F111A">
        <w:rPr>
          <w:rFonts w:ascii="Tw Cen MT" w:hAnsi="Tw Cen MT"/>
          <w:sz w:val="20"/>
          <w:szCs w:val="20"/>
        </w:rPr>
        <w:br/>
        <w:t>Way London E14 0QE</w:t>
      </w:r>
      <w:r w:rsidRPr="004F111A">
        <w:rPr>
          <w:rFonts w:ascii="Tw Cen MT" w:hAnsi="Tw Cen MT"/>
          <w:sz w:val="20"/>
          <w:szCs w:val="20"/>
        </w:rPr>
        <w:br/>
      </w:r>
    </w:p>
    <w:p w14:paraId="4AB502F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mustafa ali</w:t>
      </w:r>
      <w:r w:rsidRPr="004F111A">
        <w:rPr>
          <w:rFonts w:ascii="Tw Cen MT" w:hAnsi="Tw Cen MT"/>
          <w:sz w:val="20"/>
          <w:szCs w:val="20"/>
        </w:rPr>
        <w:br/>
        <w:t>Student ID: 3033</w:t>
      </w:r>
      <w:r w:rsidRPr="004F111A">
        <w:rPr>
          <w:rFonts w:ascii="Tw Cen MT" w:hAnsi="Tw Cen MT"/>
          <w:sz w:val="20"/>
          <w:szCs w:val="20"/>
        </w:rPr>
        <w:br/>
        <w:t>Flat 202, Harmony</w:t>
      </w:r>
      <w:r w:rsidRPr="004F111A">
        <w:rPr>
          <w:rFonts w:ascii="Tw Cen MT" w:hAnsi="Tw Cen MT"/>
          <w:sz w:val="20"/>
          <w:szCs w:val="20"/>
        </w:rPr>
        <w:br/>
        <w:t>Building 31 City Island</w:t>
      </w:r>
      <w:r w:rsidRPr="004F111A">
        <w:rPr>
          <w:rFonts w:ascii="Tw Cen MT" w:hAnsi="Tw Cen MT"/>
          <w:sz w:val="20"/>
          <w:szCs w:val="20"/>
        </w:rPr>
        <w:br/>
        <w:t>Way London E14 0QE</w:t>
      </w:r>
      <w:r w:rsidRPr="004F111A">
        <w:rPr>
          <w:rFonts w:ascii="Tw Cen MT" w:hAnsi="Tw Cen MT"/>
          <w:sz w:val="20"/>
          <w:szCs w:val="20"/>
        </w:rPr>
        <w:br/>
      </w:r>
    </w:p>
    <w:p w14:paraId="1D3EA5E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Anna Gailane</w:t>
      </w:r>
      <w:r w:rsidRPr="004F111A">
        <w:rPr>
          <w:rFonts w:ascii="Tw Cen MT" w:hAnsi="Tw Cen MT"/>
          <w:sz w:val="20"/>
          <w:szCs w:val="20"/>
        </w:rPr>
        <w:br/>
        <w:t>Student ID: 3034</w:t>
      </w:r>
      <w:r w:rsidRPr="004F111A">
        <w:rPr>
          <w:rFonts w:ascii="Tw Cen MT" w:hAnsi="Tw Cen MT"/>
          <w:sz w:val="20"/>
          <w:szCs w:val="20"/>
        </w:rPr>
        <w:br/>
        <w:t>Flat 17, April Court</w:t>
      </w:r>
      <w:r w:rsidRPr="004F111A">
        <w:rPr>
          <w:rFonts w:ascii="Tw Cen MT" w:hAnsi="Tw Cen MT"/>
          <w:sz w:val="20"/>
          <w:szCs w:val="20"/>
        </w:rPr>
        <w:br/>
        <w:t>Teale Street E2 9AA</w:t>
      </w:r>
      <w:r w:rsidRPr="004F111A">
        <w:rPr>
          <w:rFonts w:ascii="Tw Cen MT" w:hAnsi="Tw Cen MT"/>
          <w:sz w:val="20"/>
          <w:szCs w:val="20"/>
        </w:rPr>
        <w:br/>
      </w:r>
    </w:p>
    <w:p w14:paraId="07704EC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Temitope Afolabi</w:t>
      </w:r>
      <w:r w:rsidRPr="004F111A">
        <w:rPr>
          <w:rFonts w:ascii="Tw Cen MT" w:hAnsi="Tw Cen MT"/>
          <w:sz w:val="20"/>
          <w:szCs w:val="20"/>
        </w:rPr>
        <w:br/>
        <w:t>Student ID: 3035</w:t>
      </w:r>
      <w:r w:rsidRPr="004F111A">
        <w:rPr>
          <w:rFonts w:ascii="Tw Cen MT" w:hAnsi="Tw Cen MT"/>
          <w:sz w:val="20"/>
          <w:szCs w:val="20"/>
        </w:rPr>
        <w:br/>
        <w:t>248 Tower Gardens Road</w:t>
      </w:r>
      <w:r w:rsidRPr="004F111A">
        <w:rPr>
          <w:rFonts w:ascii="Tw Cen MT" w:hAnsi="Tw Cen MT"/>
          <w:sz w:val="20"/>
          <w:szCs w:val="20"/>
        </w:rPr>
        <w:br/>
        <w:t>London N17 7QE</w:t>
      </w:r>
      <w:r w:rsidRPr="004F111A">
        <w:rPr>
          <w:rFonts w:ascii="Tw Cen MT" w:hAnsi="Tw Cen MT"/>
          <w:sz w:val="20"/>
          <w:szCs w:val="20"/>
        </w:rPr>
        <w:br/>
      </w:r>
    </w:p>
    <w:p w14:paraId="7A8B5F1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titilayo afolabi</w:t>
      </w:r>
      <w:r w:rsidRPr="004F111A">
        <w:rPr>
          <w:rFonts w:ascii="Tw Cen MT" w:hAnsi="Tw Cen MT"/>
          <w:sz w:val="20"/>
          <w:szCs w:val="20"/>
        </w:rPr>
        <w:br/>
        <w:t>Student ID: 3036</w:t>
      </w:r>
      <w:r w:rsidRPr="004F111A">
        <w:rPr>
          <w:rFonts w:ascii="Tw Cen MT" w:hAnsi="Tw Cen MT"/>
          <w:sz w:val="20"/>
          <w:szCs w:val="20"/>
        </w:rPr>
        <w:br/>
        <w:t>248 Tower Gardens Road</w:t>
      </w:r>
      <w:r w:rsidRPr="004F111A">
        <w:rPr>
          <w:rFonts w:ascii="Tw Cen MT" w:hAnsi="Tw Cen MT"/>
          <w:sz w:val="20"/>
          <w:szCs w:val="20"/>
        </w:rPr>
        <w:br/>
        <w:t>London N17 7QE</w:t>
      </w:r>
      <w:r w:rsidRPr="004F111A">
        <w:rPr>
          <w:rFonts w:ascii="Tw Cen MT" w:hAnsi="Tw Cen MT"/>
          <w:sz w:val="20"/>
          <w:szCs w:val="20"/>
        </w:rPr>
        <w:br/>
      </w:r>
    </w:p>
    <w:p w14:paraId="4FCCE38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abdur rahman awf</w:t>
      </w:r>
      <w:r w:rsidRPr="004F111A">
        <w:rPr>
          <w:rFonts w:ascii="Tw Cen MT" w:hAnsi="Tw Cen MT"/>
          <w:sz w:val="20"/>
          <w:szCs w:val="20"/>
        </w:rPr>
        <w:br/>
        <w:t>Student ID: 3037</w:t>
      </w:r>
      <w:r w:rsidRPr="004F111A">
        <w:rPr>
          <w:rFonts w:ascii="Tw Cen MT" w:hAnsi="Tw Cen MT"/>
          <w:sz w:val="20"/>
          <w:szCs w:val="20"/>
        </w:rPr>
        <w:br/>
        <w:t>Flat 8, Welstead House</w:t>
      </w:r>
      <w:r w:rsidRPr="004F111A">
        <w:rPr>
          <w:rFonts w:ascii="Tw Cen MT" w:hAnsi="Tw Cen MT"/>
          <w:sz w:val="20"/>
          <w:szCs w:val="20"/>
        </w:rPr>
        <w:br/>
        <w:t>Cannon Street Road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London E1 2LJ</w:t>
      </w:r>
      <w:r w:rsidRPr="004F111A">
        <w:rPr>
          <w:rFonts w:ascii="Tw Cen MT" w:hAnsi="Tw Cen MT"/>
          <w:sz w:val="20"/>
          <w:szCs w:val="20"/>
        </w:rPr>
        <w:br/>
      </w:r>
    </w:p>
    <w:p w14:paraId="0241A5F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afrin KAZI</w:t>
      </w:r>
      <w:r w:rsidRPr="004F111A">
        <w:rPr>
          <w:rFonts w:ascii="Tw Cen MT" w:hAnsi="Tw Cen MT"/>
          <w:sz w:val="20"/>
          <w:szCs w:val="20"/>
        </w:rPr>
        <w:br/>
        <w:t>Student ID: 3038</w:t>
      </w:r>
      <w:r w:rsidRPr="004F111A">
        <w:rPr>
          <w:rFonts w:ascii="Tw Cen MT" w:hAnsi="Tw Cen MT"/>
          <w:sz w:val="20"/>
          <w:szCs w:val="20"/>
        </w:rPr>
        <w:br/>
        <w:t>25 Pevensey House London</w:t>
      </w:r>
      <w:r w:rsidRPr="004F111A">
        <w:rPr>
          <w:rFonts w:ascii="Tw Cen MT" w:hAnsi="Tw Cen MT"/>
          <w:sz w:val="20"/>
          <w:szCs w:val="20"/>
        </w:rPr>
        <w:br/>
        <w:t>E1 3NJ</w:t>
      </w:r>
      <w:r w:rsidRPr="004F111A">
        <w:rPr>
          <w:rFonts w:ascii="Tw Cen MT" w:hAnsi="Tw Cen MT"/>
          <w:sz w:val="20"/>
          <w:szCs w:val="20"/>
        </w:rPr>
        <w:br/>
      </w:r>
    </w:p>
    <w:p w14:paraId="2B8881C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dd dd</w:t>
      </w:r>
      <w:r w:rsidRPr="004F111A">
        <w:rPr>
          <w:rFonts w:ascii="Tw Cen MT" w:hAnsi="Tw Cen MT"/>
          <w:sz w:val="20"/>
          <w:szCs w:val="20"/>
        </w:rPr>
        <w:br/>
        <w:t>Student ID: 3039</w:t>
      </w:r>
      <w:r w:rsidRPr="004F111A">
        <w:rPr>
          <w:rFonts w:ascii="Tw Cen MT" w:hAnsi="Tw Cen MT"/>
          <w:sz w:val="20"/>
          <w:szCs w:val="20"/>
        </w:rPr>
        <w:br/>
        <w:t>Flat 49, The Lock</w:t>
      </w:r>
      <w:r w:rsidRPr="004F111A">
        <w:rPr>
          <w:rFonts w:ascii="Tw Cen MT" w:hAnsi="Tw Cen MT"/>
          <w:sz w:val="20"/>
          <w:szCs w:val="20"/>
        </w:rPr>
        <w:br/>
        <w:t>Building 72 High Street</w:t>
      </w:r>
      <w:r w:rsidRPr="004F111A">
        <w:rPr>
          <w:rFonts w:ascii="Tw Cen MT" w:hAnsi="Tw Cen MT"/>
          <w:sz w:val="20"/>
          <w:szCs w:val="20"/>
        </w:rPr>
        <w:br/>
        <w:t>London E15 2QF</w:t>
      </w:r>
      <w:r w:rsidRPr="004F111A">
        <w:rPr>
          <w:rFonts w:ascii="Tw Cen MT" w:hAnsi="Tw Cen MT"/>
          <w:sz w:val="20"/>
          <w:szCs w:val="20"/>
        </w:rPr>
        <w:br/>
      </w:r>
    </w:p>
    <w:p w14:paraId="2EE72D4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yahya yusuf</w:t>
      </w:r>
      <w:r w:rsidRPr="004F111A">
        <w:rPr>
          <w:rFonts w:ascii="Tw Cen MT" w:hAnsi="Tw Cen MT"/>
          <w:sz w:val="20"/>
          <w:szCs w:val="20"/>
        </w:rPr>
        <w:br/>
        <w:t>Student ID: 3040</w:t>
      </w:r>
      <w:r w:rsidRPr="004F111A">
        <w:rPr>
          <w:rFonts w:ascii="Tw Cen MT" w:hAnsi="Tw Cen MT"/>
          <w:sz w:val="20"/>
          <w:szCs w:val="20"/>
        </w:rPr>
        <w:br/>
        <w:t>167 Teviot Street London</w:t>
      </w:r>
      <w:r w:rsidRPr="004F111A">
        <w:rPr>
          <w:rFonts w:ascii="Tw Cen MT" w:hAnsi="Tw Cen MT"/>
          <w:sz w:val="20"/>
          <w:szCs w:val="20"/>
        </w:rPr>
        <w:br/>
        <w:t>E14 6PY</w:t>
      </w:r>
      <w:r w:rsidRPr="004F111A">
        <w:rPr>
          <w:rFonts w:ascii="Tw Cen MT" w:hAnsi="Tw Cen MT"/>
          <w:sz w:val="20"/>
          <w:szCs w:val="20"/>
        </w:rPr>
        <w:br/>
      </w:r>
    </w:p>
    <w:p w14:paraId="75C0A49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samiya rahman</w:t>
      </w:r>
      <w:r w:rsidRPr="004F111A">
        <w:rPr>
          <w:rFonts w:ascii="Tw Cen MT" w:hAnsi="Tw Cen MT"/>
          <w:sz w:val="20"/>
          <w:szCs w:val="20"/>
        </w:rPr>
        <w:br/>
        <w:t>Student ID: 3041</w:t>
      </w:r>
      <w:r w:rsidRPr="004F111A">
        <w:rPr>
          <w:rFonts w:ascii="Tw Cen MT" w:hAnsi="Tw Cen MT"/>
          <w:sz w:val="20"/>
          <w:szCs w:val="20"/>
        </w:rPr>
        <w:br/>
        <w:t>Flat-36, Spinnaler House</w:t>
      </w:r>
      <w:r w:rsidRPr="004F111A">
        <w:rPr>
          <w:rFonts w:ascii="Tw Cen MT" w:hAnsi="Tw Cen MT"/>
          <w:sz w:val="20"/>
          <w:szCs w:val="20"/>
        </w:rPr>
        <w:br/>
        <w:t>2 Byng Street E14 8LQ</w:t>
      </w:r>
      <w:r w:rsidRPr="004F111A">
        <w:rPr>
          <w:rFonts w:ascii="Tw Cen MT" w:hAnsi="Tw Cen MT"/>
          <w:sz w:val="20"/>
          <w:szCs w:val="20"/>
        </w:rPr>
        <w:br/>
      </w:r>
    </w:p>
    <w:p w14:paraId="7A76ACE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montaka mazed</w:t>
      </w:r>
      <w:r w:rsidRPr="004F111A">
        <w:rPr>
          <w:rFonts w:ascii="Tw Cen MT" w:hAnsi="Tw Cen MT"/>
          <w:sz w:val="20"/>
          <w:szCs w:val="20"/>
        </w:rPr>
        <w:br/>
        <w:t>Student ID: 3042</w:t>
      </w:r>
      <w:r w:rsidRPr="004F111A">
        <w:rPr>
          <w:rFonts w:ascii="Tw Cen MT" w:hAnsi="Tw Cen MT"/>
          <w:sz w:val="20"/>
          <w:szCs w:val="20"/>
        </w:rPr>
        <w:br/>
        <w:t>Flat 9, Heathpool Court</w:t>
      </w:r>
      <w:r w:rsidRPr="004F111A">
        <w:rPr>
          <w:rFonts w:ascii="Tw Cen MT" w:hAnsi="Tw Cen MT"/>
          <w:sz w:val="20"/>
          <w:szCs w:val="20"/>
        </w:rPr>
        <w:br/>
        <w:t>Brady Street London E1</w:t>
      </w:r>
      <w:r w:rsidRPr="004F111A">
        <w:rPr>
          <w:rFonts w:ascii="Tw Cen MT" w:hAnsi="Tw Cen MT"/>
          <w:sz w:val="20"/>
          <w:szCs w:val="20"/>
        </w:rPr>
        <w:br/>
        <w:t>5DN</w:t>
      </w:r>
      <w:r w:rsidRPr="004F111A">
        <w:rPr>
          <w:rFonts w:ascii="Tw Cen MT" w:hAnsi="Tw Cen MT"/>
          <w:sz w:val="20"/>
          <w:szCs w:val="20"/>
        </w:rPr>
        <w:br/>
      </w:r>
    </w:p>
    <w:p w14:paraId="35D45D1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mashriky zaman</w:t>
      </w:r>
      <w:r w:rsidRPr="004F111A">
        <w:rPr>
          <w:rFonts w:ascii="Tw Cen MT" w:hAnsi="Tw Cen MT"/>
          <w:sz w:val="20"/>
          <w:szCs w:val="20"/>
        </w:rPr>
        <w:br/>
        <w:t>Student ID: 3043</w:t>
      </w:r>
      <w:r w:rsidRPr="004F111A">
        <w:rPr>
          <w:rFonts w:ascii="Tw Cen MT" w:hAnsi="Tw Cen MT"/>
          <w:sz w:val="20"/>
          <w:szCs w:val="20"/>
        </w:rPr>
        <w:br/>
        <w:t>Flat 10, Broadford House</w:t>
      </w:r>
      <w:r w:rsidRPr="004F111A">
        <w:rPr>
          <w:rFonts w:ascii="Tw Cen MT" w:hAnsi="Tw Cen MT"/>
          <w:sz w:val="20"/>
          <w:szCs w:val="20"/>
        </w:rPr>
        <w:br/>
        <w:t>Commodore Street London</w:t>
      </w:r>
      <w:r w:rsidRPr="004F111A">
        <w:rPr>
          <w:rFonts w:ascii="Tw Cen MT" w:hAnsi="Tw Cen MT"/>
          <w:sz w:val="20"/>
          <w:szCs w:val="20"/>
        </w:rPr>
        <w:br/>
        <w:t>E1 4PT</w:t>
      </w:r>
      <w:r w:rsidRPr="004F111A">
        <w:rPr>
          <w:rFonts w:ascii="Tw Cen MT" w:hAnsi="Tw Cen MT"/>
          <w:sz w:val="20"/>
          <w:szCs w:val="20"/>
        </w:rPr>
        <w:br/>
      </w:r>
    </w:p>
    <w:p w14:paraId="2F04B56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nadira khan</w:t>
      </w:r>
      <w:r w:rsidRPr="004F111A">
        <w:rPr>
          <w:rFonts w:ascii="Tw Cen MT" w:hAnsi="Tw Cen MT"/>
          <w:sz w:val="20"/>
          <w:szCs w:val="20"/>
        </w:rPr>
        <w:br/>
        <w:t>Student ID: 3044</w:t>
      </w:r>
      <w:r w:rsidRPr="004F111A">
        <w:rPr>
          <w:rFonts w:ascii="Tw Cen MT" w:hAnsi="Tw Cen MT"/>
          <w:sz w:val="20"/>
          <w:szCs w:val="20"/>
        </w:rPr>
        <w:br/>
        <w:t>Flat 7, Pedantry</w:t>
      </w:r>
      <w:r w:rsidRPr="004F111A">
        <w:rPr>
          <w:rFonts w:ascii="Tw Cen MT" w:hAnsi="Tw Cen MT"/>
          <w:sz w:val="20"/>
          <w:szCs w:val="20"/>
        </w:rPr>
        <w:br/>
        <w:t>Apartments 2 Edicule</w:t>
      </w:r>
      <w:r w:rsidRPr="004F111A">
        <w:rPr>
          <w:rFonts w:ascii="Tw Cen MT" w:hAnsi="Tw Cen MT"/>
          <w:sz w:val="20"/>
          <w:szCs w:val="20"/>
        </w:rPr>
        <w:br/>
        <w:t>Square London E3 5SD</w:t>
      </w:r>
      <w:r w:rsidRPr="004F111A">
        <w:rPr>
          <w:rFonts w:ascii="Tw Cen MT" w:hAnsi="Tw Cen MT"/>
          <w:sz w:val="20"/>
          <w:szCs w:val="20"/>
        </w:rPr>
        <w:br/>
      </w:r>
    </w:p>
    <w:p w14:paraId="62AF9C5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Humaira khan</w:t>
      </w:r>
      <w:r w:rsidRPr="004F111A">
        <w:rPr>
          <w:rFonts w:ascii="Tw Cen MT" w:hAnsi="Tw Cen MT"/>
          <w:sz w:val="20"/>
          <w:szCs w:val="20"/>
        </w:rPr>
        <w:br/>
        <w:t>Student ID: 3045</w:t>
      </w:r>
      <w:r w:rsidRPr="004F111A">
        <w:rPr>
          <w:rFonts w:ascii="Tw Cen MT" w:hAnsi="Tw Cen MT"/>
          <w:sz w:val="20"/>
          <w:szCs w:val="20"/>
        </w:rPr>
        <w:br/>
        <w:t>Flat 7, Pedantry</w:t>
      </w:r>
      <w:r w:rsidRPr="004F111A">
        <w:rPr>
          <w:rFonts w:ascii="Tw Cen MT" w:hAnsi="Tw Cen MT"/>
          <w:sz w:val="20"/>
          <w:szCs w:val="20"/>
        </w:rPr>
        <w:br/>
        <w:t>Apartments 2 Edicule</w:t>
      </w:r>
      <w:r w:rsidRPr="004F111A">
        <w:rPr>
          <w:rFonts w:ascii="Tw Cen MT" w:hAnsi="Tw Cen MT"/>
          <w:sz w:val="20"/>
          <w:szCs w:val="20"/>
        </w:rPr>
        <w:br/>
        <w:t>Square London E3 5SD</w:t>
      </w:r>
      <w:r w:rsidRPr="004F111A">
        <w:rPr>
          <w:rFonts w:ascii="Tw Cen MT" w:hAnsi="Tw Cen MT"/>
          <w:sz w:val="20"/>
          <w:szCs w:val="20"/>
        </w:rPr>
        <w:br/>
      </w:r>
    </w:p>
    <w:p w14:paraId="060D756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Zephyr khan</w:t>
      </w:r>
      <w:r w:rsidRPr="004F111A">
        <w:rPr>
          <w:rFonts w:ascii="Tw Cen MT" w:hAnsi="Tw Cen MT"/>
          <w:sz w:val="20"/>
          <w:szCs w:val="20"/>
        </w:rPr>
        <w:br/>
        <w:t>Student ID: 3046</w:t>
      </w:r>
      <w:r w:rsidRPr="004F111A">
        <w:rPr>
          <w:rFonts w:ascii="Tw Cen MT" w:hAnsi="Tw Cen MT"/>
          <w:sz w:val="20"/>
          <w:szCs w:val="20"/>
        </w:rPr>
        <w:br/>
        <w:t>Flat 7, Pedantry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Apartments 2 Edicule</w:t>
      </w:r>
      <w:r w:rsidRPr="004F111A">
        <w:rPr>
          <w:rFonts w:ascii="Tw Cen MT" w:hAnsi="Tw Cen MT"/>
          <w:sz w:val="20"/>
          <w:szCs w:val="20"/>
        </w:rPr>
        <w:br/>
        <w:t>Square London E3 5SD</w:t>
      </w:r>
      <w:r w:rsidRPr="004F111A">
        <w:rPr>
          <w:rFonts w:ascii="Tw Cen MT" w:hAnsi="Tw Cen MT"/>
          <w:sz w:val="20"/>
          <w:szCs w:val="20"/>
        </w:rPr>
        <w:br/>
      </w:r>
    </w:p>
    <w:p w14:paraId="4D5C871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samim islam</w:t>
      </w:r>
      <w:r w:rsidRPr="004F111A">
        <w:rPr>
          <w:rFonts w:ascii="Tw Cen MT" w:hAnsi="Tw Cen MT"/>
          <w:sz w:val="20"/>
          <w:szCs w:val="20"/>
        </w:rPr>
        <w:br/>
        <w:t>Student ID: 3047</w:t>
      </w:r>
      <w:r w:rsidRPr="004F111A">
        <w:rPr>
          <w:rFonts w:ascii="Tw Cen MT" w:hAnsi="Tw Cen MT"/>
          <w:sz w:val="20"/>
          <w:szCs w:val="20"/>
        </w:rPr>
        <w:br/>
        <w:t>38 Wyllen Close London</w:t>
      </w:r>
      <w:r w:rsidRPr="004F111A">
        <w:rPr>
          <w:rFonts w:ascii="Tw Cen MT" w:hAnsi="Tw Cen MT"/>
          <w:sz w:val="20"/>
          <w:szCs w:val="20"/>
        </w:rPr>
        <w:br/>
        <w:t>E1 4HQ</w:t>
      </w:r>
      <w:r w:rsidRPr="004F111A">
        <w:rPr>
          <w:rFonts w:ascii="Tw Cen MT" w:hAnsi="Tw Cen MT"/>
          <w:sz w:val="20"/>
          <w:szCs w:val="20"/>
        </w:rPr>
        <w:br/>
      </w:r>
    </w:p>
    <w:p w14:paraId="71B7656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Kenneth Israel Orbe Navarrete</w:t>
      </w:r>
      <w:r w:rsidRPr="004F111A">
        <w:rPr>
          <w:rFonts w:ascii="Tw Cen MT" w:hAnsi="Tw Cen MT"/>
          <w:sz w:val="20"/>
          <w:szCs w:val="20"/>
        </w:rPr>
        <w:br/>
        <w:t>Student ID: 3048</w:t>
      </w:r>
      <w:r w:rsidRPr="004F111A">
        <w:rPr>
          <w:rFonts w:ascii="Tw Cen MT" w:hAnsi="Tw Cen MT"/>
          <w:sz w:val="20"/>
          <w:szCs w:val="20"/>
        </w:rPr>
        <w:br/>
        <w:t>Flat 14, Kirtley House</w:t>
      </w:r>
      <w:r w:rsidRPr="004F111A">
        <w:rPr>
          <w:rFonts w:ascii="Tw Cen MT" w:hAnsi="Tw Cen MT"/>
          <w:sz w:val="20"/>
          <w:szCs w:val="20"/>
        </w:rPr>
        <w:br/>
        <w:t>Thessaly Road London SW8</w:t>
      </w:r>
      <w:r w:rsidRPr="004F111A">
        <w:rPr>
          <w:rFonts w:ascii="Tw Cen MT" w:hAnsi="Tw Cen MT"/>
          <w:sz w:val="20"/>
          <w:szCs w:val="20"/>
        </w:rPr>
        <w:br/>
        <w:t>4XX</w:t>
      </w:r>
      <w:r w:rsidRPr="004F111A">
        <w:rPr>
          <w:rFonts w:ascii="Tw Cen MT" w:hAnsi="Tw Cen MT"/>
          <w:sz w:val="20"/>
          <w:szCs w:val="20"/>
        </w:rPr>
        <w:br/>
      </w:r>
    </w:p>
    <w:p w14:paraId="23BB124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Lisa Addo</w:t>
      </w:r>
      <w:r w:rsidRPr="004F111A">
        <w:rPr>
          <w:rFonts w:ascii="Tw Cen MT" w:hAnsi="Tw Cen MT"/>
          <w:sz w:val="20"/>
          <w:szCs w:val="20"/>
        </w:rPr>
        <w:br/>
        <w:t>Student ID: 3049</w:t>
      </w:r>
      <w:r w:rsidRPr="004F111A">
        <w:rPr>
          <w:rFonts w:ascii="Tw Cen MT" w:hAnsi="Tw Cen MT"/>
          <w:sz w:val="20"/>
          <w:szCs w:val="20"/>
        </w:rPr>
        <w:br/>
        <w:t>Flat 18, Ludham Lismore</w:t>
      </w:r>
      <w:r w:rsidRPr="004F111A">
        <w:rPr>
          <w:rFonts w:ascii="Tw Cen MT" w:hAnsi="Tw Cen MT"/>
          <w:sz w:val="20"/>
          <w:szCs w:val="20"/>
        </w:rPr>
        <w:br/>
        <w:t>Circus London NW5 4SE</w:t>
      </w:r>
      <w:r w:rsidRPr="004F111A">
        <w:rPr>
          <w:rFonts w:ascii="Tw Cen MT" w:hAnsi="Tw Cen MT"/>
          <w:sz w:val="20"/>
          <w:szCs w:val="20"/>
        </w:rPr>
        <w:br/>
      </w:r>
    </w:p>
    <w:p w14:paraId="5AB8845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viktorija juhnevica</w:t>
      </w:r>
      <w:r w:rsidRPr="004F111A">
        <w:rPr>
          <w:rFonts w:ascii="Tw Cen MT" w:hAnsi="Tw Cen MT"/>
          <w:sz w:val="20"/>
          <w:szCs w:val="20"/>
        </w:rPr>
        <w:br/>
        <w:t>Student ID: 3050</w:t>
      </w:r>
      <w:r w:rsidRPr="004F111A">
        <w:rPr>
          <w:rFonts w:ascii="Tw Cen MT" w:hAnsi="Tw Cen MT"/>
          <w:sz w:val="20"/>
          <w:szCs w:val="20"/>
        </w:rPr>
        <w:br/>
        <w:t>Flat 18, Underhill House</w:t>
      </w:r>
      <w:r w:rsidRPr="004F111A">
        <w:rPr>
          <w:rFonts w:ascii="Tw Cen MT" w:hAnsi="Tw Cen MT"/>
          <w:sz w:val="20"/>
          <w:szCs w:val="20"/>
        </w:rPr>
        <w:br/>
        <w:t>Burgess Street London</w:t>
      </w:r>
      <w:r w:rsidRPr="004F111A">
        <w:rPr>
          <w:rFonts w:ascii="Tw Cen MT" w:hAnsi="Tw Cen MT"/>
          <w:sz w:val="20"/>
          <w:szCs w:val="20"/>
        </w:rPr>
        <w:br/>
        <w:t>E14 7AX</w:t>
      </w:r>
      <w:r w:rsidRPr="004F111A">
        <w:rPr>
          <w:rFonts w:ascii="Tw Cen MT" w:hAnsi="Tw Cen MT"/>
          <w:sz w:val="20"/>
          <w:szCs w:val="20"/>
        </w:rPr>
        <w:br/>
      </w:r>
    </w:p>
    <w:p w14:paraId="73BA861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eusha mahdi fazlul haque yeasmin</w:t>
      </w:r>
      <w:r w:rsidRPr="004F111A">
        <w:rPr>
          <w:rFonts w:ascii="Tw Cen MT" w:hAnsi="Tw Cen MT"/>
          <w:sz w:val="20"/>
          <w:szCs w:val="20"/>
        </w:rPr>
        <w:br/>
        <w:t>Student ID: 3051</w:t>
      </w:r>
      <w:r w:rsidRPr="004F111A">
        <w:rPr>
          <w:rFonts w:ascii="Tw Cen MT" w:hAnsi="Tw Cen MT"/>
          <w:sz w:val="20"/>
          <w:szCs w:val="20"/>
        </w:rPr>
        <w:br/>
        <w:t>Flat A 34 New Road</w:t>
      </w:r>
      <w:r w:rsidRPr="004F111A">
        <w:rPr>
          <w:rFonts w:ascii="Tw Cen MT" w:hAnsi="Tw Cen MT"/>
          <w:sz w:val="20"/>
          <w:szCs w:val="20"/>
        </w:rPr>
        <w:br/>
        <w:t>London E1 2AX</w:t>
      </w:r>
      <w:r w:rsidRPr="004F111A">
        <w:rPr>
          <w:rFonts w:ascii="Tw Cen MT" w:hAnsi="Tw Cen MT"/>
          <w:sz w:val="20"/>
          <w:szCs w:val="20"/>
        </w:rPr>
        <w:br/>
      </w:r>
    </w:p>
    <w:p w14:paraId="55B774A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ibrahim Mohammed</w:t>
      </w:r>
      <w:r w:rsidRPr="004F111A">
        <w:rPr>
          <w:rFonts w:ascii="Tw Cen MT" w:hAnsi="Tw Cen MT"/>
          <w:sz w:val="20"/>
          <w:szCs w:val="20"/>
        </w:rPr>
        <w:br/>
        <w:t>Student ID: 3052</w:t>
      </w:r>
      <w:r w:rsidRPr="004F111A">
        <w:rPr>
          <w:rFonts w:ascii="Tw Cen MT" w:hAnsi="Tw Cen MT"/>
          <w:sz w:val="20"/>
          <w:szCs w:val="20"/>
        </w:rPr>
        <w:br/>
        <w:t>Flat 67, Booth Court</w:t>
      </w:r>
      <w:r w:rsidRPr="004F111A">
        <w:rPr>
          <w:rFonts w:ascii="Tw Cen MT" w:hAnsi="Tw Cen MT"/>
          <w:sz w:val="20"/>
          <w:szCs w:val="20"/>
        </w:rPr>
        <w:br/>
        <w:t>Thurston Road SE13 7GU</w:t>
      </w:r>
      <w:r w:rsidRPr="004F111A">
        <w:rPr>
          <w:rFonts w:ascii="Tw Cen MT" w:hAnsi="Tw Cen MT"/>
          <w:sz w:val="20"/>
          <w:szCs w:val="20"/>
        </w:rPr>
        <w:br/>
      </w:r>
    </w:p>
    <w:p w14:paraId="7A020E9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tasnim proteek nabi</w:t>
      </w:r>
      <w:r w:rsidRPr="004F111A">
        <w:rPr>
          <w:rFonts w:ascii="Tw Cen MT" w:hAnsi="Tw Cen MT"/>
          <w:sz w:val="20"/>
          <w:szCs w:val="20"/>
        </w:rPr>
        <w:br/>
        <w:t>Student ID: 3053</w:t>
      </w:r>
      <w:r w:rsidRPr="004F111A">
        <w:rPr>
          <w:rFonts w:ascii="Tw Cen MT" w:hAnsi="Tw Cen MT"/>
          <w:sz w:val="20"/>
          <w:szCs w:val="20"/>
        </w:rPr>
        <w:br/>
        <w:t>31 Walford House E1 1QL</w:t>
      </w:r>
      <w:r w:rsidRPr="004F111A">
        <w:rPr>
          <w:rFonts w:ascii="Tw Cen MT" w:hAnsi="Tw Cen MT"/>
          <w:sz w:val="20"/>
          <w:szCs w:val="20"/>
        </w:rPr>
        <w:br/>
      </w:r>
    </w:p>
    <w:p w14:paraId="3BF6A95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Thauhid mohamoud</w:t>
      </w:r>
      <w:r w:rsidRPr="004F111A">
        <w:rPr>
          <w:rFonts w:ascii="Tw Cen MT" w:hAnsi="Tw Cen MT"/>
          <w:sz w:val="20"/>
          <w:szCs w:val="20"/>
        </w:rPr>
        <w:br/>
        <w:t>Student ID: 3054</w:t>
      </w:r>
      <w:r w:rsidRPr="004F111A">
        <w:rPr>
          <w:rFonts w:ascii="Tw Cen MT" w:hAnsi="Tw Cen MT"/>
          <w:sz w:val="20"/>
          <w:szCs w:val="20"/>
        </w:rPr>
        <w:br/>
        <w:t>257A Poplar High Street</w:t>
      </w:r>
      <w:r w:rsidRPr="004F111A">
        <w:rPr>
          <w:rFonts w:ascii="Tw Cen MT" w:hAnsi="Tw Cen MT"/>
          <w:sz w:val="20"/>
          <w:szCs w:val="20"/>
        </w:rPr>
        <w:br/>
        <w:t>London E14 0BE</w:t>
      </w:r>
      <w:r w:rsidRPr="004F111A">
        <w:rPr>
          <w:rFonts w:ascii="Tw Cen MT" w:hAnsi="Tw Cen MT"/>
          <w:sz w:val="20"/>
          <w:szCs w:val="20"/>
        </w:rPr>
        <w:br/>
      </w:r>
    </w:p>
    <w:p w14:paraId="00CB83C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iqra jannath islam</w:t>
      </w:r>
      <w:r w:rsidRPr="004F111A">
        <w:rPr>
          <w:rFonts w:ascii="Tw Cen MT" w:hAnsi="Tw Cen MT"/>
          <w:sz w:val="20"/>
          <w:szCs w:val="20"/>
        </w:rPr>
        <w:br/>
        <w:t>Student ID: 3055</w:t>
      </w:r>
      <w:r w:rsidRPr="004F111A">
        <w:rPr>
          <w:rFonts w:ascii="Tw Cen MT" w:hAnsi="Tw Cen MT"/>
          <w:sz w:val="20"/>
          <w:szCs w:val="20"/>
        </w:rPr>
        <w:br/>
        <w:t>Flat 1, Evans Apartments</w:t>
      </w:r>
      <w:r w:rsidRPr="004F111A">
        <w:rPr>
          <w:rFonts w:ascii="Tw Cen MT" w:hAnsi="Tw Cen MT"/>
          <w:sz w:val="20"/>
          <w:szCs w:val="20"/>
        </w:rPr>
        <w:br/>
        <w:t>43 Palmers Road London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E2 0DD</w:t>
      </w:r>
      <w:r w:rsidRPr="004F111A">
        <w:rPr>
          <w:rFonts w:ascii="Tw Cen MT" w:hAnsi="Tw Cen MT"/>
          <w:sz w:val="20"/>
          <w:szCs w:val="20"/>
        </w:rPr>
        <w:br/>
      </w:r>
    </w:p>
    <w:p w14:paraId="1A8BA8A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maisha alam</w:t>
      </w:r>
      <w:r w:rsidRPr="004F111A">
        <w:rPr>
          <w:rFonts w:ascii="Tw Cen MT" w:hAnsi="Tw Cen MT"/>
          <w:sz w:val="20"/>
          <w:szCs w:val="20"/>
        </w:rPr>
        <w:br/>
        <w:t>Student ID: 3056</w:t>
      </w:r>
      <w:r w:rsidRPr="004F111A">
        <w:rPr>
          <w:rFonts w:ascii="Tw Cen MT" w:hAnsi="Tw Cen MT"/>
          <w:sz w:val="20"/>
          <w:szCs w:val="20"/>
        </w:rPr>
        <w:br/>
        <w:t>Flat 39, Walford House</w:t>
      </w:r>
      <w:r w:rsidRPr="004F111A">
        <w:rPr>
          <w:rFonts w:ascii="Tw Cen MT" w:hAnsi="Tw Cen MT"/>
          <w:sz w:val="20"/>
          <w:szCs w:val="20"/>
        </w:rPr>
        <w:br/>
        <w:t>Cannon Street Road</w:t>
      </w:r>
      <w:r w:rsidRPr="004F111A">
        <w:rPr>
          <w:rFonts w:ascii="Tw Cen MT" w:hAnsi="Tw Cen MT"/>
          <w:sz w:val="20"/>
          <w:szCs w:val="20"/>
        </w:rPr>
        <w:br/>
        <w:t>London E1 1QL</w:t>
      </w:r>
      <w:r w:rsidRPr="004F111A">
        <w:rPr>
          <w:rFonts w:ascii="Tw Cen MT" w:hAnsi="Tw Cen MT"/>
          <w:sz w:val="20"/>
          <w:szCs w:val="20"/>
        </w:rPr>
        <w:br/>
      </w:r>
    </w:p>
    <w:p w14:paraId="7AD231C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samir alam</w:t>
      </w:r>
      <w:r w:rsidRPr="004F111A">
        <w:rPr>
          <w:rFonts w:ascii="Tw Cen MT" w:hAnsi="Tw Cen MT"/>
          <w:sz w:val="20"/>
          <w:szCs w:val="20"/>
        </w:rPr>
        <w:br/>
        <w:t>Student ID: 3057</w:t>
      </w:r>
      <w:r w:rsidRPr="004F111A">
        <w:rPr>
          <w:rFonts w:ascii="Tw Cen MT" w:hAnsi="Tw Cen MT"/>
          <w:sz w:val="20"/>
          <w:szCs w:val="20"/>
        </w:rPr>
        <w:br/>
        <w:t>Flat 39, Walford House</w:t>
      </w:r>
      <w:r w:rsidRPr="004F111A">
        <w:rPr>
          <w:rFonts w:ascii="Tw Cen MT" w:hAnsi="Tw Cen MT"/>
          <w:sz w:val="20"/>
          <w:szCs w:val="20"/>
        </w:rPr>
        <w:br/>
        <w:t>Cannon Street Road</w:t>
      </w:r>
      <w:r w:rsidRPr="004F111A">
        <w:rPr>
          <w:rFonts w:ascii="Tw Cen MT" w:hAnsi="Tw Cen MT"/>
          <w:sz w:val="20"/>
          <w:szCs w:val="20"/>
        </w:rPr>
        <w:br/>
        <w:t>London E1 1QL</w:t>
      </w:r>
      <w:r w:rsidRPr="004F111A">
        <w:rPr>
          <w:rFonts w:ascii="Tw Cen MT" w:hAnsi="Tw Cen MT"/>
          <w:sz w:val="20"/>
          <w:szCs w:val="20"/>
        </w:rPr>
        <w:br/>
      </w:r>
    </w:p>
    <w:p w14:paraId="6CCCE1E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Torsa Younus</w:t>
      </w:r>
      <w:r w:rsidRPr="004F111A">
        <w:rPr>
          <w:rFonts w:ascii="Tw Cen MT" w:hAnsi="Tw Cen MT"/>
          <w:sz w:val="20"/>
          <w:szCs w:val="20"/>
        </w:rPr>
        <w:br/>
        <w:t>Student ID: 3058</w:t>
      </w:r>
      <w:r w:rsidRPr="004F111A">
        <w:rPr>
          <w:rFonts w:ascii="Tw Cen MT" w:hAnsi="Tw Cen MT"/>
          <w:sz w:val="20"/>
          <w:szCs w:val="20"/>
        </w:rPr>
        <w:br/>
        <w:t>25 Seal Road Sevenoaks</w:t>
      </w:r>
      <w:r w:rsidRPr="004F111A">
        <w:rPr>
          <w:rFonts w:ascii="Tw Cen MT" w:hAnsi="Tw Cen MT"/>
          <w:sz w:val="20"/>
          <w:szCs w:val="20"/>
        </w:rPr>
        <w:br/>
        <w:t>TN14 5BA</w:t>
      </w:r>
      <w:r w:rsidRPr="004F111A">
        <w:rPr>
          <w:rFonts w:ascii="Tw Cen MT" w:hAnsi="Tw Cen MT"/>
          <w:sz w:val="20"/>
          <w:szCs w:val="20"/>
        </w:rPr>
        <w:br/>
      </w:r>
    </w:p>
    <w:p w14:paraId="0B03DA3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saima abdin</w:t>
      </w:r>
      <w:r w:rsidRPr="004F111A">
        <w:rPr>
          <w:rFonts w:ascii="Tw Cen MT" w:hAnsi="Tw Cen MT"/>
          <w:sz w:val="20"/>
          <w:szCs w:val="20"/>
        </w:rPr>
        <w:br/>
        <w:t>Student ID: 3059</w:t>
      </w:r>
      <w:r w:rsidRPr="004F111A">
        <w:rPr>
          <w:rFonts w:ascii="Tw Cen MT" w:hAnsi="Tw Cen MT"/>
          <w:sz w:val="20"/>
          <w:szCs w:val="20"/>
        </w:rPr>
        <w:br/>
        <w:t>43 Rounton Road London</w:t>
      </w:r>
      <w:r w:rsidRPr="004F111A">
        <w:rPr>
          <w:rFonts w:ascii="Tw Cen MT" w:hAnsi="Tw Cen MT"/>
          <w:sz w:val="20"/>
          <w:szCs w:val="20"/>
        </w:rPr>
        <w:br/>
        <w:t>E3 4HA</w:t>
      </w:r>
      <w:r w:rsidRPr="004F111A">
        <w:rPr>
          <w:rFonts w:ascii="Tw Cen MT" w:hAnsi="Tw Cen MT"/>
          <w:sz w:val="20"/>
          <w:szCs w:val="20"/>
        </w:rPr>
        <w:br/>
      </w:r>
    </w:p>
    <w:p w14:paraId="2DD6AAA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Tahmid ahmed</w:t>
      </w:r>
      <w:r w:rsidRPr="004F111A">
        <w:rPr>
          <w:rFonts w:ascii="Tw Cen MT" w:hAnsi="Tw Cen MT"/>
          <w:sz w:val="20"/>
          <w:szCs w:val="20"/>
        </w:rPr>
        <w:br/>
        <w:t>Student ID: 3060</w:t>
      </w:r>
      <w:r w:rsidRPr="004F111A">
        <w:rPr>
          <w:rFonts w:ascii="Tw Cen MT" w:hAnsi="Tw Cen MT"/>
          <w:sz w:val="20"/>
          <w:szCs w:val="20"/>
        </w:rPr>
        <w:br/>
        <w:t>135 Wager Street London</w:t>
      </w:r>
      <w:r w:rsidRPr="004F111A">
        <w:rPr>
          <w:rFonts w:ascii="Tw Cen MT" w:hAnsi="Tw Cen MT"/>
          <w:sz w:val="20"/>
          <w:szCs w:val="20"/>
        </w:rPr>
        <w:br/>
        <w:t>E3 4JR</w:t>
      </w:r>
      <w:r w:rsidRPr="004F111A">
        <w:rPr>
          <w:rFonts w:ascii="Tw Cen MT" w:hAnsi="Tw Cen MT"/>
          <w:sz w:val="20"/>
          <w:szCs w:val="20"/>
        </w:rPr>
        <w:br/>
      </w:r>
    </w:p>
    <w:p w14:paraId="1F5E61A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maliha hossain</w:t>
      </w:r>
      <w:r w:rsidRPr="004F111A">
        <w:rPr>
          <w:rFonts w:ascii="Tw Cen MT" w:hAnsi="Tw Cen MT"/>
          <w:sz w:val="20"/>
          <w:szCs w:val="20"/>
        </w:rPr>
        <w:br/>
        <w:t>Student ID: 3061</w:t>
      </w:r>
      <w:r w:rsidRPr="004F111A">
        <w:rPr>
          <w:rFonts w:ascii="Tw Cen MT" w:hAnsi="Tw Cen MT"/>
          <w:sz w:val="20"/>
          <w:szCs w:val="20"/>
        </w:rPr>
        <w:br/>
        <w:t>321 Morville Street</w:t>
      </w:r>
      <w:r w:rsidRPr="004F111A">
        <w:rPr>
          <w:rFonts w:ascii="Tw Cen MT" w:hAnsi="Tw Cen MT"/>
          <w:sz w:val="20"/>
          <w:szCs w:val="20"/>
        </w:rPr>
        <w:br/>
        <w:t>Apartment -2 London E3</w:t>
      </w:r>
      <w:r w:rsidRPr="004F111A">
        <w:rPr>
          <w:rFonts w:ascii="Tw Cen MT" w:hAnsi="Tw Cen MT"/>
          <w:sz w:val="20"/>
          <w:szCs w:val="20"/>
        </w:rPr>
        <w:br/>
        <w:t>2DZ</w:t>
      </w:r>
      <w:r w:rsidRPr="004F111A">
        <w:rPr>
          <w:rFonts w:ascii="Tw Cen MT" w:hAnsi="Tw Cen MT"/>
          <w:sz w:val="20"/>
          <w:szCs w:val="20"/>
        </w:rPr>
        <w:br/>
      </w:r>
    </w:p>
    <w:p w14:paraId="02D4FCF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aryan latif</w:t>
      </w:r>
      <w:r w:rsidRPr="004F111A">
        <w:rPr>
          <w:rFonts w:ascii="Tw Cen MT" w:hAnsi="Tw Cen MT"/>
          <w:sz w:val="20"/>
          <w:szCs w:val="20"/>
        </w:rPr>
        <w:br/>
        <w:t>Student ID: 3062</w:t>
      </w:r>
      <w:r w:rsidRPr="004F111A">
        <w:rPr>
          <w:rFonts w:ascii="Tw Cen MT" w:hAnsi="Tw Cen MT"/>
          <w:sz w:val="20"/>
          <w:szCs w:val="20"/>
        </w:rPr>
        <w:br/>
        <w:t>24 Albert Mews London</w:t>
      </w:r>
      <w:r w:rsidRPr="004F111A">
        <w:rPr>
          <w:rFonts w:ascii="Tw Cen MT" w:hAnsi="Tw Cen MT"/>
          <w:sz w:val="20"/>
          <w:szCs w:val="20"/>
        </w:rPr>
        <w:br/>
        <w:t>E14 8EH</w:t>
      </w:r>
      <w:r w:rsidRPr="004F111A">
        <w:rPr>
          <w:rFonts w:ascii="Tw Cen MT" w:hAnsi="Tw Cen MT"/>
          <w:sz w:val="20"/>
          <w:szCs w:val="20"/>
        </w:rPr>
        <w:br/>
      </w:r>
    </w:p>
    <w:p w14:paraId="3FFA4E0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abeer arslan</w:t>
      </w:r>
      <w:r w:rsidRPr="004F111A">
        <w:rPr>
          <w:rFonts w:ascii="Tw Cen MT" w:hAnsi="Tw Cen MT"/>
          <w:sz w:val="20"/>
          <w:szCs w:val="20"/>
        </w:rPr>
        <w:br/>
        <w:t>Student ID: 3063</w:t>
      </w:r>
      <w:r w:rsidRPr="004F111A">
        <w:rPr>
          <w:rFonts w:ascii="Tw Cen MT" w:hAnsi="Tw Cen MT"/>
          <w:sz w:val="20"/>
          <w:szCs w:val="20"/>
        </w:rPr>
        <w:br/>
        <w:t>e1 4sg</w:t>
      </w:r>
      <w:r w:rsidRPr="004F111A">
        <w:rPr>
          <w:rFonts w:ascii="Tw Cen MT" w:hAnsi="Tw Cen MT"/>
          <w:sz w:val="20"/>
          <w:szCs w:val="20"/>
        </w:rPr>
        <w:br/>
      </w:r>
    </w:p>
    <w:p w14:paraId="00902D6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Leah Najam</w:t>
      </w:r>
      <w:r w:rsidRPr="004F111A">
        <w:rPr>
          <w:rFonts w:ascii="Tw Cen MT" w:hAnsi="Tw Cen MT"/>
          <w:sz w:val="20"/>
          <w:szCs w:val="20"/>
        </w:rPr>
        <w:br/>
        <w:t>Student ID: 3064</w:t>
      </w:r>
      <w:r w:rsidRPr="004F111A">
        <w:rPr>
          <w:rFonts w:ascii="Tw Cen MT" w:hAnsi="Tw Cen MT"/>
          <w:sz w:val="20"/>
          <w:szCs w:val="20"/>
        </w:rPr>
        <w:br/>
        <w:t>12 Elver Gardens London</w:t>
      </w:r>
      <w:r w:rsidRPr="004F111A">
        <w:rPr>
          <w:rFonts w:ascii="Tw Cen MT" w:hAnsi="Tw Cen MT"/>
          <w:sz w:val="20"/>
          <w:szCs w:val="20"/>
        </w:rPr>
        <w:br/>
        <w:t>E2 7AZ</w:t>
      </w:r>
      <w:r w:rsidRPr="004F111A">
        <w:rPr>
          <w:rFonts w:ascii="Tw Cen MT" w:hAnsi="Tw Cen MT"/>
          <w:sz w:val="20"/>
          <w:szCs w:val="20"/>
        </w:rPr>
        <w:br/>
      </w:r>
    </w:p>
    <w:p w14:paraId="362A7E2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Zubeyr mohamed</w:t>
      </w:r>
      <w:r w:rsidRPr="004F111A">
        <w:rPr>
          <w:rFonts w:ascii="Tw Cen MT" w:hAnsi="Tw Cen MT"/>
          <w:sz w:val="20"/>
          <w:szCs w:val="20"/>
        </w:rPr>
        <w:br/>
        <w:t>Student ID: 3065</w:t>
      </w:r>
      <w:r w:rsidRPr="004F111A">
        <w:rPr>
          <w:rFonts w:ascii="Tw Cen MT" w:hAnsi="Tw Cen MT"/>
          <w:sz w:val="20"/>
          <w:szCs w:val="20"/>
        </w:rPr>
        <w:br/>
        <w:t>Flat 11, Harriott House</w:t>
      </w:r>
      <w:r w:rsidRPr="004F111A">
        <w:rPr>
          <w:rFonts w:ascii="Tw Cen MT" w:hAnsi="Tw Cen MT"/>
          <w:sz w:val="20"/>
          <w:szCs w:val="20"/>
        </w:rPr>
        <w:br/>
        <w:t>Jamaica Street London E1</w:t>
      </w:r>
      <w:r w:rsidRPr="004F111A">
        <w:rPr>
          <w:rFonts w:ascii="Tw Cen MT" w:hAnsi="Tw Cen MT"/>
          <w:sz w:val="20"/>
          <w:szCs w:val="20"/>
        </w:rPr>
        <w:br/>
        <w:t>3DT</w:t>
      </w:r>
      <w:r w:rsidRPr="004F111A">
        <w:rPr>
          <w:rFonts w:ascii="Tw Cen MT" w:hAnsi="Tw Cen MT"/>
          <w:sz w:val="20"/>
          <w:szCs w:val="20"/>
        </w:rPr>
        <w:br/>
      </w:r>
    </w:p>
    <w:p w14:paraId="17360DF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Khusbu Hossain</w:t>
      </w:r>
      <w:r w:rsidRPr="004F111A">
        <w:rPr>
          <w:rFonts w:ascii="Tw Cen MT" w:hAnsi="Tw Cen MT"/>
          <w:sz w:val="20"/>
          <w:szCs w:val="20"/>
        </w:rPr>
        <w:br/>
        <w:t>Student ID: 3066</w:t>
      </w:r>
      <w:r w:rsidRPr="004F111A">
        <w:rPr>
          <w:rFonts w:ascii="Tw Cen MT" w:hAnsi="Tw Cen MT"/>
          <w:sz w:val="20"/>
          <w:szCs w:val="20"/>
        </w:rPr>
        <w:br/>
        <w:t>Flat 1 1 Tidey Street</w:t>
      </w:r>
      <w:r w:rsidRPr="004F111A">
        <w:rPr>
          <w:rFonts w:ascii="Tw Cen MT" w:hAnsi="Tw Cen MT"/>
          <w:sz w:val="20"/>
          <w:szCs w:val="20"/>
        </w:rPr>
        <w:br/>
        <w:t>London E3 4DD</w:t>
      </w:r>
      <w:r w:rsidRPr="004F111A">
        <w:rPr>
          <w:rFonts w:ascii="Tw Cen MT" w:hAnsi="Tw Cen MT"/>
          <w:sz w:val="20"/>
          <w:szCs w:val="20"/>
        </w:rPr>
        <w:br/>
      </w:r>
    </w:p>
    <w:p w14:paraId="0FC358D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fahimah miah</w:t>
      </w:r>
      <w:r w:rsidRPr="004F111A">
        <w:rPr>
          <w:rFonts w:ascii="Tw Cen MT" w:hAnsi="Tw Cen MT"/>
          <w:sz w:val="20"/>
          <w:szCs w:val="20"/>
        </w:rPr>
        <w:br/>
        <w:t>Student ID: 3067</w:t>
      </w:r>
      <w:r w:rsidRPr="004F111A">
        <w:rPr>
          <w:rFonts w:ascii="Tw Cen MT" w:hAnsi="Tw Cen MT"/>
          <w:sz w:val="20"/>
          <w:szCs w:val="20"/>
        </w:rPr>
        <w:br/>
        <w:t>Flat 37 70 Upper North</w:t>
      </w:r>
      <w:r w:rsidRPr="004F111A">
        <w:rPr>
          <w:rFonts w:ascii="Tw Cen MT" w:hAnsi="Tw Cen MT"/>
          <w:sz w:val="20"/>
          <w:szCs w:val="20"/>
        </w:rPr>
        <w:br/>
        <w:t>Street London E14 6EW</w:t>
      </w:r>
      <w:r w:rsidRPr="004F111A">
        <w:rPr>
          <w:rFonts w:ascii="Tw Cen MT" w:hAnsi="Tw Cen MT"/>
          <w:sz w:val="20"/>
          <w:szCs w:val="20"/>
        </w:rPr>
        <w:br/>
      </w:r>
    </w:p>
    <w:p w14:paraId="5434C15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maryam miah</w:t>
      </w:r>
      <w:r w:rsidRPr="004F111A">
        <w:rPr>
          <w:rFonts w:ascii="Tw Cen MT" w:hAnsi="Tw Cen MT"/>
          <w:sz w:val="20"/>
          <w:szCs w:val="20"/>
        </w:rPr>
        <w:br/>
        <w:t>Student ID: 3068</w:t>
      </w:r>
      <w:r w:rsidRPr="004F111A">
        <w:rPr>
          <w:rFonts w:ascii="Tw Cen MT" w:hAnsi="Tw Cen MT"/>
          <w:sz w:val="20"/>
          <w:szCs w:val="20"/>
        </w:rPr>
        <w:br/>
        <w:t>Flat 37 70 Upper North</w:t>
      </w:r>
      <w:r w:rsidRPr="004F111A">
        <w:rPr>
          <w:rFonts w:ascii="Tw Cen MT" w:hAnsi="Tw Cen MT"/>
          <w:sz w:val="20"/>
          <w:szCs w:val="20"/>
        </w:rPr>
        <w:br/>
        <w:t>Street London E14 6EW</w:t>
      </w:r>
      <w:r w:rsidRPr="004F111A">
        <w:rPr>
          <w:rFonts w:ascii="Tw Cen MT" w:hAnsi="Tw Cen MT"/>
          <w:sz w:val="20"/>
          <w:szCs w:val="20"/>
        </w:rPr>
        <w:br/>
      </w:r>
    </w:p>
    <w:p w14:paraId="06EB1E0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Rabbi Mohammad</w:t>
      </w:r>
      <w:r w:rsidRPr="004F111A">
        <w:rPr>
          <w:rFonts w:ascii="Tw Cen MT" w:hAnsi="Tw Cen MT"/>
          <w:sz w:val="20"/>
          <w:szCs w:val="20"/>
        </w:rPr>
        <w:br/>
        <w:t>Student ID: 3069</w:t>
      </w:r>
      <w:r w:rsidRPr="004F111A">
        <w:rPr>
          <w:rFonts w:ascii="Tw Cen MT" w:hAnsi="Tw Cen MT"/>
          <w:sz w:val="20"/>
          <w:szCs w:val="20"/>
        </w:rPr>
        <w:br/>
        <w:t>Flat 5, Philson Mansions</w:t>
      </w:r>
      <w:r w:rsidRPr="004F111A">
        <w:rPr>
          <w:rFonts w:ascii="Tw Cen MT" w:hAnsi="Tw Cen MT"/>
          <w:sz w:val="20"/>
          <w:szCs w:val="20"/>
        </w:rPr>
        <w:br/>
        <w:t>Philpot Street E1 2DS</w:t>
      </w:r>
      <w:r w:rsidRPr="004F111A">
        <w:rPr>
          <w:rFonts w:ascii="Tw Cen MT" w:hAnsi="Tw Cen MT"/>
          <w:sz w:val="20"/>
          <w:szCs w:val="20"/>
        </w:rPr>
        <w:br/>
      </w:r>
    </w:p>
    <w:p w14:paraId="04EA9A3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nishat chouwdury</w:t>
      </w:r>
      <w:r w:rsidRPr="004F111A">
        <w:rPr>
          <w:rFonts w:ascii="Tw Cen MT" w:hAnsi="Tw Cen MT"/>
          <w:sz w:val="20"/>
          <w:szCs w:val="20"/>
        </w:rPr>
        <w:br/>
        <w:t>Student ID: 3070</w:t>
      </w:r>
      <w:r w:rsidRPr="004F111A">
        <w:rPr>
          <w:rFonts w:ascii="Tw Cen MT" w:hAnsi="Tw Cen MT"/>
          <w:sz w:val="20"/>
          <w:szCs w:val="20"/>
        </w:rPr>
        <w:br/>
        <w:t>9 Navestock Crescent</w:t>
      </w:r>
      <w:r w:rsidRPr="004F111A">
        <w:rPr>
          <w:rFonts w:ascii="Tw Cen MT" w:hAnsi="Tw Cen MT"/>
          <w:sz w:val="20"/>
          <w:szCs w:val="20"/>
        </w:rPr>
        <w:br/>
        <w:t>Woodford Green IG8 7AX</w:t>
      </w:r>
      <w:r w:rsidRPr="004F111A">
        <w:rPr>
          <w:rFonts w:ascii="Tw Cen MT" w:hAnsi="Tw Cen MT"/>
          <w:sz w:val="20"/>
          <w:szCs w:val="20"/>
        </w:rPr>
        <w:br/>
      </w:r>
    </w:p>
    <w:p w14:paraId="372B6DB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noor raissa</w:t>
      </w:r>
      <w:r w:rsidRPr="004F111A">
        <w:rPr>
          <w:rFonts w:ascii="Tw Cen MT" w:hAnsi="Tw Cen MT"/>
          <w:sz w:val="20"/>
          <w:szCs w:val="20"/>
        </w:rPr>
        <w:br/>
        <w:t>Student ID: 3071</w:t>
      </w:r>
      <w:r w:rsidRPr="004F111A">
        <w:rPr>
          <w:rFonts w:ascii="Tw Cen MT" w:hAnsi="Tw Cen MT"/>
          <w:sz w:val="20"/>
          <w:szCs w:val="20"/>
        </w:rPr>
        <w:br/>
        <w:t>Flat 2 84A Whitechapel</w:t>
      </w:r>
      <w:r w:rsidRPr="004F111A">
        <w:rPr>
          <w:rFonts w:ascii="Tw Cen MT" w:hAnsi="Tw Cen MT"/>
          <w:sz w:val="20"/>
          <w:szCs w:val="20"/>
        </w:rPr>
        <w:br/>
        <w:t>High Street London E1</w:t>
      </w:r>
      <w:r w:rsidRPr="004F111A">
        <w:rPr>
          <w:rFonts w:ascii="Tw Cen MT" w:hAnsi="Tw Cen MT"/>
          <w:sz w:val="20"/>
          <w:szCs w:val="20"/>
        </w:rPr>
        <w:br/>
        <w:t>7QX</w:t>
      </w:r>
      <w:r w:rsidRPr="004F111A">
        <w:rPr>
          <w:rFonts w:ascii="Tw Cen MT" w:hAnsi="Tw Cen MT"/>
          <w:sz w:val="20"/>
          <w:szCs w:val="20"/>
        </w:rPr>
        <w:br/>
      </w:r>
    </w:p>
    <w:p w14:paraId="181C429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Jayda Alam</w:t>
      </w:r>
      <w:r w:rsidRPr="004F111A">
        <w:rPr>
          <w:rFonts w:ascii="Tw Cen MT" w:hAnsi="Tw Cen MT"/>
          <w:sz w:val="20"/>
          <w:szCs w:val="20"/>
        </w:rPr>
        <w:br/>
        <w:t>Student ID: 3072</w:t>
      </w:r>
      <w:r w:rsidRPr="004F111A">
        <w:rPr>
          <w:rFonts w:ascii="Tw Cen MT" w:hAnsi="Tw Cen MT"/>
          <w:sz w:val="20"/>
          <w:szCs w:val="20"/>
        </w:rPr>
        <w:br/>
        <w:t>Flat 44, Robert Sutton</w:t>
      </w:r>
      <w:r w:rsidRPr="004F111A">
        <w:rPr>
          <w:rFonts w:ascii="Tw Cen MT" w:hAnsi="Tw Cen MT"/>
          <w:sz w:val="20"/>
          <w:szCs w:val="20"/>
        </w:rPr>
        <w:br/>
        <w:t>House Tarling Street</w:t>
      </w:r>
      <w:r w:rsidRPr="004F111A">
        <w:rPr>
          <w:rFonts w:ascii="Tw Cen MT" w:hAnsi="Tw Cen MT"/>
          <w:sz w:val="20"/>
          <w:szCs w:val="20"/>
        </w:rPr>
        <w:br/>
        <w:t>London E1 0BA</w:t>
      </w:r>
      <w:r w:rsidRPr="004F111A">
        <w:rPr>
          <w:rFonts w:ascii="Tw Cen MT" w:hAnsi="Tw Cen MT"/>
          <w:sz w:val="20"/>
          <w:szCs w:val="20"/>
        </w:rPr>
        <w:br/>
      </w:r>
    </w:p>
    <w:p w14:paraId="0F32AD0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Mafuzul Hoque</w:t>
      </w:r>
      <w:r w:rsidRPr="004F111A">
        <w:rPr>
          <w:rFonts w:ascii="Tw Cen MT" w:hAnsi="Tw Cen MT"/>
          <w:sz w:val="20"/>
          <w:szCs w:val="20"/>
        </w:rPr>
        <w:br/>
        <w:t>Student ID: 3073</w:t>
      </w:r>
      <w:r w:rsidRPr="004F111A">
        <w:rPr>
          <w:rFonts w:ascii="Tw Cen MT" w:hAnsi="Tw Cen MT"/>
          <w:sz w:val="20"/>
          <w:szCs w:val="20"/>
        </w:rPr>
        <w:br/>
        <w:t>44 Morant Street Hale</w:t>
      </w:r>
      <w:r w:rsidRPr="004F111A">
        <w:rPr>
          <w:rFonts w:ascii="Tw Cen MT" w:hAnsi="Tw Cen MT"/>
          <w:sz w:val="20"/>
          <w:szCs w:val="20"/>
        </w:rPr>
        <w:br/>
        <w:t>Street London E14 8EL</w:t>
      </w:r>
      <w:r w:rsidRPr="004F111A">
        <w:rPr>
          <w:rFonts w:ascii="Tw Cen MT" w:hAnsi="Tw Cen MT"/>
          <w:sz w:val="20"/>
          <w:szCs w:val="20"/>
        </w:rPr>
        <w:br/>
      </w:r>
    </w:p>
    <w:p w14:paraId="26241AF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zakariye Mohamed</w:t>
      </w:r>
      <w:r w:rsidRPr="004F111A">
        <w:rPr>
          <w:rFonts w:ascii="Tw Cen MT" w:hAnsi="Tw Cen MT"/>
          <w:sz w:val="20"/>
          <w:szCs w:val="20"/>
        </w:rPr>
        <w:br/>
        <w:t>Student ID: 3074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45 Eltham Green Road</w:t>
      </w:r>
      <w:r w:rsidRPr="004F111A">
        <w:rPr>
          <w:rFonts w:ascii="Tw Cen MT" w:hAnsi="Tw Cen MT"/>
          <w:sz w:val="20"/>
          <w:szCs w:val="20"/>
        </w:rPr>
        <w:br/>
        <w:t>London SE9 6BJ</w:t>
      </w:r>
      <w:r w:rsidRPr="004F111A">
        <w:rPr>
          <w:rFonts w:ascii="Tw Cen MT" w:hAnsi="Tw Cen MT"/>
          <w:sz w:val="20"/>
          <w:szCs w:val="20"/>
        </w:rPr>
        <w:br/>
      </w:r>
    </w:p>
    <w:p w14:paraId="522C400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zaira choudhury</w:t>
      </w:r>
      <w:r w:rsidRPr="004F111A">
        <w:rPr>
          <w:rFonts w:ascii="Tw Cen MT" w:hAnsi="Tw Cen MT"/>
          <w:sz w:val="20"/>
          <w:szCs w:val="20"/>
        </w:rPr>
        <w:br/>
        <w:t>Student ID: 3075</w:t>
      </w:r>
      <w:r w:rsidRPr="004F111A">
        <w:rPr>
          <w:rFonts w:ascii="Tw Cen MT" w:hAnsi="Tw Cen MT"/>
          <w:sz w:val="20"/>
          <w:szCs w:val="20"/>
        </w:rPr>
        <w:br/>
        <w:t>Flat 9, Farrell House 10</w:t>
      </w:r>
      <w:r w:rsidRPr="004F111A">
        <w:rPr>
          <w:rFonts w:ascii="Tw Cen MT" w:hAnsi="Tw Cen MT"/>
          <w:sz w:val="20"/>
          <w:szCs w:val="20"/>
        </w:rPr>
        <w:br/>
        <w:t>Ronald Street London E1</w:t>
      </w:r>
      <w:r w:rsidRPr="004F111A">
        <w:rPr>
          <w:rFonts w:ascii="Tw Cen MT" w:hAnsi="Tw Cen MT"/>
          <w:sz w:val="20"/>
          <w:szCs w:val="20"/>
        </w:rPr>
        <w:br/>
        <w:t>0DU</w:t>
      </w:r>
      <w:r w:rsidRPr="004F111A">
        <w:rPr>
          <w:rFonts w:ascii="Tw Cen MT" w:hAnsi="Tw Cen MT"/>
          <w:sz w:val="20"/>
          <w:szCs w:val="20"/>
        </w:rPr>
        <w:br/>
      </w:r>
    </w:p>
    <w:p w14:paraId="06A0A6B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musa khan</w:t>
      </w:r>
      <w:r w:rsidRPr="004F111A">
        <w:rPr>
          <w:rFonts w:ascii="Tw Cen MT" w:hAnsi="Tw Cen MT"/>
          <w:sz w:val="20"/>
          <w:szCs w:val="20"/>
        </w:rPr>
        <w:br/>
        <w:t>Student ID: 3076</w:t>
      </w:r>
      <w:r w:rsidRPr="004F111A">
        <w:rPr>
          <w:rFonts w:ascii="Tw Cen MT" w:hAnsi="Tw Cen MT"/>
          <w:sz w:val="20"/>
          <w:szCs w:val="20"/>
        </w:rPr>
        <w:br/>
        <w:t>Flat 1 52A Thomas Road</w:t>
      </w:r>
      <w:r w:rsidRPr="004F111A">
        <w:rPr>
          <w:rFonts w:ascii="Tw Cen MT" w:hAnsi="Tw Cen MT"/>
          <w:sz w:val="20"/>
          <w:szCs w:val="20"/>
        </w:rPr>
        <w:br/>
        <w:t>London E14 7FT</w:t>
      </w:r>
      <w:r w:rsidRPr="004F111A">
        <w:rPr>
          <w:rFonts w:ascii="Tw Cen MT" w:hAnsi="Tw Cen MT"/>
          <w:sz w:val="20"/>
          <w:szCs w:val="20"/>
        </w:rPr>
        <w:br/>
      </w:r>
    </w:p>
    <w:p w14:paraId="5C282BA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yasfi hasan</w:t>
      </w:r>
      <w:r w:rsidRPr="004F111A">
        <w:rPr>
          <w:rFonts w:ascii="Tw Cen MT" w:hAnsi="Tw Cen MT"/>
          <w:sz w:val="20"/>
          <w:szCs w:val="20"/>
        </w:rPr>
        <w:br/>
        <w:t>Student ID: 3077</w:t>
      </w:r>
      <w:r w:rsidRPr="004F111A">
        <w:rPr>
          <w:rFonts w:ascii="Tw Cen MT" w:hAnsi="Tw Cen MT"/>
          <w:sz w:val="20"/>
          <w:szCs w:val="20"/>
        </w:rPr>
        <w:br/>
        <w:t>Flat 23, Brockmer House</w:t>
      </w:r>
      <w:r w:rsidRPr="004F111A">
        <w:rPr>
          <w:rFonts w:ascii="Tw Cen MT" w:hAnsi="Tw Cen MT"/>
          <w:sz w:val="20"/>
          <w:szCs w:val="20"/>
        </w:rPr>
        <w:br/>
        <w:t>Crowder Street London E1</w:t>
      </w:r>
      <w:r w:rsidRPr="004F111A">
        <w:rPr>
          <w:rFonts w:ascii="Tw Cen MT" w:hAnsi="Tw Cen MT"/>
          <w:sz w:val="20"/>
          <w:szCs w:val="20"/>
        </w:rPr>
        <w:br/>
        <w:t>0BJ</w:t>
      </w:r>
      <w:r w:rsidRPr="004F111A">
        <w:rPr>
          <w:rFonts w:ascii="Tw Cen MT" w:hAnsi="Tw Cen MT"/>
          <w:sz w:val="20"/>
          <w:szCs w:val="20"/>
        </w:rPr>
        <w:br/>
      </w:r>
    </w:p>
    <w:p w14:paraId="0C1F342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MARJAN MONTU</w:t>
      </w:r>
      <w:r w:rsidRPr="004F111A">
        <w:rPr>
          <w:rFonts w:ascii="Tw Cen MT" w:hAnsi="Tw Cen MT"/>
          <w:sz w:val="20"/>
          <w:szCs w:val="20"/>
        </w:rPr>
        <w:br/>
        <w:t>Student ID: 3078</w:t>
      </w:r>
      <w:r w:rsidRPr="004F111A">
        <w:rPr>
          <w:rFonts w:ascii="Tw Cen MT" w:hAnsi="Tw Cen MT"/>
          <w:sz w:val="20"/>
          <w:szCs w:val="20"/>
        </w:rPr>
        <w:br/>
        <w:t>Flat 13, Whitethorn</w:t>
      </w:r>
      <w:r w:rsidRPr="004F111A">
        <w:rPr>
          <w:rFonts w:ascii="Tw Cen MT" w:hAnsi="Tw Cen MT"/>
          <w:sz w:val="20"/>
          <w:szCs w:val="20"/>
        </w:rPr>
        <w:br/>
        <w:t>House Prusom Street</w:t>
      </w:r>
      <w:r w:rsidRPr="004F111A">
        <w:rPr>
          <w:rFonts w:ascii="Tw Cen MT" w:hAnsi="Tw Cen MT"/>
          <w:sz w:val="20"/>
          <w:szCs w:val="20"/>
        </w:rPr>
        <w:br/>
        <w:t>London E1W 3NP</w:t>
      </w:r>
      <w:r w:rsidRPr="004F111A">
        <w:rPr>
          <w:rFonts w:ascii="Tw Cen MT" w:hAnsi="Tw Cen MT"/>
          <w:sz w:val="20"/>
          <w:szCs w:val="20"/>
        </w:rPr>
        <w:br/>
      </w:r>
    </w:p>
    <w:p w14:paraId="241FB20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minhaj uddin</w:t>
      </w:r>
      <w:r w:rsidRPr="004F111A">
        <w:rPr>
          <w:rFonts w:ascii="Tw Cen MT" w:hAnsi="Tw Cen MT"/>
          <w:sz w:val="20"/>
          <w:szCs w:val="20"/>
        </w:rPr>
        <w:br/>
        <w:t>Student ID: 3079</w:t>
      </w:r>
      <w:r w:rsidRPr="004F111A">
        <w:rPr>
          <w:rFonts w:ascii="Tw Cen MT" w:hAnsi="Tw Cen MT"/>
          <w:sz w:val="20"/>
          <w:szCs w:val="20"/>
        </w:rPr>
        <w:br/>
        <w:t>Flat 23, Kerry House</w:t>
      </w:r>
      <w:r w:rsidRPr="004F111A">
        <w:rPr>
          <w:rFonts w:ascii="Tw Cen MT" w:hAnsi="Tw Cen MT"/>
          <w:sz w:val="20"/>
          <w:szCs w:val="20"/>
        </w:rPr>
        <w:br/>
        <w:t>Sidney Street London E1</w:t>
      </w:r>
      <w:r w:rsidRPr="004F111A">
        <w:rPr>
          <w:rFonts w:ascii="Tw Cen MT" w:hAnsi="Tw Cen MT"/>
          <w:sz w:val="20"/>
          <w:szCs w:val="20"/>
        </w:rPr>
        <w:br/>
        <w:t>3EL</w:t>
      </w:r>
      <w:r w:rsidRPr="004F111A">
        <w:rPr>
          <w:rFonts w:ascii="Tw Cen MT" w:hAnsi="Tw Cen MT"/>
          <w:sz w:val="20"/>
          <w:szCs w:val="20"/>
        </w:rPr>
        <w:br/>
      </w:r>
    </w:p>
    <w:p w14:paraId="6EFC85E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zarin ahmed</w:t>
      </w:r>
      <w:r w:rsidRPr="004F111A">
        <w:rPr>
          <w:rFonts w:ascii="Tw Cen MT" w:hAnsi="Tw Cen MT"/>
          <w:sz w:val="20"/>
          <w:szCs w:val="20"/>
        </w:rPr>
        <w:br/>
        <w:t>Student ID: 3080</w:t>
      </w:r>
      <w:r w:rsidRPr="004F111A">
        <w:rPr>
          <w:rFonts w:ascii="Tw Cen MT" w:hAnsi="Tw Cen MT"/>
          <w:sz w:val="20"/>
          <w:szCs w:val="20"/>
        </w:rPr>
        <w:br/>
        <w:t>Flat 25 Noble Court</w:t>
      </w:r>
      <w:r w:rsidRPr="004F111A">
        <w:rPr>
          <w:rFonts w:ascii="Tw Cen MT" w:hAnsi="Tw Cen MT"/>
          <w:sz w:val="20"/>
          <w:szCs w:val="20"/>
        </w:rPr>
        <w:br/>
        <w:t>Cable Street E18HS</w:t>
      </w:r>
      <w:r w:rsidRPr="004F111A">
        <w:rPr>
          <w:rFonts w:ascii="Tw Cen MT" w:hAnsi="Tw Cen MT"/>
          <w:sz w:val="20"/>
          <w:szCs w:val="20"/>
        </w:rPr>
        <w:br/>
      </w:r>
    </w:p>
    <w:p w14:paraId="68AB1D2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yusuf azim</w:t>
      </w:r>
      <w:r w:rsidRPr="004F111A">
        <w:rPr>
          <w:rFonts w:ascii="Tw Cen MT" w:hAnsi="Tw Cen MT"/>
          <w:sz w:val="20"/>
          <w:szCs w:val="20"/>
        </w:rPr>
        <w:br/>
        <w:t>Student ID: 3081</w:t>
      </w:r>
      <w:r w:rsidRPr="004F111A">
        <w:rPr>
          <w:rFonts w:ascii="Tw Cen MT" w:hAnsi="Tw Cen MT"/>
          <w:sz w:val="20"/>
          <w:szCs w:val="20"/>
        </w:rPr>
        <w:br/>
        <w:t>Flat 107 11 Cassilis</w:t>
      </w:r>
      <w:r w:rsidRPr="004F111A">
        <w:rPr>
          <w:rFonts w:ascii="Tw Cen MT" w:hAnsi="Tw Cen MT"/>
          <w:sz w:val="20"/>
          <w:szCs w:val="20"/>
        </w:rPr>
        <w:br/>
        <w:t>Road London E14 9BJ</w:t>
      </w:r>
      <w:r w:rsidRPr="004F111A">
        <w:rPr>
          <w:rFonts w:ascii="Tw Cen MT" w:hAnsi="Tw Cen MT"/>
          <w:sz w:val="20"/>
          <w:szCs w:val="20"/>
        </w:rPr>
        <w:br/>
      </w:r>
    </w:p>
    <w:p w14:paraId="078A60A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niyamul khan</w:t>
      </w:r>
      <w:r w:rsidRPr="004F111A">
        <w:rPr>
          <w:rFonts w:ascii="Tw Cen MT" w:hAnsi="Tw Cen MT"/>
          <w:sz w:val="20"/>
          <w:szCs w:val="20"/>
        </w:rPr>
        <w:br/>
        <w:t>Student ID: 3082</w:t>
      </w:r>
      <w:r w:rsidRPr="004F111A">
        <w:rPr>
          <w:rFonts w:ascii="Tw Cen MT" w:hAnsi="Tw Cen MT"/>
          <w:sz w:val="20"/>
          <w:szCs w:val="20"/>
        </w:rPr>
        <w:br/>
        <w:t>Flat 15 43-47 Raven Row</w:t>
      </w:r>
      <w:r w:rsidRPr="004F111A">
        <w:rPr>
          <w:rFonts w:ascii="Tw Cen MT" w:hAnsi="Tw Cen MT"/>
          <w:sz w:val="20"/>
          <w:szCs w:val="20"/>
        </w:rPr>
        <w:br/>
        <w:t>London E1 2EG</w:t>
      </w:r>
      <w:r w:rsidRPr="004F111A">
        <w:rPr>
          <w:rFonts w:ascii="Tw Cen MT" w:hAnsi="Tw Cen MT"/>
          <w:sz w:val="20"/>
          <w:szCs w:val="20"/>
        </w:rPr>
        <w:br/>
      </w:r>
    </w:p>
    <w:p w14:paraId="62A98C7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mohamed jama</w:t>
      </w:r>
      <w:r w:rsidRPr="004F111A">
        <w:rPr>
          <w:rFonts w:ascii="Tw Cen MT" w:hAnsi="Tw Cen MT"/>
          <w:sz w:val="20"/>
          <w:szCs w:val="20"/>
        </w:rPr>
        <w:br/>
        <w:t>Student ID: 3083</w:t>
      </w:r>
      <w:r w:rsidRPr="004F111A">
        <w:rPr>
          <w:rFonts w:ascii="Tw Cen MT" w:hAnsi="Tw Cen MT"/>
          <w:sz w:val="20"/>
          <w:szCs w:val="20"/>
        </w:rPr>
        <w:br/>
        <w:t>Flat 14, Sandall House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Daling Way London E3 5ND</w:t>
      </w:r>
      <w:r w:rsidRPr="004F111A">
        <w:rPr>
          <w:rFonts w:ascii="Tw Cen MT" w:hAnsi="Tw Cen MT"/>
          <w:sz w:val="20"/>
          <w:szCs w:val="20"/>
        </w:rPr>
        <w:br/>
      </w:r>
    </w:p>
    <w:p w14:paraId="1D7F008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asia jama</w:t>
      </w:r>
      <w:r w:rsidRPr="004F111A">
        <w:rPr>
          <w:rFonts w:ascii="Tw Cen MT" w:hAnsi="Tw Cen MT"/>
          <w:sz w:val="20"/>
          <w:szCs w:val="20"/>
        </w:rPr>
        <w:br/>
        <w:t>Student ID: 3084</w:t>
      </w:r>
      <w:r w:rsidRPr="004F111A">
        <w:rPr>
          <w:rFonts w:ascii="Tw Cen MT" w:hAnsi="Tw Cen MT"/>
          <w:sz w:val="20"/>
          <w:szCs w:val="20"/>
        </w:rPr>
        <w:br/>
        <w:t>Flat 14, Sandall House</w:t>
      </w:r>
      <w:r w:rsidRPr="004F111A">
        <w:rPr>
          <w:rFonts w:ascii="Tw Cen MT" w:hAnsi="Tw Cen MT"/>
          <w:sz w:val="20"/>
          <w:szCs w:val="20"/>
        </w:rPr>
        <w:br/>
        <w:t>Daling Way London E3 5ND</w:t>
      </w:r>
      <w:r w:rsidRPr="004F111A">
        <w:rPr>
          <w:rFonts w:ascii="Tw Cen MT" w:hAnsi="Tw Cen MT"/>
          <w:sz w:val="20"/>
          <w:szCs w:val="20"/>
        </w:rPr>
        <w:br/>
      </w:r>
    </w:p>
    <w:p w14:paraId="2C45386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ALI JAMA</w:t>
      </w:r>
      <w:r w:rsidRPr="004F111A">
        <w:rPr>
          <w:rFonts w:ascii="Tw Cen MT" w:hAnsi="Tw Cen MT"/>
          <w:sz w:val="20"/>
          <w:szCs w:val="20"/>
        </w:rPr>
        <w:br/>
        <w:t>Student ID: 3085</w:t>
      </w:r>
      <w:r w:rsidRPr="004F111A">
        <w:rPr>
          <w:rFonts w:ascii="Tw Cen MT" w:hAnsi="Tw Cen MT"/>
          <w:sz w:val="20"/>
          <w:szCs w:val="20"/>
        </w:rPr>
        <w:br/>
        <w:t>Flat 14, Sandall House</w:t>
      </w:r>
      <w:r w:rsidRPr="004F111A">
        <w:rPr>
          <w:rFonts w:ascii="Tw Cen MT" w:hAnsi="Tw Cen MT"/>
          <w:sz w:val="20"/>
          <w:szCs w:val="20"/>
        </w:rPr>
        <w:br/>
        <w:t>Daling Way London E3 5ND</w:t>
      </w:r>
      <w:r w:rsidRPr="004F111A">
        <w:rPr>
          <w:rFonts w:ascii="Tw Cen MT" w:hAnsi="Tw Cen MT"/>
          <w:sz w:val="20"/>
          <w:szCs w:val="20"/>
        </w:rPr>
        <w:br/>
      </w:r>
    </w:p>
    <w:p w14:paraId="76929C9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ABDUR RAHMAN JAMA</w:t>
      </w:r>
      <w:r w:rsidRPr="004F111A">
        <w:rPr>
          <w:rFonts w:ascii="Tw Cen MT" w:hAnsi="Tw Cen MT"/>
          <w:sz w:val="20"/>
          <w:szCs w:val="20"/>
        </w:rPr>
        <w:br/>
        <w:t>Student ID: 3086</w:t>
      </w:r>
      <w:r w:rsidRPr="004F111A">
        <w:rPr>
          <w:rFonts w:ascii="Tw Cen MT" w:hAnsi="Tw Cen MT"/>
          <w:sz w:val="20"/>
          <w:szCs w:val="20"/>
        </w:rPr>
        <w:br/>
        <w:t>Flat 14, Sandall House</w:t>
      </w:r>
      <w:r w:rsidRPr="004F111A">
        <w:rPr>
          <w:rFonts w:ascii="Tw Cen MT" w:hAnsi="Tw Cen MT"/>
          <w:sz w:val="20"/>
          <w:szCs w:val="20"/>
        </w:rPr>
        <w:br/>
        <w:t>Daling Way London E3 5ND</w:t>
      </w:r>
      <w:r w:rsidRPr="004F111A">
        <w:rPr>
          <w:rFonts w:ascii="Tw Cen MT" w:hAnsi="Tw Cen MT"/>
          <w:sz w:val="20"/>
          <w:szCs w:val="20"/>
        </w:rPr>
        <w:br/>
      </w:r>
    </w:p>
    <w:p w14:paraId="718D40E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nabeha hossain</w:t>
      </w:r>
      <w:r w:rsidRPr="004F111A">
        <w:rPr>
          <w:rFonts w:ascii="Tw Cen MT" w:hAnsi="Tw Cen MT"/>
          <w:sz w:val="20"/>
          <w:szCs w:val="20"/>
        </w:rPr>
        <w:br/>
        <w:t>Student ID: 3087</w:t>
      </w:r>
      <w:r w:rsidRPr="004F111A">
        <w:rPr>
          <w:rFonts w:ascii="Tw Cen MT" w:hAnsi="Tw Cen MT"/>
          <w:sz w:val="20"/>
          <w:szCs w:val="20"/>
        </w:rPr>
        <w:br/>
        <w:t>6 Searles Drive London</w:t>
      </w:r>
      <w:r w:rsidRPr="004F111A">
        <w:rPr>
          <w:rFonts w:ascii="Tw Cen MT" w:hAnsi="Tw Cen MT"/>
          <w:sz w:val="20"/>
          <w:szCs w:val="20"/>
        </w:rPr>
        <w:br/>
        <w:t>E6 6NE</w:t>
      </w:r>
      <w:r w:rsidRPr="004F111A">
        <w:rPr>
          <w:rFonts w:ascii="Tw Cen MT" w:hAnsi="Tw Cen MT"/>
          <w:sz w:val="20"/>
          <w:szCs w:val="20"/>
        </w:rPr>
        <w:br/>
      </w:r>
    </w:p>
    <w:p w14:paraId="52FF38F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tayieba adrieta</w:t>
      </w:r>
      <w:r w:rsidRPr="004F111A">
        <w:rPr>
          <w:rFonts w:ascii="Tw Cen MT" w:hAnsi="Tw Cen MT"/>
          <w:sz w:val="20"/>
          <w:szCs w:val="20"/>
        </w:rPr>
        <w:br/>
        <w:t>Student ID: 3088</w:t>
      </w:r>
      <w:r w:rsidRPr="004F111A">
        <w:rPr>
          <w:rFonts w:ascii="Tw Cen MT" w:hAnsi="Tw Cen MT"/>
          <w:sz w:val="20"/>
          <w:szCs w:val="20"/>
        </w:rPr>
        <w:br/>
        <w:t>11 Barnardo Gardens</w:t>
      </w:r>
      <w:r w:rsidRPr="004F111A">
        <w:rPr>
          <w:rFonts w:ascii="Tw Cen MT" w:hAnsi="Tw Cen MT"/>
          <w:sz w:val="20"/>
          <w:szCs w:val="20"/>
        </w:rPr>
        <w:br/>
        <w:t>Barnardo Street London</w:t>
      </w:r>
      <w:r w:rsidRPr="004F111A">
        <w:rPr>
          <w:rFonts w:ascii="Tw Cen MT" w:hAnsi="Tw Cen MT"/>
          <w:sz w:val="20"/>
          <w:szCs w:val="20"/>
        </w:rPr>
        <w:br/>
        <w:t>E1 0LN</w:t>
      </w:r>
      <w:r w:rsidRPr="004F111A">
        <w:rPr>
          <w:rFonts w:ascii="Tw Cen MT" w:hAnsi="Tw Cen MT"/>
          <w:sz w:val="20"/>
          <w:szCs w:val="20"/>
        </w:rPr>
        <w:br/>
      </w:r>
    </w:p>
    <w:p w14:paraId="2439BA0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Danial Alom</w:t>
      </w:r>
      <w:r w:rsidRPr="004F111A">
        <w:rPr>
          <w:rFonts w:ascii="Tw Cen MT" w:hAnsi="Tw Cen MT"/>
          <w:sz w:val="20"/>
          <w:szCs w:val="20"/>
        </w:rPr>
        <w:br/>
        <w:t>Student ID: 3089</w:t>
      </w:r>
      <w:r w:rsidRPr="004F111A">
        <w:rPr>
          <w:rFonts w:ascii="Tw Cen MT" w:hAnsi="Tw Cen MT"/>
          <w:sz w:val="20"/>
          <w:szCs w:val="20"/>
        </w:rPr>
        <w:br/>
        <w:t>461 Petticoat Square,</w:t>
      </w:r>
      <w:r w:rsidRPr="004F111A">
        <w:rPr>
          <w:rFonts w:ascii="Tw Cen MT" w:hAnsi="Tw Cen MT"/>
          <w:sz w:val="20"/>
          <w:szCs w:val="20"/>
        </w:rPr>
        <w:br/>
        <w:t>Middlesex Street London</w:t>
      </w:r>
      <w:r w:rsidRPr="004F111A">
        <w:rPr>
          <w:rFonts w:ascii="Tw Cen MT" w:hAnsi="Tw Cen MT"/>
          <w:sz w:val="20"/>
          <w:szCs w:val="20"/>
        </w:rPr>
        <w:br/>
        <w:t>E1 7EB</w:t>
      </w:r>
      <w:r w:rsidRPr="004F111A">
        <w:rPr>
          <w:rFonts w:ascii="Tw Cen MT" w:hAnsi="Tw Cen MT"/>
          <w:sz w:val="20"/>
          <w:szCs w:val="20"/>
        </w:rPr>
        <w:br/>
      </w:r>
    </w:p>
    <w:p w14:paraId="55A30F1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sharmen begum</w:t>
      </w:r>
      <w:r w:rsidRPr="004F111A">
        <w:rPr>
          <w:rFonts w:ascii="Tw Cen MT" w:hAnsi="Tw Cen MT"/>
          <w:sz w:val="20"/>
          <w:szCs w:val="20"/>
        </w:rPr>
        <w:br/>
        <w:t>Student ID: 3090</w:t>
      </w:r>
      <w:r w:rsidRPr="004F111A">
        <w:rPr>
          <w:rFonts w:ascii="Tw Cen MT" w:hAnsi="Tw Cen MT"/>
          <w:sz w:val="20"/>
          <w:szCs w:val="20"/>
        </w:rPr>
        <w:br/>
        <w:t>Flat 2, Tynne Court 251</w:t>
      </w:r>
      <w:r w:rsidRPr="004F111A">
        <w:rPr>
          <w:rFonts w:ascii="Tw Cen MT" w:hAnsi="Tw Cen MT"/>
          <w:sz w:val="20"/>
          <w:szCs w:val="20"/>
        </w:rPr>
        <w:br/>
        <w:t>Teviot Street London E14</w:t>
      </w:r>
      <w:r w:rsidRPr="004F111A">
        <w:rPr>
          <w:rFonts w:ascii="Tw Cen MT" w:hAnsi="Tw Cen MT"/>
          <w:sz w:val="20"/>
          <w:szCs w:val="20"/>
        </w:rPr>
        <w:br/>
        <w:t>6TN</w:t>
      </w:r>
      <w:r w:rsidRPr="004F111A">
        <w:rPr>
          <w:rFonts w:ascii="Tw Cen MT" w:hAnsi="Tw Cen MT"/>
          <w:sz w:val="20"/>
          <w:szCs w:val="20"/>
        </w:rPr>
        <w:br/>
      </w:r>
    </w:p>
    <w:p w14:paraId="6B85B53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tazib rahman</w:t>
      </w:r>
      <w:r w:rsidRPr="004F111A">
        <w:rPr>
          <w:rFonts w:ascii="Tw Cen MT" w:hAnsi="Tw Cen MT"/>
          <w:sz w:val="20"/>
          <w:szCs w:val="20"/>
        </w:rPr>
        <w:br/>
        <w:t>Student ID: 3091</w:t>
      </w:r>
      <w:r w:rsidRPr="004F111A">
        <w:rPr>
          <w:rFonts w:ascii="Tw Cen MT" w:hAnsi="Tw Cen MT"/>
          <w:sz w:val="20"/>
          <w:szCs w:val="20"/>
        </w:rPr>
        <w:br/>
        <w:t>Flat 3 170-172 Mile End</w:t>
      </w:r>
      <w:r w:rsidRPr="004F111A">
        <w:rPr>
          <w:rFonts w:ascii="Tw Cen MT" w:hAnsi="Tw Cen MT"/>
          <w:sz w:val="20"/>
          <w:szCs w:val="20"/>
        </w:rPr>
        <w:br/>
        <w:t>Road London E1 4LJ</w:t>
      </w:r>
      <w:r w:rsidRPr="004F111A">
        <w:rPr>
          <w:rFonts w:ascii="Tw Cen MT" w:hAnsi="Tw Cen MT"/>
          <w:sz w:val="20"/>
          <w:szCs w:val="20"/>
        </w:rPr>
        <w:br/>
      </w:r>
    </w:p>
    <w:p w14:paraId="03853DF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RAJEKIN RAHIM</w:t>
      </w:r>
      <w:r w:rsidRPr="004F111A">
        <w:rPr>
          <w:rFonts w:ascii="Tw Cen MT" w:hAnsi="Tw Cen MT"/>
          <w:sz w:val="20"/>
          <w:szCs w:val="20"/>
        </w:rPr>
        <w:br/>
        <w:t>Student ID: 3092</w:t>
      </w:r>
      <w:r w:rsidRPr="004F111A">
        <w:rPr>
          <w:rFonts w:ascii="Tw Cen MT" w:hAnsi="Tw Cen MT"/>
          <w:sz w:val="20"/>
          <w:szCs w:val="20"/>
        </w:rPr>
        <w:br/>
        <w:t>Flat 6 84 Stainsby Road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London E14 6JD</w:t>
      </w:r>
      <w:r w:rsidRPr="004F111A">
        <w:rPr>
          <w:rFonts w:ascii="Tw Cen MT" w:hAnsi="Tw Cen MT"/>
          <w:sz w:val="20"/>
          <w:szCs w:val="20"/>
        </w:rPr>
        <w:br/>
      </w:r>
    </w:p>
    <w:p w14:paraId="29A62D4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Zaian Hossan</w:t>
      </w:r>
      <w:r w:rsidRPr="004F111A">
        <w:rPr>
          <w:rFonts w:ascii="Tw Cen MT" w:hAnsi="Tw Cen MT"/>
          <w:sz w:val="20"/>
          <w:szCs w:val="20"/>
        </w:rPr>
        <w:br/>
        <w:t>Student ID: 3093</w:t>
      </w:r>
      <w:r w:rsidRPr="004F111A">
        <w:rPr>
          <w:rFonts w:ascii="Tw Cen MT" w:hAnsi="Tw Cen MT"/>
          <w:sz w:val="20"/>
          <w:szCs w:val="20"/>
        </w:rPr>
        <w:br/>
        <w:t>FOREST ROAD 201 London</w:t>
      </w:r>
      <w:r w:rsidRPr="004F111A">
        <w:rPr>
          <w:rFonts w:ascii="Tw Cen MT" w:hAnsi="Tw Cen MT"/>
          <w:sz w:val="20"/>
          <w:szCs w:val="20"/>
        </w:rPr>
        <w:br/>
        <w:t>E11 1JS</w:t>
      </w:r>
      <w:r w:rsidRPr="004F111A">
        <w:rPr>
          <w:rFonts w:ascii="Tw Cen MT" w:hAnsi="Tw Cen MT"/>
          <w:sz w:val="20"/>
          <w:szCs w:val="20"/>
        </w:rPr>
        <w:br/>
      </w:r>
    </w:p>
    <w:p w14:paraId="6723D7C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tasnim mohammad</w:t>
      </w:r>
      <w:r w:rsidRPr="004F111A">
        <w:rPr>
          <w:rFonts w:ascii="Tw Cen MT" w:hAnsi="Tw Cen MT"/>
          <w:sz w:val="20"/>
          <w:szCs w:val="20"/>
        </w:rPr>
        <w:br/>
        <w:t>Student ID: 3094</w:t>
      </w:r>
      <w:r w:rsidRPr="004F111A">
        <w:rPr>
          <w:rFonts w:ascii="Tw Cen MT" w:hAnsi="Tw Cen MT"/>
          <w:sz w:val="20"/>
          <w:szCs w:val="20"/>
        </w:rPr>
        <w:br/>
        <w:t>Flat 15, Dowson House</w:t>
      </w:r>
      <w:r w:rsidRPr="004F111A">
        <w:rPr>
          <w:rFonts w:ascii="Tw Cen MT" w:hAnsi="Tw Cen MT"/>
          <w:sz w:val="20"/>
          <w:szCs w:val="20"/>
        </w:rPr>
        <w:br/>
        <w:t>Bower Street London E1</w:t>
      </w:r>
      <w:r w:rsidRPr="004F111A">
        <w:rPr>
          <w:rFonts w:ascii="Tw Cen MT" w:hAnsi="Tw Cen MT"/>
          <w:sz w:val="20"/>
          <w:szCs w:val="20"/>
        </w:rPr>
        <w:br/>
        <w:t>0LE</w:t>
      </w:r>
      <w:r w:rsidRPr="004F111A">
        <w:rPr>
          <w:rFonts w:ascii="Tw Cen MT" w:hAnsi="Tw Cen MT"/>
          <w:sz w:val="20"/>
          <w:szCs w:val="20"/>
        </w:rPr>
        <w:br/>
      </w:r>
    </w:p>
    <w:p w14:paraId="6518F49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Raz Mohammad</w:t>
      </w:r>
      <w:r w:rsidRPr="004F111A">
        <w:rPr>
          <w:rFonts w:ascii="Tw Cen MT" w:hAnsi="Tw Cen MT"/>
          <w:sz w:val="20"/>
          <w:szCs w:val="20"/>
        </w:rPr>
        <w:br/>
        <w:t>Student ID: 3095</w:t>
      </w:r>
      <w:r w:rsidRPr="004F111A">
        <w:rPr>
          <w:rFonts w:ascii="Tw Cen MT" w:hAnsi="Tw Cen MT"/>
          <w:sz w:val="20"/>
          <w:szCs w:val="20"/>
        </w:rPr>
        <w:br/>
        <w:t>Flat 15, Dowson House</w:t>
      </w:r>
      <w:r w:rsidRPr="004F111A">
        <w:rPr>
          <w:rFonts w:ascii="Tw Cen MT" w:hAnsi="Tw Cen MT"/>
          <w:sz w:val="20"/>
          <w:szCs w:val="20"/>
        </w:rPr>
        <w:br/>
        <w:t>Bower Street London E1</w:t>
      </w:r>
      <w:r w:rsidRPr="004F111A">
        <w:rPr>
          <w:rFonts w:ascii="Tw Cen MT" w:hAnsi="Tw Cen MT"/>
          <w:sz w:val="20"/>
          <w:szCs w:val="20"/>
        </w:rPr>
        <w:br/>
        <w:t>0LE</w:t>
      </w:r>
      <w:r w:rsidRPr="004F111A">
        <w:rPr>
          <w:rFonts w:ascii="Tw Cen MT" w:hAnsi="Tw Cen MT"/>
          <w:sz w:val="20"/>
          <w:szCs w:val="20"/>
        </w:rPr>
        <w:br/>
      </w:r>
    </w:p>
    <w:p w14:paraId="096BE06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asma thanni</w:t>
      </w:r>
      <w:r w:rsidRPr="004F111A">
        <w:rPr>
          <w:rFonts w:ascii="Tw Cen MT" w:hAnsi="Tw Cen MT"/>
          <w:sz w:val="20"/>
          <w:szCs w:val="20"/>
        </w:rPr>
        <w:br/>
        <w:t>Student ID: 3096</w:t>
      </w:r>
      <w:r w:rsidRPr="004F111A">
        <w:rPr>
          <w:rFonts w:ascii="Tw Cen MT" w:hAnsi="Tw Cen MT"/>
          <w:sz w:val="20"/>
          <w:szCs w:val="20"/>
        </w:rPr>
        <w:br/>
        <w:t>Flat 6 73 Globe Road</w:t>
      </w:r>
      <w:r w:rsidRPr="004F111A">
        <w:rPr>
          <w:rFonts w:ascii="Tw Cen MT" w:hAnsi="Tw Cen MT"/>
          <w:sz w:val="20"/>
          <w:szCs w:val="20"/>
        </w:rPr>
        <w:br/>
        <w:t>London E1 4DY</w:t>
      </w:r>
      <w:r w:rsidRPr="004F111A">
        <w:rPr>
          <w:rFonts w:ascii="Tw Cen MT" w:hAnsi="Tw Cen MT"/>
          <w:sz w:val="20"/>
          <w:szCs w:val="20"/>
        </w:rPr>
        <w:br/>
      </w:r>
    </w:p>
    <w:p w14:paraId="0A8DAFC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Shehab Ahmed</w:t>
      </w:r>
      <w:r w:rsidRPr="004F111A">
        <w:rPr>
          <w:rFonts w:ascii="Tw Cen MT" w:hAnsi="Tw Cen MT"/>
          <w:sz w:val="20"/>
          <w:szCs w:val="20"/>
        </w:rPr>
        <w:br/>
        <w:t>Student ID: 3097</w:t>
      </w:r>
      <w:r w:rsidRPr="004F111A">
        <w:rPr>
          <w:rFonts w:ascii="Tw Cen MT" w:hAnsi="Tw Cen MT"/>
          <w:sz w:val="20"/>
          <w:szCs w:val="20"/>
        </w:rPr>
        <w:br/>
        <w:t>5 Argyle Road London E15</w:t>
      </w:r>
      <w:r w:rsidRPr="004F111A">
        <w:rPr>
          <w:rFonts w:ascii="Tw Cen MT" w:hAnsi="Tw Cen MT"/>
          <w:sz w:val="20"/>
          <w:szCs w:val="20"/>
        </w:rPr>
        <w:br/>
        <w:t>1UJ</w:t>
      </w:r>
      <w:r w:rsidRPr="004F111A">
        <w:rPr>
          <w:rFonts w:ascii="Tw Cen MT" w:hAnsi="Tw Cen MT"/>
          <w:sz w:val="20"/>
          <w:szCs w:val="20"/>
        </w:rPr>
        <w:br/>
      </w:r>
    </w:p>
    <w:p w14:paraId="789E557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Tasia Hasan</w:t>
      </w:r>
      <w:r w:rsidRPr="004F111A">
        <w:rPr>
          <w:rFonts w:ascii="Tw Cen MT" w:hAnsi="Tw Cen MT"/>
          <w:sz w:val="20"/>
          <w:szCs w:val="20"/>
        </w:rPr>
        <w:br/>
        <w:t>Student ID: 3098</w:t>
      </w:r>
      <w:r w:rsidRPr="004F111A">
        <w:rPr>
          <w:rFonts w:ascii="Tw Cen MT" w:hAnsi="Tw Cen MT"/>
          <w:sz w:val="20"/>
          <w:szCs w:val="20"/>
        </w:rPr>
        <w:br/>
        <w:t>3 Steels Lane London E1</w:t>
      </w:r>
      <w:r w:rsidRPr="004F111A">
        <w:rPr>
          <w:rFonts w:ascii="Tw Cen MT" w:hAnsi="Tw Cen MT"/>
          <w:sz w:val="20"/>
          <w:szCs w:val="20"/>
        </w:rPr>
        <w:br/>
        <w:t>0DP</w:t>
      </w:r>
      <w:r w:rsidRPr="004F111A">
        <w:rPr>
          <w:rFonts w:ascii="Tw Cen MT" w:hAnsi="Tw Cen MT"/>
          <w:sz w:val="20"/>
          <w:szCs w:val="20"/>
        </w:rPr>
        <w:br/>
      </w:r>
    </w:p>
    <w:p w14:paraId="6D428C9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Samim Uddin</w:t>
      </w:r>
      <w:r w:rsidRPr="004F111A">
        <w:rPr>
          <w:rFonts w:ascii="Tw Cen MT" w:hAnsi="Tw Cen MT"/>
          <w:sz w:val="20"/>
          <w:szCs w:val="20"/>
        </w:rPr>
        <w:br/>
        <w:t>Student ID: 3099</w:t>
      </w:r>
      <w:r w:rsidRPr="004F111A">
        <w:rPr>
          <w:rFonts w:ascii="Tw Cen MT" w:hAnsi="Tw Cen MT"/>
          <w:sz w:val="20"/>
          <w:szCs w:val="20"/>
        </w:rPr>
        <w:br/>
        <w:t>27 Siege House Sidney</w:t>
      </w:r>
      <w:r w:rsidRPr="004F111A">
        <w:rPr>
          <w:rFonts w:ascii="Tw Cen MT" w:hAnsi="Tw Cen MT"/>
          <w:sz w:val="20"/>
          <w:szCs w:val="20"/>
        </w:rPr>
        <w:br/>
        <w:t>Street London E1 2hq</w:t>
      </w:r>
      <w:r w:rsidRPr="004F111A">
        <w:rPr>
          <w:rFonts w:ascii="Tw Cen MT" w:hAnsi="Tw Cen MT"/>
          <w:sz w:val="20"/>
          <w:szCs w:val="20"/>
        </w:rPr>
        <w:br/>
      </w:r>
    </w:p>
    <w:p w14:paraId="2D17E07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Namirha Khan</w:t>
      </w:r>
      <w:r w:rsidRPr="004F111A">
        <w:rPr>
          <w:rFonts w:ascii="Tw Cen MT" w:hAnsi="Tw Cen MT"/>
          <w:sz w:val="20"/>
          <w:szCs w:val="20"/>
        </w:rPr>
        <w:br/>
        <w:t>Student ID: 3100</w:t>
      </w:r>
      <w:r w:rsidRPr="004F111A">
        <w:rPr>
          <w:rFonts w:ascii="Tw Cen MT" w:hAnsi="Tw Cen MT"/>
          <w:sz w:val="20"/>
          <w:szCs w:val="20"/>
        </w:rPr>
        <w:br/>
        <w:t>Flat 22, Farrell House</w:t>
      </w:r>
      <w:r w:rsidRPr="004F111A">
        <w:rPr>
          <w:rFonts w:ascii="Tw Cen MT" w:hAnsi="Tw Cen MT"/>
          <w:sz w:val="20"/>
          <w:szCs w:val="20"/>
        </w:rPr>
        <w:br/>
        <w:t>10 Ronald Street London</w:t>
      </w:r>
      <w:r w:rsidRPr="004F111A">
        <w:rPr>
          <w:rFonts w:ascii="Tw Cen MT" w:hAnsi="Tw Cen MT"/>
          <w:sz w:val="20"/>
          <w:szCs w:val="20"/>
        </w:rPr>
        <w:br/>
        <w:t>E1 0DU</w:t>
      </w:r>
      <w:r w:rsidRPr="004F111A">
        <w:rPr>
          <w:rFonts w:ascii="Tw Cen MT" w:hAnsi="Tw Cen MT"/>
          <w:sz w:val="20"/>
          <w:szCs w:val="20"/>
        </w:rPr>
        <w:br/>
      </w:r>
    </w:p>
    <w:p w14:paraId="080AC87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Shaian Khan</w:t>
      </w:r>
      <w:r w:rsidRPr="004F111A">
        <w:rPr>
          <w:rFonts w:ascii="Tw Cen MT" w:hAnsi="Tw Cen MT"/>
          <w:sz w:val="20"/>
          <w:szCs w:val="20"/>
        </w:rPr>
        <w:br/>
        <w:t>Student ID: 3101</w:t>
      </w:r>
      <w:r w:rsidRPr="004F111A">
        <w:rPr>
          <w:rFonts w:ascii="Tw Cen MT" w:hAnsi="Tw Cen MT"/>
          <w:sz w:val="20"/>
          <w:szCs w:val="20"/>
        </w:rPr>
        <w:br/>
        <w:t>Flat 22, Farrell House</w:t>
      </w:r>
      <w:r w:rsidRPr="004F111A">
        <w:rPr>
          <w:rFonts w:ascii="Tw Cen MT" w:hAnsi="Tw Cen MT"/>
          <w:sz w:val="20"/>
          <w:szCs w:val="20"/>
        </w:rPr>
        <w:br/>
        <w:t>10 Ronald Street London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E1 0DU</w:t>
      </w:r>
      <w:r w:rsidRPr="004F111A">
        <w:rPr>
          <w:rFonts w:ascii="Tw Cen MT" w:hAnsi="Tw Cen MT"/>
          <w:sz w:val="20"/>
          <w:szCs w:val="20"/>
        </w:rPr>
        <w:br/>
      </w:r>
    </w:p>
    <w:p w14:paraId="20BA310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Tahir Ullah</w:t>
      </w:r>
      <w:r w:rsidRPr="004F111A">
        <w:rPr>
          <w:rFonts w:ascii="Tw Cen MT" w:hAnsi="Tw Cen MT"/>
          <w:sz w:val="20"/>
          <w:szCs w:val="20"/>
        </w:rPr>
        <w:br/>
        <w:t>Student ID: 3102</w:t>
      </w:r>
      <w:r w:rsidRPr="004F111A">
        <w:rPr>
          <w:rFonts w:ascii="Tw Cen MT" w:hAnsi="Tw Cen MT"/>
          <w:sz w:val="20"/>
          <w:szCs w:val="20"/>
        </w:rPr>
        <w:br/>
        <w:t>Flat 13 Russell House</w:t>
      </w:r>
      <w:r w:rsidRPr="004F111A">
        <w:rPr>
          <w:rFonts w:ascii="Tw Cen MT" w:hAnsi="Tw Cen MT"/>
          <w:sz w:val="20"/>
          <w:szCs w:val="20"/>
        </w:rPr>
        <w:br/>
        <w:t>Saracen street E14 6HJ</w:t>
      </w:r>
      <w:r w:rsidRPr="004F111A">
        <w:rPr>
          <w:rFonts w:ascii="Tw Cen MT" w:hAnsi="Tw Cen MT"/>
          <w:sz w:val="20"/>
          <w:szCs w:val="20"/>
        </w:rPr>
        <w:br/>
      </w:r>
    </w:p>
    <w:p w14:paraId="21F8070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Rupok Dhali</w:t>
      </w:r>
      <w:r w:rsidRPr="004F111A">
        <w:rPr>
          <w:rFonts w:ascii="Tw Cen MT" w:hAnsi="Tw Cen MT"/>
          <w:sz w:val="20"/>
          <w:szCs w:val="20"/>
        </w:rPr>
        <w:br/>
        <w:t>Student ID: 3103</w:t>
      </w:r>
      <w:r w:rsidRPr="004F111A">
        <w:rPr>
          <w:rFonts w:ascii="Tw Cen MT" w:hAnsi="Tw Cen MT"/>
          <w:sz w:val="20"/>
          <w:szCs w:val="20"/>
        </w:rPr>
        <w:br/>
        <w:t>Flat 4, Oswell House</w:t>
      </w:r>
      <w:r w:rsidRPr="004F111A">
        <w:rPr>
          <w:rFonts w:ascii="Tw Cen MT" w:hAnsi="Tw Cen MT"/>
          <w:sz w:val="20"/>
          <w:szCs w:val="20"/>
        </w:rPr>
        <w:br/>
        <w:t>Farthing Fields London</w:t>
      </w:r>
      <w:r w:rsidRPr="004F111A">
        <w:rPr>
          <w:rFonts w:ascii="Tw Cen MT" w:hAnsi="Tw Cen MT"/>
          <w:sz w:val="20"/>
          <w:szCs w:val="20"/>
        </w:rPr>
        <w:br/>
        <w:t>E1W 3RU</w:t>
      </w:r>
      <w:r w:rsidRPr="004F111A">
        <w:rPr>
          <w:rFonts w:ascii="Tw Cen MT" w:hAnsi="Tw Cen MT"/>
          <w:sz w:val="20"/>
          <w:szCs w:val="20"/>
        </w:rPr>
        <w:br/>
      </w:r>
    </w:p>
    <w:p w14:paraId="433177F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Rokun Dhali</w:t>
      </w:r>
      <w:r w:rsidRPr="004F111A">
        <w:rPr>
          <w:rFonts w:ascii="Tw Cen MT" w:hAnsi="Tw Cen MT"/>
          <w:sz w:val="20"/>
          <w:szCs w:val="20"/>
        </w:rPr>
        <w:br/>
        <w:t>Student ID: 3104</w:t>
      </w:r>
      <w:r w:rsidRPr="004F111A">
        <w:rPr>
          <w:rFonts w:ascii="Tw Cen MT" w:hAnsi="Tw Cen MT"/>
          <w:sz w:val="20"/>
          <w:szCs w:val="20"/>
        </w:rPr>
        <w:br/>
        <w:t>Flat 4, Oswell House</w:t>
      </w:r>
      <w:r w:rsidRPr="004F111A">
        <w:rPr>
          <w:rFonts w:ascii="Tw Cen MT" w:hAnsi="Tw Cen MT"/>
          <w:sz w:val="20"/>
          <w:szCs w:val="20"/>
        </w:rPr>
        <w:br/>
        <w:t>Farthing Fields London</w:t>
      </w:r>
      <w:r w:rsidRPr="004F111A">
        <w:rPr>
          <w:rFonts w:ascii="Tw Cen MT" w:hAnsi="Tw Cen MT"/>
          <w:sz w:val="20"/>
          <w:szCs w:val="20"/>
        </w:rPr>
        <w:br/>
        <w:t>E1W 3RU</w:t>
      </w:r>
      <w:r w:rsidRPr="004F111A">
        <w:rPr>
          <w:rFonts w:ascii="Tw Cen MT" w:hAnsi="Tw Cen MT"/>
          <w:sz w:val="20"/>
          <w:szCs w:val="20"/>
        </w:rPr>
        <w:br/>
      </w:r>
    </w:p>
    <w:p w14:paraId="5BD35CC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faria hossain</w:t>
      </w:r>
      <w:r w:rsidRPr="004F111A">
        <w:rPr>
          <w:rFonts w:ascii="Tw Cen MT" w:hAnsi="Tw Cen MT"/>
          <w:sz w:val="20"/>
          <w:szCs w:val="20"/>
        </w:rPr>
        <w:br/>
        <w:t>Student ID: 3105</w:t>
      </w:r>
      <w:r w:rsidRPr="004F111A">
        <w:rPr>
          <w:rFonts w:ascii="Tw Cen MT" w:hAnsi="Tw Cen MT"/>
          <w:sz w:val="20"/>
          <w:szCs w:val="20"/>
        </w:rPr>
        <w:br/>
        <w:t>Flat 12, Beatrice Webb</w:t>
      </w:r>
      <w:r w:rsidRPr="004F111A">
        <w:rPr>
          <w:rFonts w:ascii="Tw Cen MT" w:hAnsi="Tw Cen MT"/>
          <w:sz w:val="20"/>
          <w:szCs w:val="20"/>
        </w:rPr>
        <w:br/>
        <w:t>House Chisenhale Road</w:t>
      </w:r>
      <w:r w:rsidRPr="004F111A">
        <w:rPr>
          <w:rFonts w:ascii="Tw Cen MT" w:hAnsi="Tw Cen MT"/>
          <w:sz w:val="20"/>
          <w:szCs w:val="20"/>
        </w:rPr>
        <w:br/>
        <w:t>London E3 5RG</w:t>
      </w:r>
      <w:r w:rsidRPr="004F111A">
        <w:rPr>
          <w:rFonts w:ascii="Tw Cen MT" w:hAnsi="Tw Cen MT"/>
          <w:sz w:val="20"/>
          <w:szCs w:val="20"/>
        </w:rPr>
        <w:br/>
      </w:r>
    </w:p>
    <w:p w14:paraId="569BEEC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kaspia hossain</w:t>
      </w:r>
      <w:r w:rsidRPr="004F111A">
        <w:rPr>
          <w:rFonts w:ascii="Tw Cen MT" w:hAnsi="Tw Cen MT"/>
          <w:sz w:val="20"/>
          <w:szCs w:val="20"/>
        </w:rPr>
        <w:br/>
        <w:t>Student ID: 3106</w:t>
      </w:r>
      <w:r w:rsidRPr="004F111A">
        <w:rPr>
          <w:rFonts w:ascii="Tw Cen MT" w:hAnsi="Tw Cen MT"/>
          <w:sz w:val="20"/>
          <w:szCs w:val="20"/>
        </w:rPr>
        <w:br/>
        <w:t>Flat 12, Beatrice Webb</w:t>
      </w:r>
      <w:r w:rsidRPr="004F111A">
        <w:rPr>
          <w:rFonts w:ascii="Tw Cen MT" w:hAnsi="Tw Cen MT"/>
          <w:sz w:val="20"/>
          <w:szCs w:val="20"/>
        </w:rPr>
        <w:br/>
        <w:t>House Chisenhale Road</w:t>
      </w:r>
      <w:r w:rsidRPr="004F111A">
        <w:rPr>
          <w:rFonts w:ascii="Tw Cen MT" w:hAnsi="Tw Cen MT"/>
          <w:sz w:val="20"/>
          <w:szCs w:val="20"/>
        </w:rPr>
        <w:br/>
        <w:t>London E3 5RG</w:t>
      </w:r>
      <w:r w:rsidRPr="004F111A">
        <w:rPr>
          <w:rFonts w:ascii="Tw Cen MT" w:hAnsi="Tw Cen MT"/>
          <w:sz w:val="20"/>
          <w:szCs w:val="20"/>
        </w:rPr>
        <w:br/>
      </w:r>
    </w:p>
    <w:p w14:paraId="37250F8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jordan yembi</w:t>
      </w:r>
      <w:r w:rsidRPr="004F111A">
        <w:rPr>
          <w:rFonts w:ascii="Tw Cen MT" w:hAnsi="Tw Cen MT"/>
          <w:sz w:val="20"/>
          <w:szCs w:val="20"/>
        </w:rPr>
        <w:br/>
        <w:t>Student ID: 3107</w:t>
      </w:r>
      <w:r w:rsidRPr="004F111A">
        <w:rPr>
          <w:rFonts w:ascii="Tw Cen MT" w:hAnsi="Tw Cen MT"/>
          <w:sz w:val="20"/>
          <w:szCs w:val="20"/>
        </w:rPr>
        <w:br/>
        <w:t>67 Salmen Road London</w:t>
      </w:r>
      <w:r w:rsidRPr="004F111A">
        <w:rPr>
          <w:rFonts w:ascii="Tw Cen MT" w:hAnsi="Tw Cen MT"/>
          <w:sz w:val="20"/>
          <w:szCs w:val="20"/>
        </w:rPr>
        <w:br/>
        <w:t>E13 0DT</w:t>
      </w:r>
      <w:r w:rsidRPr="004F111A">
        <w:rPr>
          <w:rFonts w:ascii="Tw Cen MT" w:hAnsi="Tw Cen MT"/>
          <w:sz w:val="20"/>
          <w:szCs w:val="20"/>
        </w:rPr>
        <w:br/>
      </w:r>
    </w:p>
    <w:p w14:paraId="23D0AA5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ibrahim ahmed ali</w:t>
      </w:r>
      <w:r w:rsidRPr="004F111A">
        <w:rPr>
          <w:rFonts w:ascii="Tw Cen MT" w:hAnsi="Tw Cen MT"/>
          <w:sz w:val="20"/>
          <w:szCs w:val="20"/>
        </w:rPr>
        <w:br/>
        <w:t>Student ID: 3108</w:t>
      </w:r>
      <w:r w:rsidRPr="004F111A">
        <w:rPr>
          <w:rFonts w:ascii="Tw Cen MT" w:hAnsi="Tw Cen MT"/>
          <w:sz w:val="20"/>
          <w:szCs w:val="20"/>
        </w:rPr>
        <w:br/>
        <w:t>Flat 202, Harmony</w:t>
      </w:r>
      <w:r w:rsidRPr="004F111A">
        <w:rPr>
          <w:rFonts w:ascii="Tw Cen MT" w:hAnsi="Tw Cen MT"/>
          <w:sz w:val="20"/>
          <w:szCs w:val="20"/>
        </w:rPr>
        <w:br/>
        <w:t>Building 31 City Island</w:t>
      </w:r>
      <w:r w:rsidRPr="004F111A">
        <w:rPr>
          <w:rFonts w:ascii="Tw Cen MT" w:hAnsi="Tw Cen MT"/>
          <w:sz w:val="20"/>
          <w:szCs w:val="20"/>
        </w:rPr>
        <w:br/>
        <w:t>Way London E14 0QE</w:t>
      </w:r>
      <w:r w:rsidRPr="004F111A">
        <w:rPr>
          <w:rFonts w:ascii="Tw Cen MT" w:hAnsi="Tw Cen MT"/>
          <w:sz w:val="20"/>
          <w:szCs w:val="20"/>
        </w:rPr>
        <w:br/>
      </w:r>
    </w:p>
    <w:p w14:paraId="1722D93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shadin mohammed</w:t>
      </w:r>
      <w:r w:rsidRPr="004F111A">
        <w:rPr>
          <w:rFonts w:ascii="Tw Cen MT" w:hAnsi="Tw Cen MT"/>
          <w:sz w:val="20"/>
          <w:szCs w:val="20"/>
        </w:rPr>
        <w:br/>
        <w:t>Student ID: 3109</w:t>
      </w:r>
      <w:r w:rsidRPr="004F111A">
        <w:rPr>
          <w:rFonts w:ascii="Tw Cen MT" w:hAnsi="Tw Cen MT"/>
          <w:sz w:val="20"/>
          <w:szCs w:val="20"/>
        </w:rPr>
        <w:br/>
        <w:t>Flat 9, Oswell House</w:t>
      </w:r>
      <w:r w:rsidRPr="004F111A">
        <w:rPr>
          <w:rFonts w:ascii="Tw Cen MT" w:hAnsi="Tw Cen MT"/>
          <w:sz w:val="20"/>
          <w:szCs w:val="20"/>
        </w:rPr>
        <w:br/>
        <w:t>Farthing Fields London</w:t>
      </w:r>
      <w:r w:rsidRPr="004F111A">
        <w:rPr>
          <w:rFonts w:ascii="Tw Cen MT" w:hAnsi="Tw Cen MT"/>
          <w:sz w:val="20"/>
          <w:szCs w:val="20"/>
        </w:rPr>
        <w:br/>
        <w:t>E1W 3RU</w:t>
      </w:r>
      <w:r w:rsidRPr="004F111A">
        <w:rPr>
          <w:rFonts w:ascii="Tw Cen MT" w:hAnsi="Tw Cen MT"/>
          <w:sz w:val="20"/>
          <w:szCs w:val="20"/>
        </w:rPr>
        <w:br/>
      </w:r>
    </w:p>
    <w:p w14:paraId="2EF2F8A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Maaz Khan</w:t>
      </w:r>
      <w:r w:rsidRPr="004F111A">
        <w:rPr>
          <w:rFonts w:ascii="Tw Cen MT" w:hAnsi="Tw Cen MT"/>
          <w:sz w:val="20"/>
          <w:szCs w:val="20"/>
        </w:rPr>
        <w:br/>
        <w:t>Student ID: 3110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Flat 45, Ayrton Gould</w:t>
      </w:r>
      <w:r w:rsidRPr="004F111A">
        <w:rPr>
          <w:rFonts w:ascii="Tw Cen MT" w:hAnsi="Tw Cen MT"/>
          <w:sz w:val="20"/>
          <w:szCs w:val="20"/>
        </w:rPr>
        <w:br/>
        <w:t>House Roman Road London</w:t>
      </w:r>
      <w:r w:rsidRPr="004F111A">
        <w:rPr>
          <w:rFonts w:ascii="Tw Cen MT" w:hAnsi="Tw Cen MT"/>
          <w:sz w:val="20"/>
          <w:szCs w:val="20"/>
        </w:rPr>
        <w:br/>
        <w:t>E2 0SD</w:t>
      </w:r>
      <w:r w:rsidRPr="004F111A">
        <w:rPr>
          <w:rFonts w:ascii="Tw Cen MT" w:hAnsi="Tw Cen MT"/>
          <w:sz w:val="20"/>
          <w:szCs w:val="20"/>
        </w:rPr>
        <w:br/>
      </w:r>
    </w:p>
    <w:p w14:paraId="3A390B6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M. Ehsaan Khan</w:t>
      </w:r>
      <w:r w:rsidRPr="004F111A">
        <w:rPr>
          <w:rFonts w:ascii="Tw Cen MT" w:hAnsi="Tw Cen MT"/>
          <w:sz w:val="20"/>
          <w:szCs w:val="20"/>
        </w:rPr>
        <w:br/>
        <w:t>Student ID: 3111</w:t>
      </w:r>
      <w:r w:rsidRPr="004F111A">
        <w:rPr>
          <w:rFonts w:ascii="Tw Cen MT" w:hAnsi="Tw Cen MT"/>
          <w:sz w:val="20"/>
          <w:szCs w:val="20"/>
        </w:rPr>
        <w:br/>
        <w:t>Flat 45, Ayrton Gould</w:t>
      </w:r>
      <w:r w:rsidRPr="004F111A">
        <w:rPr>
          <w:rFonts w:ascii="Tw Cen MT" w:hAnsi="Tw Cen MT"/>
          <w:sz w:val="20"/>
          <w:szCs w:val="20"/>
        </w:rPr>
        <w:br/>
        <w:t>House Roman Road London</w:t>
      </w:r>
      <w:r w:rsidRPr="004F111A">
        <w:rPr>
          <w:rFonts w:ascii="Tw Cen MT" w:hAnsi="Tw Cen MT"/>
          <w:sz w:val="20"/>
          <w:szCs w:val="20"/>
        </w:rPr>
        <w:br/>
        <w:t>E2 0SD</w:t>
      </w:r>
      <w:r w:rsidRPr="004F111A">
        <w:rPr>
          <w:rFonts w:ascii="Tw Cen MT" w:hAnsi="Tw Cen MT"/>
          <w:sz w:val="20"/>
          <w:szCs w:val="20"/>
        </w:rPr>
        <w:br/>
      </w:r>
    </w:p>
    <w:p w14:paraId="39787E1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Saifullah Omar</w:t>
      </w:r>
      <w:r w:rsidRPr="004F111A">
        <w:rPr>
          <w:rFonts w:ascii="Tw Cen MT" w:hAnsi="Tw Cen MT"/>
          <w:sz w:val="20"/>
          <w:szCs w:val="20"/>
        </w:rPr>
        <w:br/>
        <w:t>Student ID: 3112</w:t>
      </w:r>
      <w:r w:rsidRPr="004F111A">
        <w:rPr>
          <w:rFonts w:ascii="Tw Cen MT" w:hAnsi="Tw Cen MT"/>
          <w:sz w:val="20"/>
          <w:szCs w:val="20"/>
        </w:rPr>
        <w:br/>
        <w:t>283 Bonham Road Dagenham</w:t>
      </w:r>
      <w:r w:rsidRPr="004F111A">
        <w:rPr>
          <w:rFonts w:ascii="Tw Cen MT" w:hAnsi="Tw Cen MT"/>
          <w:sz w:val="20"/>
          <w:szCs w:val="20"/>
        </w:rPr>
        <w:br/>
        <w:t>RM8 3BP</w:t>
      </w:r>
      <w:r w:rsidRPr="004F111A">
        <w:rPr>
          <w:rFonts w:ascii="Tw Cen MT" w:hAnsi="Tw Cen MT"/>
          <w:sz w:val="20"/>
          <w:szCs w:val="20"/>
        </w:rPr>
        <w:br/>
      </w:r>
    </w:p>
    <w:p w14:paraId="5E89E6E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Morium Begum</w:t>
      </w:r>
      <w:r w:rsidRPr="004F111A">
        <w:rPr>
          <w:rFonts w:ascii="Tw Cen MT" w:hAnsi="Tw Cen MT"/>
          <w:sz w:val="20"/>
          <w:szCs w:val="20"/>
        </w:rPr>
        <w:br/>
        <w:t>Student ID: 3113</w:t>
      </w:r>
      <w:r w:rsidRPr="004F111A">
        <w:rPr>
          <w:rFonts w:ascii="Tw Cen MT" w:hAnsi="Tw Cen MT"/>
          <w:sz w:val="20"/>
          <w:szCs w:val="20"/>
        </w:rPr>
        <w:br/>
        <w:t>259A Poplar High Street</w:t>
      </w:r>
      <w:r w:rsidRPr="004F111A">
        <w:rPr>
          <w:rFonts w:ascii="Tw Cen MT" w:hAnsi="Tw Cen MT"/>
          <w:sz w:val="20"/>
          <w:szCs w:val="20"/>
        </w:rPr>
        <w:br/>
        <w:t>London E14 0BE</w:t>
      </w:r>
      <w:r w:rsidRPr="004F111A">
        <w:rPr>
          <w:rFonts w:ascii="Tw Cen MT" w:hAnsi="Tw Cen MT"/>
          <w:sz w:val="20"/>
          <w:szCs w:val="20"/>
        </w:rPr>
        <w:br/>
      </w:r>
    </w:p>
    <w:p w14:paraId="6B6B649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Fatema Begum</w:t>
      </w:r>
      <w:r w:rsidRPr="004F111A">
        <w:rPr>
          <w:rFonts w:ascii="Tw Cen MT" w:hAnsi="Tw Cen MT"/>
          <w:sz w:val="20"/>
          <w:szCs w:val="20"/>
        </w:rPr>
        <w:br/>
        <w:t>Student ID: 3114</w:t>
      </w:r>
      <w:r w:rsidRPr="004F111A">
        <w:rPr>
          <w:rFonts w:ascii="Tw Cen MT" w:hAnsi="Tw Cen MT"/>
          <w:sz w:val="20"/>
          <w:szCs w:val="20"/>
        </w:rPr>
        <w:br/>
        <w:t>259A Poplar High Street</w:t>
      </w:r>
      <w:r w:rsidRPr="004F111A">
        <w:rPr>
          <w:rFonts w:ascii="Tw Cen MT" w:hAnsi="Tw Cen MT"/>
          <w:sz w:val="20"/>
          <w:szCs w:val="20"/>
        </w:rPr>
        <w:br/>
        <w:t>London E14 0BE</w:t>
      </w:r>
      <w:r w:rsidRPr="004F111A">
        <w:rPr>
          <w:rFonts w:ascii="Tw Cen MT" w:hAnsi="Tw Cen MT"/>
          <w:sz w:val="20"/>
          <w:szCs w:val="20"/>
        </w:rPr>
        <w:br/>
      </w:r>
    </w:p>
    <w:p w14:paraId="11FEAB5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kainaat lawal</w:t>
      </w:r>
      <w:r w:rsidRPr="004F111A">
        <w:rPr>
          <w:rFonts w:ascii="Tw Cen MT" w:hAnsi="Tw Cen MT"/>
          <w:sz w:val="20"/>
          <w:szCs w:val="20"/>
        </w:rPr>
        <w:br/>
        <w:t>Student ID: 3115</w:t>
      </w:r>
      <w:r w:rsidRPr="004F111A">
        <w:rPr>
          <w:rFonts w:ascii="Tw Cen MT" w:hAnsi="Tw Cen MT"/>
          <w:sz w:val="20"/>
          <w:szCs w:val="20"/>
        </w:rPr>
        <w:br/>
        <w:t>2 Magellan Place London</w:t>
      </w:r>
      <w:r w:rsidRPr="004F111A">
        <w:rPr>
          <w:rFonts w:ascii="Tw Cen MT" w:hAnsi="Tw Cen MT"/>
          <w:sz w:val="20"/>
          <w:szCs w:val="20"/>
        </w:rPr>
        <w:br/>
        <w:t>E14 3QW</w:t>
      </w:r>
      <w:r w:rsidRPr="004F111A">
        <w:rPr>
          <w:rFonts w:ascii="Tw Cen MT" w:hAnsi="Tw Cen MT"/>
          <w:sz w:val="20"/>
          <w:szCs w:val="20"/>
        </w:rPr>
        <w:br/>
      </w:r>
    </w:p>
    <w:p w14:paraId="71FF917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Zara Bhuian</w:t>
      </w:r>
      <w:r w:rsidRPr="004F111A">
        <w:rPr>
          <w:rFonts w:ascii="Tw Cen MT" w:hAnsi="Tw Cen MT"/>
          <w:sz w:val="20"/>
          <w:szCs w:val="20"/>
        </w:rPr>
        <w:br/>
        <w:t>Student ID: 3116</w:t>
      </w:r>
      <w:r w:rsidRPr="004F111A">
        <w:rPr>
          <w:rFonts w:ascii="Tw Cen MT" w:hAnsi="Tw Cen MT"/>
          <w:sz w:val="20"/>
          <w:szCs w:val="20"/>
        </w:rPr>
        <w:br/>
        <w:t>Flat B 25 Clark Street</w:t>
      </w:r>
      <w:r w:rsidRPr="004F111A">
        <w:rPr>
          <w:rFonts w:ascii="Tw Cen MT" w:hAnsi="Tw Cen MT"/>
          <w:sz w:val="20"/>
          <w:szCs w:val="20"/>
        </w:rPr>
        <w:br/>
        <w:t>London E1 3EU</w:t>
      </w:r>
      <w:r w:rsidRPr="004F111A">
        <w:rPr>
          <w:rFonts w:ascii="Tw Cen MT" w:hAnsi="Tw Cen MT"/>
          <w:sz w:val="20"/>
          <w:szCs w:val="20"/>
        </w:rPr>
        <w:br/>
      </w:r>
    </w:p>
    <w:p w14:paraId="747BE41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sara Bhuian</w:t>
      </w:r>
      <w:r w:rsidRPr="004F111A">
        <w:rPr>
          <w:rFonts w:ascii="Tw Cen MT" w:hAnsi="Tw Cen MT"/>
          <w:sz w:val="20"/>
          <w:szCs w:val="20"/>
        </w:rPr>
        <w:br/>
        <w:t>Student ID: 3117</w:t>
      </w:r>
      <w:r w:rsidRPr="004F111A">
        <w:rPr>
          <w:rFonts w:ascii="Tw Cen MT" w:hAnsi="Tw Cen MT"/>
          <w:sz w:val="20"/>
          <w:szCs w:val="20"/>
        </w:rPr>
        <w:br/>
        <w:t>Flat B 25 Clark Street</w:t>
      </w:r>
      <w:r w:rsidRPr="004F111A">
        <w:rPr>
          <w:rFonts w:ascii="Tw Cen MT" w:hAnsi="Tw Cen MT"/>
          <w:sz w:val="20"/>
          <w:szCs w:val="20"/>
        </w:rPr>
        <w:br/>
        <w:t>London E1 3EU</w:t>
      </w:r>
      <w:r w:rsidRPr="004F111A">
        <w:rPr>
          <w:rFonts w:ascii="Tw Cen MT" w:hAnsi="Tw Cen MT"/>
          <w:sz w:val="20"/>
          <w:szCs w:val="20"/>
        </w:rPr>
        <w:br/>
      </w:r>
    </w:p>
    <w:p w14:paraId="4FEADF4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ahona rahman</w:t>
      </w:r>
      <w:r w:rsidRPr="004F111A">
        <w:rPr>
          <w:rFonts w:ascii="Tw Cen MT" w:hAnsi="Tw Cen MT"/>
          <w:sz w:val="20"/>
          <w:szCs w:val="20"/>
        </w:rPr>
        <w:br/>
        <w:t>Student ID: 3118</w:t>
      </w:r>
      <w:r w:rsidRPr="004F111A">
        <w:rPr>
          <w:rFonts w:ascii="Tw Cen MT" w:hAnsi="Tw Cen MT"/>
          <w:sz w:val="20"/>
          <w:szCs w:val="20"/>
        </w:rPr>
        <w:br/>
        <w:t>Flat 8, Tylney House</w:t>
      </w:r>
      <w:r w:rsidRPr="004F111A">
        <w:rPr>
          <w:rFonts w:ascii="Tw Cen MT" w:hAnsi="Tw Cen MT"/>
          <w:sz w:val="20"/>
          <w:szCs w:val="20"/>
        </w:rPr>
        <w:br/>
        <w:t>Nelson Street London E1</w:t>
      </w:r>
      <w:r w:rsidRPr="004F111A">
        <w:rPr>
          <w:rFonts w:ascii="Tw Cen MT" w:hAnsi="Tw Cen MT"/>
          <w:sz w:val="20"/>
          <w:szCs w:val="20"/>
        </w:rPr>
        <w:br/>
        <w:t>2DU</w:t>
      </w:r>
      <w:r w:rsidRPr="004F111A">
        <w:rPr>
          <w:rFonts w:ascii="Tw Cen MT" w:hAnsi="Tw Cen MT"/>
          <w:sz w:val="20"/>
          <w:szCs w:val="20"/>
        </w:rPr>
        <w:br/>
      </w:r>
    </w:p>
    <w:p w14:paraId="0083E62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Lovetta Durodola</w:t>
      </w:r>
      <w:r w:rsidRPr="004F111A">
        <w:rPr>
          <w:rFonts w:ascii="Tw Cen MT" w:hAnsi="Tw Cen MT"/>
          <w:sz w:val="20"/>
          <w:szCs w:val="20"/>
        </w:rPr>
        <w:br/>
        <w:t>Student ID: 3119</w:t>
      </w:r>
      <w:r w:rsidRPr="004F111A">
        <w:rPr>
          <w:rFonts w:ascii="Tw Cen MT" w:hAnsi="Tw Cen MT"/>
          <w:sz w:val="20"/>
          <w:szCs w:val="20"/>
        </w:rPr>
        <w:br/>
        <w:t>Flat 24, Rozel Court De</w:t>
      </w:r>
      <w:r w:rsidRPr="004F111A">
        <w:rPr>
          <w:rFonts w:ascii="Tw Cen MT" w:hAnsi="Tw Cen MT"/>
          <w:sz w:val="20"/>
          <w:szCs w:val="20"/>
        </w:rPr>
        <w:br/>
        <w:t>Beauvoir Estate London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N1 5SS</w:t>
      </w:r>
      <w:r w:rsidRPr="004F111A">
        <w:rPr>
          <w:rFonts w:ascii="Tw Cen MT" w:hAnsi="Tw Cen MT"/>
          <w:sz w:val="20"/>
          <w:szCs w:val="20"/>
        </w:rPr>
        <w:br/>
      </w:r>
    </w:p>
    <w:p w14:paraId="5F20633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khalid chowdhury</w:t>
      </w:r>
      <w:r w:rsidRPr="004F111A">
        <w:rPr>
          <w:rFonts w:ascii="Tw Cen MT" w:hAnsi="Tw Cen MT"/>
          <w:sz w:val="20"/>
          <w:szCs w:val="20"/>
        </w:rPr>
        <w:br/>
        <w:t>Student ID: 3120</w:t>
      </w:r>
      <w:r w:rsidRPr="004F111A">
        <w:rPr>
          <w:rFonts w:ascii="Tw Cen MT" w:hAnsi="Tw Cen MT"/>
          <w:sz w:val="20"/>
          <w:szCs w:val="20"/>
        </w:rPr>
        <w:br/>
        <w:t>Flat 803, Smithfield</w:t>
      </w:r>
      <w:r w:rsidRPr="004F111A">
        <w:rPr>
          <w:rFonts w:ascii="Tw Cen MT" w:hAnsi="Tw Cen MT"/>
          <w:sz w:val="20"/>
          <w:szCs w:val="20"/>
        </w:rPr>
        <w:br/>
        <w:t>Court 72 Cable Street</w:t>
      </w:r>
      <w:r w:rsidRPr="004F111A">
        <w:rPr>
          <w:rFonts w:ascii="Tw Cen MT" w:hAnsi="Tw Cen MT"/>
          <w:sz w:val="20"/>
          <w:szCs w:val="20"/>
        </w:rPr>
        <w:br/>
        <w:t>London E1 8GR</w:t>
      </w:r>
      <w:r w:rsidRPr="004F111A">
        <w:rPr>
          <w:rFonts w:ascii="Tw Cen MT" w:hAnsi="Tw Cen MT"/>
          <w:sz w:val="20"/>
          <w:szCs w:val="20"/>
        </w:rPr>
        <w:br/>
      </w:r>
    </w:p>
    <w:p w14:paraId="788A3B8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junayed hussain</w:t>
      </w:r>
      <w:r w:rsidRPr="004F111A">
        <w:rPr>
          <w:rFonts w:ascii="Tw Cen MT" w:hAnsi="Tw Cen MT"/>
          <w:sz w:val="20"/>
          <w:szCs w:val="20"/>
        </w:rPr>
        <w:br/>
        <w:t>Student ID: 3121</w:t>
      </w:r>
      <w:r w:rsidRPr="004F111A">
        <w:rPr>
          <w:rFonts w:ascii="Tw Cen MT" w:hAnsi="Tw Cen MT"/>
          <w:sz w:val="20"/>
          <w:szCs w:val="20"/>
        </w:rPr>
        <w:br/>
        <w:t>45 Sidney Street London</w:t>
      </w:r>
      <w:r w:rsidRPr="004F111A">
        <w:rPr>
          <w:rFonts w:ascii="Tw Cen MT" w:hAnsi="Tw Cen MT"/>
          <w:sz w:val="20"/>
          <w:szCs w:val="20"/>
        </w:rPr>
        <w:br/>
        <w:t>E1 2HH</w:t>
      </w:r>
      <w:r w:rsidRPr="004F111A">
        <w:rPr>
          <w:rFonts w:ascii="Tw Cen MT" w:hAnsi="Tw Cen MT"/>
          <w:sz w:val="20"/>
          <w:szCs w:val="20"/>
        </w:rPr>
        <w:br/>
      </w:r>
    </w:p>
    <w:p w14:paraId="6A1A581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Nishat Maryam</w:t>
      </w:r>
      <w:r w:rsidRPr="004F111A">
        <w:rPr>
          <w:rFonts w:ascii="Tw Cen MT" w:hAnsi="Tw Cen MT"/>
          <w:sz w:val="20"/>
          <w:szCs w:val="20"/>
        </w:rPr>
        <w:br/>
        <w:t>Student ID: 3122</w:t>
      </w:r>
      <w:r w:rsidRPr="004F111A">
        <w:rPr>
          <w:rFonts w:ascii="Tw Cen MT" w:hAnsi="Tw Cen MT"/>
          <w:sz w:val="20"/>
          <w:szCs w:val="20"/>
        </w:rPr>
        <w:br/>
        <w:t>11 Brokesley Street</w:t>
      </w:r>
      <w:r w:rsidRPr="004F111A">
        <w:rPr>
          <w:rFonts w:ascii="Tw Cen MT" w:hAnsi="Tw Cen MT"/>
          <w:sz w:val="20"/>
          <w:szCs w:val="20"/>
        </w:rPr>
        <w:br/>
        <w:t>London E3 4QL</w:t>
      </w:r>
      <w:r w:rsidRPr="004F111A">
        <w:rPr>
          <w:rFonts w:ascii="Tw Cen MT" w:hAnsi="Tw Cen MT"/>
          <w:sz w:val="20"/>
          <w:szCs w:val="20"/>
        </w:rPr>
        <w:br/>
      </w:r>
    </w:p>
    <w:p w14:paraId="0FB3926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Moon Miazi</w:t>
      </w:r>
      <w:r w:rsidRPr="004F111A">
        <w:rPr>
          <w:rFonts w:ascii="Tw Cen MT" w:hAnsi="Tw Cen MT"/>
          <w:sz w:val="20"/>
          <w:szCs w:val="20"/>
        </w:rPr>
        <w:br/>
        <w:t>Student ID: 3123</w:t>
      </w:r>
      <w:r w:rsidRPr="004F111A">
        <w:rPr>
          <w:rFonts w:ascii="Tw Cen MT" w:hAnsi="Tw Cen MT"/>
          <w:sz w:val="20"/>
          <w:szCs w:val="20"/>
        </w:rPr>
        <w:br/>
        <w:t>Flat 66, Maroon Street</w:t>
      </w:r>
      <w:r w:rsidRPr="004F111A">
        <w:rPr>
          <w:rFonts w:ascii="Tw Cen MT" w:hAnsi="Tw Cen MT"/>
          <w:sz w:val="20"/>
          <w:szCs w:val="20"/>
        </w:rPr>
        <w:br/>
        <w:t>London E14 7GY</w:t>
      </w:r>
      <w:r w:rsidRPr="004F111A">
        <w:rPr>
          <w:rFonts w:ascii="Tw Cen MT" w:hAnsi="Tw Cen MT"/>
          <w:sz w:val="20"/>
          <w:szCs w:val="20"/>
        </w:rPr>
        <w:br/>
      </w:r>
    </w:p>
    <w:p w14:paraId="7703430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Islam Yasinnul</w:t>
      </w:r>
      <w:r w:rsidRPr="004F111A">
        <w:rPr>
          <w:rFonts w:ascii="Tw Cen MT" w:hAnsi="Tw Cen MT"/>
          <w:sz w:val="20"/>
          <w:szCs w:val="20"/>
        </w:rPr>
        <w:br/>
        <w:t>Student ID: 3124</w:t>
      </w:r>
      <w:r w:rsidRPr="004F111A">
        <w:rPr>
          <w:rFonts w:ascii="Tw Cen MT" w:hAnsi="Tw Cen MT"/>
          <w:sz w:val="20"/>
          <w:szCs w:val="20"/>
        </w:rPr>
        <w:br/>
        <w:t>27 Brabazon Street</w:t>
      </w:r>
      <w:r w:rsidRPr="004F111A">
        <w:rPr>
          <w:rFonts w:ascii="Tw Cen MT" w:hAnsi="Tw Cen MT"/>
          <w:sz w:val="20"/>
          <w:szCs w:val="20"/>
        </w:rPr>
        <w:br/>
        <w:t>London E14 6BL</w:t>
      </w:r>
      <w:r w:rsidRPr="004F111A">
        <w:rPr>
          <w:rFonts w:ascii="Tw Cen MT" w:hAnsi="Tw Cen MT"/>
          <w:sz w:val="20"/>
          <w:szCs w:val="20"/>
        </w:rPr>
        <w:br/>
      </w:r>
    </w:p>
    <w:p w14:paraId="532FD27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sarah zaman</w:t>
      </w:r>
      <w:r w:rsidRPr="004F111A">
        <w:rPr>
          <w:rFonts w:ascii="Tw Cen MT" w:hAnsi="Tw Cen MT"/>
          <w:sz w:val="20"/>
          <w:szCs w:val="20"/>
        </w:rPr>
        <w:br/>
        <w:t>Student ID: 3125</w:t>
      </w:r>
      <w:r w:rsidRPr="004F111A">
        <w:rPr>
          <w:rFonts w:ascii="Tw Cen MT" w:hAnsi="Tw Cen MT"/>
          <w:sz w:val="20"/>
          <w:szCs w:val="20"/>
        </w:rPr>
        <w:br/>
        <w:t>Flat 12, Fisher House</w:t>
      </w:r>
      <w:r w:rsidRPr="004F111A">
        <w:rPr>
          <w:rFonts w:ascii="Tw Cen MT" w:hAnsi="Tw Cen MT"/>
          <w:sz w:val="20"/>
          <w:szCs w:val="20"/>
        </w:rPr>
        <w:br/>
        <w:t>Cable Street London E1</w:t>
      </w:r>
      <w:r w:rsidRPr="004F111A">
        <w:rPr>
          <w:rFonts w:ascii="Tw Cen MT" w:hAnsi="Tw Cen MT"/>
          <w:sz w:val="20"/>
          <w:szCs w:val="20"/>
        </w:rPr>
        <w:br/>
        <w:t>0AW</w:t>
      </w:r>
      <w:r w:rsidRPr="004F111A">
        <w:rPr>
          <w:rFonts w:ascii="Tw Cen MT" w:hAnsi="Tw Cen MT"/>
          <w:sz w:val="20"/>
          <w:szCs w:val="20"/>
        </w:rPr>
        <w:br/>
      </w:r>
    </w:p>
    <w:p w14:paraId="6CAAE8F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jubar hossain</w:t>
      </w:r>
      <w:r w:rsidRPr="004F111A">
        <w:rPr>
          <w:rFonts w:ascii="Tw Cen MT" w:hAnsi="Tw Cen MT"/>
          <w:sz w:val="20"/>
          <w:szCs w:val="20"/>
        </w:rPr>
        <w:br/>
        <w:t>Student ID: 3126</w:t>
      </w:r>
      <w:r w:rsidRPr="004F111A">
        <w:rPr>
          <w:rFonts w:ascii="Tw Cen MT" w:hAnsi="Tw Cen MT"/>
          <w:sz w:val="20"/>
          <w:szCs w:val="20"/>
        </w:rPr>
        <w:br/>
        <w:t>Flat 61, Ennerdale House</w:t>
      </w:r>
      <w:r w:rsidRPr="004F111A">
        <w:rPr>
          <w:rFonts w:ascii="Tw Cen MT" w:hAnsi="Tw Cen MT"/>
          <w:sz w:val="20"/>
          <w:szCs w:val="20"/>
        </w:rPr>
        <w:br/>
        <w:t>Hamlets Way London E3</w:t>
      </w:r>
      <w:r w:rsidRPr="004F111A">
        <w:rPr>
          <w:rFonts w:ascii="Tw Cen MT" w:hAnsi="Tw Cen MT"/>
          <w:sz w:val="20"/>
          <w:szCs w:val="20"/>
        </w:rPr>
        <w:br/>
        <w:t>4TZ</w:t>
      </w:r>
      <w:r w:rsidRPr="004F111A">
        <w:rPr>
          <w:rFonts w:ascii="Tw Cen MT" w:hAnsi="Tw Cen MT"/>
          <w:sz w:val="20"/>
          <w:szCs w:val="20"/>
        </w:rPr>
        <w:br/>
      </w:r>
    </w:p>
    <w:p w14:paraId="73B91B1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akif Ullah</w:t>
      </w:r>
      <w:r w:rsidRPr="004F111A">
        <w:rPr>
          <w:rFonts w:ascii="Tw Cen MT" w:hAnsi="Tw Cen MT"/>
          <w:sz w:val="20"/>
          <w:szCs w:val="20"/>
        </w:rPr>
        <w:br/>
        <w:t>Student ID: 3127</w:t>
      </w:r>
      <w:r w:rsidRPr="004F111A">
        <w:rPr>
          <w:rFonts w:ascii="Tw Cen MT" w:hAnsi="Tw Cen MT"/>
          <w:sz w:val="20"/>
          <w:szCs w:val="20"/>
        </w:rPr>
        <w:br/>
        <w:t>21 Hera Court E14 3UJ</w:t>
      </w:r>
      <w:r w:rsidRPr="004F111A">
        <w:rPr>
          <w:rFonts w:ascii="Tw Cen MT" w:hAnsi="Tw Cen MT"/>
          <w:sz w:val="20"/>
          <w:szCs w:val="20"/>
        </w:rPr>
        <w:br/>
      </w:r>
    </w:p>
    <w:p w14:paraId="1F51DBE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rahma jama</w:t>
      </w:r>
      <w:r w:rsidRPr="004F111A">
        <w:rPr>
          <w:rFonts w:ascii="Tw Cen MT" w:hAnsi="Tw Cen MT"/>
          <w:sz w:val="20"/>
          <w:szCs w:val="20"/>
        </w:rPr>
        <w:br/>
        <w:t>Student ID: 3128</w:t>
      </w:r>
      <w:r w:rsidRPr="004F111A">
        <w:rPr>
          <w:rFonts w:ascii="Tw Cen MT" w:hAnsi="Tw Cen MT"/>
          <w:sz w:val="20"/>
          <w:szCs w:val="20"/>
        </w:rPr>
        <w:br/>
        <w:t>Flat 39, Ironside House</w:t>
      </w:r>
      <w:r w:rsidRPr="004F111A">
        <w:rPr>
          <w:rFonts w:ascii="Tw Cen MT" w:hAnsi="Tw Cen MT"/>
          <w:sz w:val="20"/>
          <w:szCs w:val="20"/>
        </w:rPr>
        <w:br/>
        <w:t>Homerton Road E9 5PW</w:t>
      </w:r>
      <w:r w:rsidRPr="004F111A">
        <w:rPr>
          <w:rFonts w:ascii="Tw Cen MT" w:hAnsi="Tw Cen MT"/>
          <w:sz w:val="20"/>
          <w:szCs w:val="20"/>
        </w:rPr>
        <w:br/>
      </w:r>
    </w:p>
    <w:p w14:paraId="226E524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zaian Hossain</w:t>
      </w:r>
      <w:r w:rsidRPr="004F111A">
        <w:rPr>
          <w:rFonts w:ascii="Tw Cen MT" w:hAnsi="Tw Cen MT"/>
          <w:sz w:val="20"/>
          <w:szCs w:val="20"/>
        </w:rPr>
        <w:br/>
        <w:t>Student ID: 3129</w:t>
      </w:r>
      <w:r w:rsidRPr="004F111A">
        <w:rPr>
          <w:rFonts w:ascii="Tw Cen MT" w:hAnsi="Tw Cen MT"/>
          <w:sz w:val="20"/>
          <w:szCs w:val="20"/>
        </w:rPr>
        <w:br/>
        <w:t>201 Forest Road London</w:t>
      </w:r>
      <w:r w:rsidRPr="004F111A">
        <w:rPr>
          <w:rFonts w:ascii="Tw Cen MT" w:hAnsi="Tw Cen MT"/>
          <w:sz w:val="20"/>
          <w:szCs w:val="20"/>
        </w:rPr>
        <w:br/>
        <w:t>E11 1JS</w:t>
      </w:r>
      <w:r w:rsidRPr="004F111A">
        <w:rPr>
          <w:rFonts w:ascii="Tw Cen MT" w:hAnsi="Tw Cen MT"/>
          <w:sz w:val="20"/>
          <w:szCs w:val="20"/>
        </w:rPr>
        <w:br/>
      </w:r>
    </w:p>
    <w:p w14:paraId="7D578FC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sumaya khatun</w:t>
      </w:r>
      <w:r w:rsidRPr="004F111A">
        <w:rPr>
          <w:rFonts w:ascii="Tw Cen MT" w:hAnsi="Tw Cen MT"/>
          <w:sz w:val="20"/>
          <w:szCs w:val="20"/>
        </w:rPr>
        <w:br/>
        <w:t>Student ID: 3130</w:t>
      </w:r>
      <w:r w:rsidRPr="004F111A">
        <w:rPr>
          <w:rFonts w:ascii="Tw Cen MT" w:hAnsi="Tw Cen MT"/>
          <w:sz w:val="20"/>
          <w:szCs w:val="20"/>
        </w:rPr>
        <w:br/>
        <w:t>Flat 20, Topaz Court 1A</w:t>
      </w:r>
      <w:r w:rsidRPr="004F111A">
        <w:rPr>
          <w:rFonts w:ascii="Tw Cen MT" w:hAnsi="Tw Cen MT"/>
          <w:sz w:val="20"/>
          <w:szCs w:val="20"/>
        </w:rPr>
        <w:br/>
        <w:t>Elf Row London E1W 3AP</w:t>
      </w:r>
      <w:r w:rsidRPr="004F111A">
        <w:rPr>
          <w:rFonts w:ascii="Tw Cen MT" w:hAnsi="Tw Cen MT"/>
          <w:sz w:val="20"/>
          <w:szCs w:val="20"/>
        </w:rPr>
        <w:br/>
      </w:r>
    </w:p>
    <w:p w14:paraId="233406F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Milana Cerniseva</w:t>
      </w:r>
      <w:r w:rsidRPr="004F111A">
        <w:rPr>
          <w:rFonts w:ascii="Tw Cen MT" w:hAnsi="Tw Cen MT"/>
          <w:sz w:val="20"/>
          <w:szCs w:val="20"/>
        </w:rPr>
        <w:br/>
        <w:t>Student ID: 3131</w:t>
      </w:r>
      <w:r w:rsidRPr="004F111A">
        <w:rPr>
          <w:rFonts w:ascii="Tw Cen MT" w:hAnsi="Tw Cen MT"/>
          <w:sz w:val="20"/>
          <w:szCs w:val="20"/>
        </w:rPr>
        <w:br/>
        <w:t>Flat 3 2A Rampart Street</w:t>
      </w:r>
      <w:r w:rsidRPr="004F111A">
        <w:rPr>
          <w:rFonts w:ascii="Tw Cen MT" w:hAnsi="Tw Cen MT"/>
          <w:sz w:val="20"/>
          <w:szCs w:val="20"/>
        </w:rPr>
        <w:br/>
        <w:t>London E1 2LA</w:t>
      </w:r>
      <w:r w:rsidRPr="004F111A">
        <w:rPr>
          <w:rFonts w:ascii="Tw Cen MT" w:hAnsi="Tw Cen MT"/>
          <w:sz w:val="20"/>
          <w:szCs w:val="20"/>
        </w:rPr>
        <w:br/>
      </w:r>
    </w:p>
    <w:p w14:paraId="1DFCB9D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ddd fff</w:t>
      </w:r>
      <w:r w:rsidRPr="004F111A">
        <w:rPr>
          <w:rFonts w:ascii="Tw Cen MT" w:hAnsi="Tw Cen MT"/>
          <w:sz w:val="20"/>
          <w:szCs w:val="20"/>
        </w:rPr>
        <w:br/>
        <w:t>Student ID: 3132</w:t>
      </w:r>
      <w:r w:rsidRPr="004F111A">
        <w:rPr>
          <w:rFonts w:ascii="Tw Cen MT" w:hAnsi="Tw Cen MT"/>
          <w:sz w:val="20"/>
          <w:szCs w:val="20"/>
        </w:rPr>
        <w:br/>
        <w:t>Flat 2 20 Nelson Street</w:t>
      </w:r>
      <w:r w:rsidRPr="004F111A">
        <w:rPr>
          <w:rFonts w:ascii="Tw Cen MT" w:hAnsi="Tw Cen MT"/>
          <w:sz w:val="20"/>
          <w:szCs w:val="20"/>
        </w:rPr>
        <w:br/>
        <w:t>London E1 2DE</w:t>
      </w:r>
      <w:r w:rsidRPr="004F111A">
        <w:rPr>
          <w:rFonts w:ascii="Tw Cen MT" w:hAnsi="Tw Cen MT"/>
          <w:sz w:val="20"/>
          <w:szCs w:val="20"/>
        </w:rPr>
        <w:br/>
      </w:r>
    </w:p>
    <w:p w14:paraId="0372C4E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Azwa Islam Haque</w:t>
      </w:r>
      <w:r w:rsidRPr="004F111A">
        <w:rPr>
          <w:rFonts w:ascii="Tw Cen MT" w:hAnsi="Tw Cen MT"/>
          <w:sz w:val="20"/>
          <w:szCs w:val="20"/>
        </w:rPr>
        <w:br/>
        <w:t>Student ID: 3133</w:t>
      </w:r>
      <w:r w:rsidRPr="004F111A">
        <w:rPr>
          <w:rFonts w:ascii="Tw Cen MT" w:hAnsi="Tw Cen MT"/>
          <w:sz w:val="20"/>
          <w:szCs w:val="20"/>
        </w:rPr>
        <w:br/>
        <w:t>Flat 6 31 Varden Street</w:t>
      </w:r>
      <w:r w:rsidRPr="004F111A">
        <w:rPr>
          <w:rFonts w:ascii="Tw Cen MT" w:hAnsi="Tw Cen MT"/>
          <w:sz w:val="20"/>
          <w:szCs w:val="20"/>
        </w:rPr>
        <w:br/>
        <w:t>London E1 2AW</w:t>
      </w:r>
      <w:r w:rsidRPr="004F111A">
        <w:rPr>
          <w:rFonts w:ascii="Tw Cen MT" w:hAnsi="Tw Cen MT"/>
          <w:sz w:val="20"/>
          <w:szCs w:val="20"/>
        </w:rPr>
        <w:br/>
      </w:r>
    </w:p>
    <w:p w14:paraId="64F88A3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Eshan Das</w:t>
      </w:r>
      <w:r w:rsidRPr="004F111A">
        <w:rPr>
          <w:rFonts w:ascii="Tw Cen MT" w:hAnsi="Tw Cen MT"/>
          <w:sz w:val="20"/>
          <w:szCs w:val="20"/>
        </w:rPr>
        <w:br/>
        <w:t>Student ID: 3134</w:t>
      </w:r>
      <w:r w:rsidRPr="004F111A">
        <w:rPr>
          <w:rFonts w:ascii="Tw Cen MT" w:hAnsi="Tw Cen MT"/>
          <w:sz w:val="20"/>
          <w:szCs w:val="20"/>
        </w:rPr>
        <w:br/>
        <w:t>1 Nelson Street London</w:t>
      </w:r>
      <w:r w:rsidRPr="004F111A">
        <w:rPr>
          <w:rFonts w:ascii="Tw Cen MT" w:hAnsi="Tw Cen MT"/>
          <w:sz w:val="20"/>
          <w:szCs w:val="20"/>
        </w:rPr>
        <w:br/>
        <w:t>E1 2DL</w:t>
      </w:r>
      <w:r w:rsidRPr="004F111A">
        <w:rPr>
          <w:rFonts w:ascii="Tw Cen MT" w:hAnsi="Tw Cen MT"/>
          <w:sz w:val="20"/>
          <w:szCs w:val="20"/>
        </w:rPr>
        <w:br/>
      </w:r>
    </w:p>
    <w:p w14:paraId="2DDA3D1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Nuzha Begum</w:t>
      </w:r>
      <w:r w:rsidRPr="004F111A">
        <w:rPr>
          <w:rFonts w:ascii="Tw Cen MT" w:hAnsi="Tw Cen MT"/>
          <w:sz w:val="20"/>
          <w:szCs w:val="20"/>
        </w:rPr>
        <w:br/>
        <w:t>Student ID: 3135</w:t>
      </w:r>
      <w:r w:rsidRPr="004F111A">
        <w:rPr>
          <w:rFonts w:ascii="Tw Cen MT" w:hAnsi="Tw Cen MT"/>
          <w:sz w:val="20"/>
          <w:szCs w:val="20"/>
        </w:rPr>
        <w:br/>
        <w:t>Flat 20, Leyland House</w:t>
      </w:r>
      <w:r w:rsidRPr="004F111A">
        <w:rPr>
          <w:rFonts w:ascii="Tw Cen MT" w:hAnsi="Tw Cen MT"/>
          <w:sz w:val="20"/>
          <w:szCs w:val="20"/>
        </w:rPr>
        <w:br/>
        <w:t>Hale Street London E14</w:t>
      </w:r>
      <w:r w:rsidRPr="004F111A">
        <w:rPr>
          <w:rFonts w:ascii="Tw Cen MT" w:hAnsi="Tw Cen MT"/>
          <w:sz w:val="20"/>
          <w:szCs w:val="20"/>
        </w:rPr>
        <w:br/>
        <w:t>0BT</w:t>
      </w:r>
      <w:r w:rsidRPr="004F111A">
        <w:rPr>
          <w:rFonts w:ascii="Tw Cen MT" w:hAnsi="Tw Cen MT"/>
          <w:sz w:val="20"/>
          <w:szCs w:val="20"/>
        </w:rPr>
        <w:br/>
      </w:r>
    </w:p>
    <w:p w14:paraId="2866532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Nahian Jalil</w:t>
      </w:r>
      <w:r w:rsidRPr="004F111A">
        <w:rPr>
          <w:rFonts w:ascii="Tw Cen MT" w:hAnsi="Tw Cen MT"/>
          <w:sz w:val="20"/>
          <w:szCs w:val="20"/>
        </w:rPr>
        <w:br/>
        <w:t>Student ID: 3136</w:t>
      </w:r>
      <w:r w:rsidRPr="004F111A">
        <w:rPr>
          <w:rFonts w:ascii="Tw Cen MT" w:hAnsi="Tw Cen MT"/>
          <w:sz w:val="20"/>
          <w:szCs w:val="20"/>
        </w:rPr>
        <w:br/>
        <w:t>Flat 23, James House</w:t>
      </w:r>
      <w:r w:rsidRPr="004F111A">
        <w:rPr>
          <w:rFonts w:ascii="Tw Cen MT" w:hAnsi="Tw Cen MT"/>
          <w:sz w:val="20"/>
          <w:szCs w:val="20"/>
        </w:rPr>
        <w:br/>
        <w:t>Solebay Street London E1</w:t>
      </w:r>
      <w:r w:rsidRPr="004F111A">
        <w:rPr>
          <w:rFonts w:ascii="Tw Cen MT" w:hAnsi="Tw Cen MT"/>
          <w:sz w:val="20"/>
          <w:szCs w:val="20"/>
        </w:rPr>
        <w:br/>
        <w:t>4PP</w:t>
      </w:r>
      <w:r w:rsidRPr="004F111A">
        <w:rPr>
          <w:rFonts w:ascii="Tw Cen MT" w:hAnsi="Tw Cen MT"/>
          <w:sz w:val="20"/>
          <w:szCs w:val="20"/>
        </w:rPr>
        <w:br/>
      </w:r>
    </w:p>
    <w:p w14:paraId="7891CB8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Amira Omar</w:t>
      </w:r>
      <w:r w:rsidRPr="004F111A">
        <w:rPr>
          <w:rFonts w:ascii="Tw Cen MT" w:hAnsi="Tw Cen MT"/>
          <w:sz w:val="20"/>
          <w:szCs w:val="20"/>
        </w:rPr>
        <w:br/>
        <w:t>Student ID: 3137</w:t>
      </w:r>
      <w:r w:rsidRPr="004F111A">
        <w:rPr>
          <w:rFonts w:ascii="Tw Cen MT" w:hAnsi="Tw Cen MT"/>
          <w:sz w:val="20"/>
          <w:szCs w:val="20"/>
        </w:rPr>
        <w:br/>
        <w:t>Apartment 1204, Markham</w:t>
      </w:r>
      <w:r w:rsidRPr="004F111A">
        <w:rPr>
          <w:rFonts w:ascii="Tw Cen MT" w:hAnsi="Tw Cen MT"/>
          <w:sz w:val="20"/>
          <w:szCs w:val="20"/>
        </w:rPr>
        <w:br/>
        <w:t>Heights 5 Crossharbour</w:t>
      </w:r>
      <w:r w:rsidRPr="004F111A">
        <w:rPr>
          <w:rFonts w:ascii="Tw Cen MT" w:hAnsi="Tw Cen MT"/>
          <w:sz w:val="20"/>
          <w:szCs w:val="20"/>
        </w:rPr>
        <w:br/>
        <w:t>Plaza London E14 9XN</w:t>
      </w:r>
      <w:r w:rsidRPr="004F111A">
        <w:rPr>
          <w:rFonts w:ascii="Tw Cen MT" w:hAnsi="Tw Cen MT"/>
          <w:sz w:val="20"/>
          <w:szCs w:val="20"/>
        </w:rPr>
        <w:br/>
      </w:r>
    </w:p>
    <w:p w14:paraId="0C3AB0C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Rahma Omar</w:t>
      </w:r>
      <w:r w:rsidRPr="004F111A">
        <w:rPr>
          <w:rFonts w:ascii="Tw Cen MT" w:hAnsi="Tw Cen MT"/>
          <w:sz w:val="20"/>
          <w:szCs w:val="20"/>
        </w:rPr>
        <w:br/>
        <w:t>Student ID: 3138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Apartment 1204, Markham</w:t>
      </w:r>
      <w:r w:rsidRPr="004F111A">
        <w:rPr>
          <w:rFonts w:ascii="Tw Cen MT" w:hAnsi="Tw Cen MT"/>
          <w:sz w:val="20"/>
          <w:szCs w:val="20"/>
        </w:rPr>
        <w:br/>
        <w:t>Heights 5 Crossharbour</w:t>
      </w:r>
      <w:r w:rsidRPr="004F111A">
        <w:rPr>
          <w:rFonts w:ascii="Tw Cen MT" w:hAnsi="Tw Cen MT"/>
          <w:sz w:val="20"/>
          <w:szCs w:val="20"/>
        </w:rPr>
        <w:br/>
        <w:t>Plaza London E14 9XN</w:t>
      </w:r>
      <w:r w:rsidRPr="004F111A">
        <w:rPr>
          <w:rFonts w:ascii="Tw Cen MT" w:hAnsi="Tw Cen MT"/>
          <w:sz w:val="20"/>
          <w:szCs w:val="20"/>
        </w:rPr>
        <w:br/>
      </w:r>
    </w:p>
    <w:p w14:paraId="429C599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ANIKA NUHA</w:t>
      </w:r>
      <w:r w:rsidRPr="004F111A">
        <w:rPr>
          <w:rFonts w:ascii="Tw Cen MT" w:hAnsi="Tw Cen MT"/>
          <w:sz w:val="20"/>
          <w:szCs w:val="20"/>
        </w:rPr>
        <w:br/>
        <w:t>Student ID: 3139</w:t>
      </w:r>
      <w:r w:rsidRPr="004F111A">
        <w:rPr>
          <w:rFonts w:ascii="Tw Cen MT" w:hAnsi="Tw Cen MT"/>
          <w:sz w:val="20"/>
          <w:szCs w:val="20"/>
        </w:rPr>
        <w:br/>
        <w:t>7 Hainton Close London</w:t>
      </w:r>
      <w:r w:rsidRPr="004F111A">
        <w:rPr>
          <w:rFonts w:ascii="Tw Cen MT" w:hAnsi="Tw Cen MT"/>
          <w:sz w:val="20"/>
          <w:szCs w:val="20"/>
        </w:rPr>
        <w:br/>
        <w:t>E1 2QZ</w:t>
      </w:r>
      <w:r w:rsidRPr="004F111A">
        <w:rPr>
          <w:rFonts w:ascii="Tw Cen MT" w:hAnsi="Tw Cen MT"/>
          <w:sz w:val="20"/>
          <w:szCs w:val="20"/>
        </w:rPr>
        <w:br/>
      </w:r>
    </w:p>
    <w:p w14:paraId="032608D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Mahmuda Akthar</w:t>
      </w:r>
      <w:r w:rsidRPr="004F111A">
        <w:rPr>
          <w:rFonts w:ascii="Tw Cen MT" w:hAnsi="Tw Cen MT"/>
          <w:sz w:val="20"/>
          <w:szCs w:val="20"/>
        </w:rPr>
        <w:br/>
        <w:t>Student ID: 3140</w:t>
      </w:r>
      <w:r w:rsidRPr="004F111A">
        <w:rPr>
          <w:rFonts w:ascii="Tw Cen MT" w:hAnsi="Tw Cen MT"/>
          <w:sz w:val="20"/>
          <w:szCs w:val="20"/>
        </w:rPr>
        <w:br/>
        <w:t>Flat 14, Gordon House</w:t>
      </w:r>
      <w:r w:rsidRPr="004F111A">
        <w:rPr>
          <w:rFonts w:ascii="Tw Cen MT" w:hAnsi="Tw Cen MT"/>
          <w:sz w:val="20"/>
          <w:szCs w:val="20"/>
        </w:rPr>
        <w:br/>
        <w:t>Glamis Road London E1W</w:t>
      </w:r>
      <w:r w:rsidRPr="004F111A">
        <w:rPr>
          <w:rFonts w:ascii="Tw Cen MT" w:hAnsi="Tw Cen MT"/>
          <w:sz w:val="20"/>
          <w:szCs w:val="20"/>
        </w:rPr>
        <w:br/>
        <w:t>3EB</w:t>
      </w:r>
      <w:r w:rsidRPr="004F111A">
        <w:rPr>
          <w:rFonts w:ascii="Tw Cen MT" w:hAnsi="Tw Cen MT"/>
          <w:sz w:val="20"/>
          <w:szCs w:val="20"/>
        </w:rPr>
        <w:br/>
      </w:r>
    </w:p>
    <w:p w14:paraId="652EEEA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Fariduddin Muhammad</w:t>
      </w:r>
      <w:r w:rsidRPr="004F111A">
        <w:rPr>
          <w:rFonts w:ascii="Tw Cen MT" w:hAnsi="Tw Cen MT"/>
          <w:sz w:val="20"/>
          <w:szCs w:val="20"/>
        </w:rPr>
        <w:br/>
        <w:t>Student ID: 3141</w:t>
      </w:r>
      <w:r w:rsidRPr="004F111A">
        <w:rPr>
          <w:rFonts w:ascii="Tw Cen MT" w:hAnsi="Tw Cen MT"/>
          <w:sz w:val="20"/>
          <w:szCs w:val="20"/>
        </w:rPr>
        <w:br/>
        <w:t>Flat 15, Shearsmith</w:t>
      </w:r>
      <w:r w:rsidRPr="004F111A">
        <w:rPr>
          <w:rFonts w:ascii="Tw Cen MT" w:hAnsi="Tw Cen MT"/>
          <w:sz w:val="20"/>
          <w:szCs w:val="20"/>
        </w:rPr>
        <w:br/>
        <w:t>House Hindmarsh Close</w:t>
      </w:r>
      <w:r w:rsidRPr="004F111A">
        <w:rPr>
          <w:rFonts w:ascii="Tw Cen MT" w:hAnsi="Tw Cen MT"/>
          <w:sz w:val="20"/>
          <w:szCs w:val="20"/>
        </w:rPr>
        <w:br/>
        <w:t>London E1 8HT</w:t>
      </w:r>
      <w:r w:rsidRPr="004F111A">
        <w:rPr>
          <w:rFonts w:ascii="Tw Cen MT" w:hAnsi="Tw Cen MT"/>
          <w:sz w:val="20"/>
          <w:szCs w:val="20"/>
        </w:rPr>
        <w:br/>
      </w:r>
    </w:p>
    <w:p w14:paraId="5486A43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Amirah Khanom</w:t>
      </w:r>
      <w:r w:rsidRPr="004F111A">
        <w:rPr>
          <w:rFonts w:ascii="Tw Cen MT" w:hAnsi="Tw Cen MT"/>
          <w:sz w:val="20"/>
          <w:szCs w:val="20"/>
        </w:rPr>
        <w:br/>
        <w:t>Student ID: 3142</w:t>
      </w:r>
      <w:r w:rsidRPr="004F111A">
        <w:rPr>
          <w:rFonts w:ascii="Tw Cen MT" w:hAnsi="Tw Cen MT"/>
          <w:sz w:val="20"/>
          <w:szCs w:val="20"/>
        </w:rPr>
        <w:br/>
        <w:t>Flat 11, Randall House</w:t>
      </w:r>
      <w:r w:rsidRPr="004F111A">
        <w:rPr>
          <w:rFonts w:ascii="Tw Cen MT" w:hAnsi="Tw Cen MT"/>
          <w:sz w:val="20"/>
          <w:szCs w:val="20"/>
        </w:rPr>
        <w:br/>
        <w:t>20 Woodall Close London</w:t>
      </w:r>
      <w:r w:rsidRPr="004F111A">
        <w:rPr>
          <w:rFonts w:ascii="Tw Cen MT" w:hAnsi="Tw Cen MT"/>
          <w:sz w:val="20"/>
          <w:szCs w:val="20"/>
        </w:rPr>
        <w:br/>
        <w:t>E14 0QN</w:t>
      </w:r>
      <w:r w:rsidRPr="004F111A">
        <w:rPr>
          <w:rFonts w:ascii="Tw Cen MT" w:hAnsi="Tw Cen MT"/>
          <w:sz w:val="20"/>
          <w:szCs w:val="20"/>
        </w:rPr>
        <w:br/>
      </w:r>
    </w:p>
    <w:p w14:paraId="4C567BC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Anjum Khanom</w:t>
      </w:r>
      <w:r w:rsidRPr="004F111A">
        <w:rPr>
          <w:rFonts w:ascii="Tw Cen MT" w:hAnsi="Tw Cen MT"/>
          <w:sz w:val="20"/>
          <w:szCs w:val="20"/>
        </w:rPr>
        <w:br/>
        <w:t>Student ID: 3143</w:t>
      </w:r>
      <w:r w:rsidRPr="004F111A">
        <w:rPr>
          <w:rFonts w:ascii="Tw Cen MT" w:hAnsi="Tw Cen MT"/>
          <w:sz w:val="20"/>
          <w:szCs w:val="20"/>
        </w:rPr>
        <w:br/>
        <w:t>Flat 11, Randall House</w:t>
      </w:r>
      <w:r w:rsidRPr="004F111A">
        <w:rPr>
          <w:rFonts w:ascii="Tw Cen MT" w:hAnsi="Tw Cen MT"/>
          <w:sz w:val="20"/>
          <w:szCs w:val="20"/>
        </w:rPr>
        <w:br/>
        <w:t>20 Woodall Close London</w:t>
      </w:r>
      <w:r w:rsidRPr="004F111A">
        <w:rPr>
          <w:rFonts w:ascii="Tw Cen MT" w:hAnsi="Tw Cen MT"/>
          <w:sz w:val="20"/>
          <w:szCs w:val="20"/>
        </w:rPr>
        <w:br/>
        <w:t>E14 0QN</w:t>
      </w:r>
      <w:r w:rsidRPr="004F111A">
        <w:rPr>
          <w:rFonts w:ascii="Tw Cen MT" w:hAnsi="Tw Cen MT"/>
          <w:sz w:val="20"/>
          <w:szCs w:val="20"/>
        </w:rPr>
        <w:br/>
      </w:r>
    </w:p>
    <w:p w14:paraId="2CD7DBD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ARIF Khan</w:t>
      </w:r>
      <w:r w:rsidRPr="004F111A">
        <w:rPr>
          <w:rFonts w:ascii="Tw Cen MT" w:hAnsi="Tw Cen MT"/>
          <w:sz w:val="20"/>
          <w:szCs w:val="20"/>
        </w:rPr>
        <w:br/>
        <w:t>Student ID: 3144</w:t>
      </w:r>
      <w:r w:rsidRPr="004F111A">
        <w:rPr>
          <w:rFonts w:ascii="Tw Cen MT" w:hAnsi="Tw Cen MT"/>
          <w:sz w:val="20"/>
          <w:szCs w:val="20"/>
        </w:rPr>
        <w:br/>
        <w:t>60 Somerset Road London</w:t>
      </w:r>
      <w:r w:rsidRPr="004F111A">
        <w:rPr>
          <w:rFonts w:ascii="Tw Cen MT" w:hAnsi="Tw Cen MT"/>
          <w:sz w:val="20"/>
          <w:szCs w:val="20"/>
        </w:rPr>
        <w:br/>
        <w:t>N18 1HG</w:t>
      </w:r>
      <w:r w:rsidRPr="004F111A">
        <w:rPr>
          <w:rFonts w:ascii="Tw Cen MT" w:hAnsi="Tw Cen MT"/>
          <w:sz w:val="20"/>
          <w:szCs w:val="20"/>
        </w:rPr>
        <w:br/>
      </w:r>
    </w:p>
    <w:p w14:paraId="701A5AD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PATRICK RADOMSKI</w:t>
      </w:r>
      <w:r w:rsidRPr="004F111A">
        <w:rPr>
          <w:rFonts w:ascii="Tw Cen MT" w:hAnsi="Tw Cen MT"/>
          <w:sz w:val="20"/>
          <w:szCs w:val="20"/>
        </w:rPr>
        <w:br/>
        <w:t>Student ID: 3145</w:t>
      </w:r>
      <w:r w:rsidRPr="004F111A">
        <w:rPr>
          <w:rFonts w:ascii="Tw Cen MT" w:hAnsi="Tw Cen MT"/>
          <w:sz w:val="20"/>
          <w:szCs w:val="20"/>
        </w:rPr>
        <w:br/>
        <w:t>101 Fern Street London</w:t>
      </w:r>
      <w:r w:rsidRPr="004F111A">
        <w:rPr>
          <w:rFonts w:ascii="Tw Cen MT" w:hAnsi="Tw Cen MT"/>
          <w:sz w:val="20"/>
          <w:szCs w:val="20"/>
        </w:rPr>
        <w:br/>
        <w:t>E3 3PT</w:t>
      </w:r>
      <w:r w:rsidRPr="004F111A">
        <w:rPr>
          <w:rFonts w:ascii="Tw Cen MT" w:hAnsi="Tw Cen MT"/>
          <w:sz w:val="20"/>
          <w:szCs w:val="20"/>
        </w:rPr>
        <w:br/>
      </w:r>
    </w:p>
    <w:p w14:paraId="3E1BD4B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ASIYA MOHAMED</w:t>
      </w:r>
      <w:r w:rsidRPr="004F111A">
        <w:rPr>
          <w:rFonts w:ascii="Tw Cen MT" w:hAnsi="Tw Cen MT"/>
          <w:sz w:val="20"/>
          <w:szCs w:val="20"/>
        </w:rPr>
        <w:br/>
        <w:t>Student ID: 3146</w:t>
      </w:r>
      <w:r w:rsidRPr="004F111A">
        <w:rPr>
          <w:rFonts w:ascii="Tw Cen MT" w:hAnsi="Tw Cen MT"/>
          <w:sz w:val="20"/>
          <w:szCs w:val="20"/>
        </w:rPr>
        <w:br/>
        <w:t>119 Ann Street London</w:t>
      </w:r>
      <w:r w:rsidRPr="004F111A">
        <w:rPr>
          <w:rFonts w:ascii="Tw Cen MT" w:hAnsi="Tw Cen MT"/>
          <w:sz w:val="20"/>
          <w:szCs w:val="20"/>
        </w:rPr>
        <w:br/>
        <w:t>SE18 7LT</w:t>
      </w:r>
      <w:r w:rsidRPr="004F111A">
        <w:rPr>
          <w:rFonts w:ascii="Tw Cen MT" w:hAnsi="Tw Cen MT"/>
          <w:sz w:val="20"/>
          <w:szCs w:val="20"/>
        </w:rPr>
        <w:br/>
      </w:r>
    </w:p>
    <w:p w14:paraId="4CBCCFB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Abdihakim Mohamed</w:t>
      </w:r>
      <w:r w:rsidRPr="004F111A">
        <w:rPr>
          <w:rFonts w:ascii="Tw Cen MT" w:hAnsi="Tw Cen MT"/>
          <w:sz w:val="20"/>
          <w:szCs w:val="20"/>
        </w:rPr>
        <w:br/>
        <w:t>Student ID: 3147</w:t>
      </w:r>
      <w:r w:rsidRPr="004F111A">
        <w:rPr>
          <w:rFonts w:ascii="Tw Cen MT" w:hAnsi="Tw Cen MT"/>
          <w:sz w:val="20"/>
          <w:szCs w:val="20"/>
        </w:rPr>
        <w:br/>
        <w:t>119 Ann Street London</w:t>
      </w:r>
      <w:r w:rsidRPr="004F111A">
        <w:rPr>
          <w:rFonts w:ascii="Tw Cen MT" w:hAnsi="Tw Cen MT"/>
          <w:sz w:val="20"/>
          <w:szCs w:val="20"/>
        </w:rPr>
        <w:br/>
        <w:t>SE18 7LT</w:t>
      </w:r>
      <w:r w:rsidRPr="004F111A">
        <w:rPr>
          <w:rFonts w:ascii="Tw Cen MT" w:hAnsi="Tw Cen MT"/>
          <w:sz w:val="20"/>
          <w:szCs w:val="20"/>
        </w:rPr>
        <w:br/>
      </w:r>
    </w:p>
    <w:p w14:paraId="0278974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Yasir Khalif</w:t>
      </w:r>
      <w:r w:rsidRPr="004F111A">
        <w:rPr>
          <w:rFonts w:ascii="Tw Cen MT" w:hAnsi="Tw Cen MT"/>
          <w:sz w:val="20"/>
          <w:szCs w:val="20"/>
        </w:rPr>
        <w:br/>
        <w:t>Student ID: 3148</w:t>
      </w:r>
      <w:r w:rsidRPr="004F111A">
        <w:rPr>
          <w:rFonts w:ascii="Tw Cen MT" w:hAnsi="Tw Cen MT"/>
          <w:sz w:val="20"/>
          <w:szCs w:val="20"/>
        </w:rPr>
        <w:br/>
        <w:t>81 Ann Street London</w:t>
      </w:r>
      <w:r w:rsidRPr="004F111A">
        <w:rPr>
          <w:rFonts w:ascii="Tw Cen MT" w:hAnsi="Tw Cen MT"/>
          <w:sz w:val="20"/>
          <w:szCs w:val="20"/>
        </w:rPr>
        <w:br/>
        <w:t>SE18 7LS</w:t>
      </w:r>
      <w:r w:rsidRPr="004F111A">
        <w:rPr>
          <w:rFonts w:ascii="Tw Cen MT" w:hAnsi="Tw Cen MT"/>
          <w:sz w:val="20"/>
          <w:szCs w:val="20"/>
        </w:rPr>
        <w:br/>
      </w:r>
    </w:p>
    <w:p w14:paraId="674FB6A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SAYIM HUSSAIN</w:t>
      </w:r>
      <w:r w:rsidRPr="004F111A">
        <w:rPr>
          <w:rFonts w:ascii="Tw Cen MT" w:hAnsi="Tw Cen MT"/>
          <w:sz w:val="20"/>
          <w:szCs w:val="20"/>
        </w:rPr>
        <w:br/>
        <w:t>Student ID: 3149</w:t>
      </w:r>
      <w:r w:rsidRPr="004F111A">
        <w:rPr>
          <w:rFonts w:ascii="Tw Cen MT" w:hAnsi="Tw Cen MT"/>
          <w:sz w:val="20"/>
          <w:szCs w:val="20"/>
        </w:rPr>
        <w:br/>
        <w:t>Flat 11, Maitland House</w:t>
      </w:r>
      <w:r w:rsidRPr="004F111A">
        <w:rPr>
          <w:rFonts w:ascii="Tw Cen MT" w:hAnsi="Tw Cen MT"/>
          <w:sz w:val="20"/>
          <w:szCs w:val="20"/>
        </w:rPr>
        <w:br/>
        <w:t>Bishops Way London E2</w:t>
      </w:r>
      <w:r w:rsidRPr="004F111A">
        <w:rPr>
          <w:rFonts w:ascii="Tw Cen MT" w:hAnsi="Tw Cen MT"/>
          <w:sz w:val="20"/>
          <w:szCs w:val="20"/>
        </w:rPr>
        <w:br/>
        <w:t>9HT</w:t>
      </w:r>
      <w:r w:rsidRPr="004F111A">
        <w:rPr>
          <w:rFonts w:ascii="Tw Cen MT" w:hAnsi="Tw Cen MT"/>
          <w:sz w:val="20"/>
          <w:szCs w:val="20"/>
        </w:rPr>
        <w:br/>
      </w:r>
    </w:p>
    <w:p w14:paraId="781E682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Limi Mohammed</w:t>
      </w:r>
      <w:r w:rsidRPr="004F111A">
        <w:rPr>
          <w:rFonts w:ascii="Tw Cen MT" w:hAnsi="Tw Cen MT"/>
          <w:sz w:val="20"/>
          <w:szCs w:val="20"/>
        </w:rPr>
        <w:br/>
        <w:t>Student ID: 3150</w:t>
      </w:r>
      <w:r w:rsidRPr="004F111A">
        <w:rPr>
          <w:rFonts w:ascii="Tw Cen MT" w:hAnsi="Tw Cen MT"/>
          <w:sz w:val="20"/>
          <w:szCs w:val="20"/>
        </w:rPr>
        <w:br/>
        <w:t>28 Clark Street London</w:t>
      </w:r>
      <w:r w:rsidRPr="004F111A">
        <w:rPr>
          <w:rFonts w:ascii="Tw Cen MT" w:hAnsi="Tw Cen MT"/>
          <w:sz w:val="20"/>
          <w:szCs w:val="20"/>
        </w:rPr>
        <w:br/>
        <w:t>E1 2HD</w:t>
      </w:r>
      <w:r w:rsidRPr="004F111A">
        <w:rPr>
          <w:rFonts w:ascii="Tw Cen MT" w:hAnsi="Tw Cen MT"/>
          <w:sz w:val="20"/>
          <w:szCs w:val="20"/>
        </w:rPr>
        <w:br/>
      </w:r>
    </w:p>
    <w:p w14:paraId="418D8D7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Md Khalid Abdulla</w:t>
      </w:r>
      <w:r w:rsidRPr="004F111A">
        <w:rPr>
          <w:rFonts w:ascii="Tw Cen MT" w:hAnsi="Tw Cen MT"/>
          <w:sz w:val="20"/>
          <w:szCs w:val="20"/>
        </w:rPr>
        <w:br/>
        <w:t>Student ID: 3151</w:t>
      </w:r>
      <w:r w:rsidRPr="004F111A">
        <w:rPr>
          <w:rFonts w:ascii="Tw Cen MT" w:hAnsi="Tw Cen MT"/>
          <w:sz w:val="20"/>
          <w:szCs w:val="20"/>
        </w:rPr>
        <w:br/>
        <w:t>218 Sheringham Avenue</w:t>
      </w:r>
      <w:r w:rsidRPr="004F111A">
        <w:rPr>
          <w:rFonts w:ascii="Tw Cen MT" w:hAnsi="Tw Cen MT"/>
          <w:sz w:val="20"/>
          <w:szCs w:val="20"/>
        </w:rPr>
        <w:br/>
        <w:t>London E12 6HH</w:t>
      </w:r>
      <w:r w:rsidRPr="004F111A">
        <w:rPr>
          <w:rFonts w:ascii="Tw Cen MT" w:hAnsi="Tw Cen MT"/>
          <w:sz w:val="20"/>
          <w:szCs w:val="20"/>
        </w:rPr>
        <w:br/>
      </w:r>
    </w:p>
    <w:p w14:paraId="6E78A8A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Arafa Jahan Mithe</w:t>
      </w:r>
      <w:r w:rsidRPr="004F111A">
        <w:rPr>
          <w:rFonts w:ascii="Tw Cen MT" w:hAnsi="Tw Cen MT"/>
          <w:sz w:val="20"/>
          <w:szCs w:val="20"/>
        </w:rPr>
        <w:br/>
        <w:t>Student ID: 3152</w:t>
      </w:r>
      <w:r w:rsidRPr="004F111A">
        <w:rPr>
          <w:rFonts w:ascii="Tw Cen MT" w:hAnsi="Tw Cen MT"/>
          <w:sz w:val="20"/>
          <w:szCs w:val="20"/>
        </w:rPr>
        <w:br/>
        <w:t>261C East India Dock</w:t>
      </w:r>
      <w:r w:rsidRPr="004F111A">
        <w:rPr>
          <w:rFonts w:ascii="Tw Cen MT" w:hAnsi="Tw Cen MT"/>
          <w:sz w:val="20"/>
          <w:szCs w:val="20"/>
        </w:rPr>
        <w:br/>
        <w:t>Road London E14 0EG</w:t>
      </w:r>
      <w:r w:rsidRPr="004F111A">
        <w:rPr>
          <w:rFonts w:ascii="Tw Cen MT" w:hAnsi="Tw Cen MT"/>
          <w:sz w:val="20"/>
          <w:szCs w:val="20"/>
        </w:rPr>
        <w:br/>
      </w:r>
    </w:p>
    <w:p w14:paraId="25EBF99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Samiha Tasneem</w:t>
      </w:r>
      <w:r w:rsidRPr="004F111A">
        <w:rPr>
          <w:rFonts w:ascii="Tw Cen MT" w:hAnsi="Tw Cen MT"/>
          <w:sz w:val="20"/>
          <w:szCs w:val="20"/>
        </w:rPr>
        <w:br/>
        <w:t>Student ID: 3153</w:t>
      </w:r>
      <w:r w:rsidRPr="004F111A">
        <w:rPr>
          <w:rFonts w:ascii="Tw Cen MT" w:hAnsi="Tw Cen MT"/>
          <w:sz w:val="20"/>
          <w:szCs w:val="20"/>
        </w:rPr>
        <w:br/>
        <w:t>Flat 21 66 Glasshouse</w:t>
      </w:r>
      <w:r w:rsidRPr="004F111A">
        <w:rPr>
          <w:rFonts w:ascii="Tw Cen MT" w:hAnsi="Tw Cen MT"/>
          <w:sz w:val="20"/>
          <w:szCs w:val="20"/>
        </w:rPr>
        <w:br/>
        <w:t>Fields London E1W 3AE</w:t>
      </w:r>
      <w:r w:rsidRPr="004F111A">
        <w:rPr>
          <w:rFonts w:ascii="Tw Cen MT" w:hAnsi="Tw Cen MT"/>
          <w:sz w:val="20"/>
          <w:szCs w:val="20"/>
        </w:rPr>
        <w:br/>
      </w:r>
    </w:p>
    <w:p w14:paraId="68D41D8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Abdul Kaium</w:t>
      </w:r>
      <w:r w:rsidRPr="004F111A">
        <w:rPr>
          <w:rFonts w:ascii="Tw Cen MT" w:hAnsi="Tw Cen MT"/>
          <w:sz w:val="20"/>
          <w:szCs w:val="20"/>
        </w:rPr>
        <w:br/>
        <w:t>Student ID: 3154</w:t>
      </w:r>
      <w:r w:rsidRPr="004F111A">
        <w:rPr>
          <w:rFonts w:ascii="Tw Cen MT" w:hAnsi="Tw Cen MT"/>
          <w:sz w:val="20"/>
          <w:szCs w:val="20"/>
        </w:rPr>
        <w:br/>
        <w:t>Apartment 502, Markham</w:t>
      </w:r>
      <w:r w:rsidRPr="004F111A">
        <w:rPr>
          <w:rFonts w:ascii="Tw Cen MT" w:hAnsi="Tw Cen MT"/>
          <w:sz w:val="20"/>
          <w:szCs w:val="20"/>
        </w:rPr>
        <w:br/>
        <w:t>Heights 5 Crossharbour</w:t>
      </w:r>
      <w:r w:rsidRPr="004F111A">
        <w:rPr>
          <w:rFonts w:ascii="Tw Cen MT" w:hAnsi="Tw Cen MT"/>
          <w:sz w:val="20"/>
          <w:szCs w:val="20"/>
        </w:rPr>
        <w:br/>
        <w:t>Plaza London E14 9XN</w:t>
      </w:r>
      <w:r w:rsidRPr="004F111A">
        <w:rPr>
          <w:rFonts w:ascii="Tw Cen MT" w:hAnsi="Tw Cen MT"/>
          <w:sz w:val="20"/>
          <w:szCs w:val="20"/>
        </w:rPr>
        <w:br/>
      </w:r>
    </w:p>
    <w:p w14:paraId="2C7CC86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Sayeed Sumaia</w:t>
      </w:r>
      <w:r w:rsidRPr="004F111A">
        <w:rPr>
          <w:rFonts w:ascii="Tw Cen MT" w:hAnsi="Tw Cen MT"/>
          <w:sz w:val="20"/>
          <w:szCs w:val="20"/>
        </w:rPr>
        <w:br/>
        <w:t>Student ID: 3155</w:t>
      </w:r>
      <w:r w:rsidRPr="004F111A">
        <w:rPr>
          <w:rFonts w:ascii="Tw Cen MT" w:hAnsi="Tw Cen MT"/>
          <w:sz w:val="20"/>
          <w:szCs w:val="20"/>
        </w:rPr>
        <w:br/>
        <w:t>Flat 42, Bancroft House</w:t>
      </w:r>
      <w:r w:rsidRPr="004F111A">
        <w:rPr>
          <w:rFonts w:ascii="Tw Cen MT" w:hAnsi="Tw Cen MT"/>
          <w:sz w:val="20"/>
          <w:szCs w:val="20"/>
        </w:rPr>
        <w:br/>
        <w:t>Cephas Street London E1</w:t>
      </w:r>
      <w:r w:rsidRPr="004F111A">
        <w:rPr>
          <w:rFonts w:ascii="Tw Cen MT" w:hAnsi="Tw Cen MT"/>
          <w:sz w:val="20"/>
          <w:szCs w:val="20"/>
        </w:rPr>
        <w:br/>
        <w:t>4HR</w:t>
      </w:r>
      <w:r w:rsidRPr="004F111A">
        <w:rPr>
          <w:rFonts w:ascii="Tw Cen MT" w:hAnsi="Tw Cen MT"/>
          <w:sz w:val="20"/>
          <w:szCs w:val="20"/>
        </w:rPr>
        <w:br/>
      </w:r>
    </w:p>
    <w:p w14:paraId="4A21493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Humayra Khatun Thinni</w:t>
      </w:r>
      <w:r w:rsidRPr="004F111A">
        <w:rPr>
          <w:rFonts w:ascii="Tw Cen MT" w:hAnsi="Tw Cen MT"/>
          <w:sz w:val="20"/>
          <w:szCs w:val="20"/>
        </w:rPr>
        <w:br/>
        <w:t>Student ID: 3156</w:t>
      </w:r>
      <w:r w:rsidRPr="004F111A">
        <w:rPr>
          <w:rFonts w:ascii="Tw Cen MT" w:hAnsi="Tw Cen MT"/>
          <w:sz w:val="20"/>
          <w:szCs w:val="20"/>
        </w:rPr>
        <w:br/>
        <w:t>Flat 6 73 Globe Road</w:t>
      </w:r>
      <w:r w:rsidRPr="004F111A">
        <w:rPr>
          <w:rFonts w:ascii="Tw Cen MT" w:hAnsi="Tw Cen MT"/>
          <w:sz w:val="20"/>
          <w:szCs w:val="20"/>
        </w:rPr>
        <w:br/>
        <w:t>London E1 4DY</w:t>
      </w:r>
      <w:r w:rsidRPr="004F111A">
        <w:rPr>
          <w:rFonts w:ascii="Tw Cen MT" w:hAnsi="Tw Cen MT"/>
          <w:sz w:val="20"/>
          <w:szCs w:val="20"/>
        </w:rPr>
        <w:br/>
      </w:r>
    </w:p>
    <w:p w14:paraId="7A02EAD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Md Abdul Batin Imal</w:t>
      </w:r>
      <w:r w:rsidRPr="004F111A">
        <w:rPr>
          <w:rFonts w:ascii="Tw Cen MT" w:hAnsi="Tw Cen MT"/>
          <w:sz w:val="20"/>
          <w:szCs w:val="20"/>
        </w:rPr>
        <w:br/>
        <w:t>Student ID: 3157</w:t>
      </w:r>
      <w:r w:rsidRPr="004F111A">
        <w:rPr>
          <w:rFonts w:ascii="Tw Cen MT" w:hAnsi="Tw Cen MT"/>
          <w:sz w:val="20"/>
          <w:szCs w:val="20"/>
        </w:rPr>
        <w:br/>
        <w:t>Flat 6 73 Globe Road</w:t>
      </w:r>
      <w:r w:rsidRPr="004F111A">
        <w:rPr>
          <w:rFonts w:ascii="Tw Cen MT" w:hAnsi="Tw Cen MT"/>
          <w:sz w:val="20"/>
          <w:szCs w:val="20"/>
        </w:rPr>
        <w:br/>
        <w:t>London E1 4DY</w:t>
      </w:r>
      <w:r w:rsidRPr="004F111A">
        <w:rPr>
          <w:rFonts w:ascii="Tw Cen MT" w:hAnsi="Tw Cen MT"/>
          <w:sz w:val="20"/>
          <w:szCs w:val="20"/>
        </w:rPr>
        <w:br/>
      </w:r>
    </w:p>
    <w:p w14:paraId="5CF74F5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Ayoube Djendel</w:t>
      </w:r>
      <w:r w:rsidRPr="004F111A">
        <w:rPr>
          <w:rFonts w:ascii="Tw Cen MT" w:hAnsi="Tw Cen MT"/>
          <w:sz w:val="20"/>
          <w:szCs w:val="20"/>
        </w:rPr>
        <w:br/>
        <w:t>Student ID: 3158</w:t>
      </w:r>
      <w:r w:rsidRPr="004F111A">
        <w:rPr>
          <w:rFonts w:ascii="Tw Cen MT" w:hAnsi="Tw Cen MT"/>
          <w:sz w:val="20"/>
          <w:szCs w:val="20"/>
        </w:rPr>
        <w:br/>
        <w:t>113 Morley Avenue London</w:t>
      </w:r>
      <w:r w:rsidRPr="004F111A">
        <w:rPr>
          <w:rFonts w:ascii="Tw Cen MT" w:hAnsi="Tw Cen MT"/>
          <w:sz w:val="20"/>
          <w:szCs w:val="20"/>
        </w:rPr>
        <w:br/>
        <w:t>N22 6NG</w:t>
      </w:r>
      <w:r w:rsidRPr="004F111A">
        <w:rPr>
          <w:rFonts w:ascii="Tw Cen MT" w:hAnsi="Tw Cen MT"/>
          <w:sz w:val="20"/>
          <w:szCs w:val="20"/>
        </w:rPr>
        <w:br/>
      </w:r>
    </w:p>
    <w:p w14:paraId="16AB500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Mahim Hossain</w:t>
      </w:r>
      <w:r w:rsidRPr="004F111A">
        <w:rPr>
          <w:rFonts w:ascii="Tw Cen MT" w:hAnsi="Tw Cen MT"/>
          <w:sz w:val="20"/>
          <w:szCs w:val="20"/>
        </w:rPr>
        <w:br/>
        <w:t>Student ID: 3159</w:t>
      </w:r>
      <w:r w:rsidRPr="004F111A">
        <w:rPr>
          <w:rFonts w:ascii="Tw Cen MT" w:hAnsi="Tw Cen MT"/>
          <w:sz w:val="20"/>
          <w:szCs w:val="20"/>
        </w:rPr>
        <w:br/>
        <w:t>Flat 802, Emblem House</w:t>
      </w:r>
      <w:r w:rsidRPr="004F111A">
        <w:rPr>
          <w:rFonts w:ascii="Tw Cen MT" w:hAnsi="Tw Cen MT"/>
          <w:sz w:val="20"/>
          <w:szCs w:val="20"/>
        </w:rPr>
        <w:br/>
        <w:t>27 Radial Avenue London</w:t>
      </w:r>
      <w:r w:rsidRPr="004F111A">
        <w:rPr>
          <w:rFonts w:ascii="Tw Cen MT" w:hAnsi="Tw Cen MT"/>
          <w:sz w:val="20"/>
          <w:szCs w:val="20"/>
        </w:rPr>
        <w:br/>
        <w:t>E14 6UD</w:t>
      </w:r>
      <w:r w:rsidRPr="004F111A">
        <w:rPr>
          <w:rFonts w:ascii="Tw Cen MT" w:hAnsi="Tw Cen MT"/>
          <w:sz w:val="20"/>
          <w:szCs w:val="20"/>
        </w:rPr>
        <w:br/>
      </w:r>
    </w:p>
    <w:p w14:paraId="45295EA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Moontaha Mine</w:t>
      </w:r>
      <w:r w:rsidRPr="004F111A">
        <w:rPr>
          <w:rFonts w:ascii="Tw Cen MT" w:hAnsi="Tw Cen MT"/>
          <w:sz w:val="20"/>
          <w:szCs w:val="20"/>
        </w:rPr>
        <w:br/>
        <w:t>Student ID: 3160</w:t>
      </w:r>
      <w:r w:rsidRPr="004F111A">
        <w:rPr>
          <w:rFonts w:ascii="Tw Cen MT" w:hAnsi="Tw Cen MT"/>
          <w:sz w:val="20"/>
          <w:szCs w:val="20"/>
        </w:rPr>
        <w:br/>
        <w:t>Flat 17, Mcbride House 5</w:t>
      </w:r>
      <w:r w:rsidRPr="004F111A">
        <w:rPr>
          <w:rFonts w:ascii="Tw Cen MT" w:hAnsi="Tw Cen MT"/>
          <w:sz w:val="20"/>
          <w:szCs w:val="20"/>
        </w:rPr>
        <w:br/>
        <w:t>Libra Road London E3 2HP</w:t>
      </w:r>
      <w:r w:rsidRPr="004F111A">
        <w:rPr>
          <w:rFonts w:ascii="Tw Cen MT" w:hAnsi="Tw Cen MT"/>
          <w:sz w:val="20"/>
          <w:szCs w:val="20"/>
        </w:rPr>
        <w:br/>
      </w:r>
    </w:p>
    <w:p w14:paraId="5F21052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Aydin Eshal</w:t>
      </w:r>
      <w:r w:rsidRPr="004F111A">
        <w:rPr>
          <w:rFonts w:ascii="Tw Cen MT" w:hAnsi="Tw Cen MT"/>
          <w:sz w:val="20"/>
          <w:szCs w:val="20"/>
        </w:rPr>
        <w:br/>
        <w:t>Student ID: 3161</w:t>
      </w:r>
      <w:r w:rsidRPr="004F111A">
        <w:rPr>
          <w:rFonts w:ascii="Tw Cen MT" w:hAnsi="Tw Cen MT"/>
          <w:sz w:val="20"/>
          <w:szCs w:val="20"/>
        </w:rPr>
        <w:br/>
        <w:t>Flat 14, Foxley House</w:t>
      </w:r>
      <w:r w:rsidRPr="004F111A">
        <w:rPr>
          <w:rFonts w:ascii="Tw Cen MT" w:hAnsi="Tw Cen MT"/>
          <w:sz w:val="20"/>
          <w:szCs w:val="20"/>
        </w:rPr>
        <w:br/>
        <w:t>Bow Road London E3 3AX</w:t>
      </w:r>
      <w:r w:rsidRPr="004F111A">
        <w:rPr>
          <w:rFonts w:ascii="Tw Cen MT" w:hAnsi="Tw Cen MT"/>
          <w:sz w:val="20"/>
          <w:szCs w:val="20"/>
        </w:rPr>
        <w:br/>
      </w:r>
    </w:p>
    <w:p w14:paraId="10CFBD3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Khatun lima</w:t>
      </w:r>
      <w:r w:rsidRPr="004F111A">
        <w:rPr>
          <w:rFonts w:ascii="Tw Cen MT" w:hAnsi="Tw Cen MT"/>
          <w:sz w:val="20"/>
          <w:szCs w:val="20"/>
        </w:rPr>
        <w:br/>
        <w:t>Student ID: 3162</w:t>
      </w:r>
      <w:r w:rsidRPr="004F111A">
        <w:rPr>
          <w:rFonts w:ascii="Tw Cen MT" w:hAnsi="Tw Cen MT"/>
          <w:sz w:val="20"/>
          <w:szCs w:val="20"/>
        </w:rPr>
        <w:br/>
        <w:t>E1 4DB</w:t>
      </w:r>
      <w:r w:rsidRPr="004F111A">
        <w:rPr>
          <w:rFonts w:ascii="Tw Cen MT" w:hAnsi="Tw Cen MT"/>
          <w:sz w:val="20"/>
          <w:szCs w:val="20"/>
        </w:rPr>
        <w:br/>
      </w:r>
    </w:p>
    <w:p w14:paraId="0C9B30E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Mohammad Muhsin Rashid</w:t>
      </w:r>
      <w:r w:rsidRPr="004F111A">
        <w:rPr>
          <w:rFonts w:ascii="Tw Cen MT" w:hAnsi="Tw Cen MT"/>
          <w:sz w:val="20"/>
          <w:szCs w:val="20"/>
        </w:rPr>
        <w:br/>
        <w:t>Student ID: 3163</w:t>
      </w:r>
      <w:r w:rsidRPr="004F111A">
        <w:rPr>
          <w:rFonts w:ascii="Tw Cen MT" w:hAnsi="Tw Cen MT"/>
          <w:sz w:val="20"/>
          <w:szCs w:val="20"/>
        </w:rPr>
        <w:br/>
        <w:t>94 Pigott Street London</w:t>
      </w:r>
      <w:r w:rsidRPr="004F111A">
        <w:rPr>
          <w:rFonts w:ascii="Tw Cen MT" w:hAnsi="Tw Cen MT"/>
          <w:sz w:val="20"/>
          <w:szCs w:val="20"/>
        </w:rPr>
        <w:br/>
        <w:t>E14 7DW</w:t>
      </w:r>
      <w:r w:rsidRPr="004F111A">
        <w:rPr>
          <w:rFonts w:ascii="Tw Cen MT" w:hAnsi="Tw Cen MT"/>
          <w:sz w:val="20"/>
          <w:szCs w:val="20"/>
        </w:rPr>
        <w:br/>
      </w:r>
    </w:p>
    <w:p w14:paraId="38B0487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Jan Ludwin</w:t>
      </w:r>
      <w:r w:rsidRPr="004F111A">
        <w:rPr>
          <w:rFonts w:ascii="Tw Cen MT" w:hAnsi="Tw Cen MT"/>
          <w:sz w:val="20"/>
          <w:szCs w:val="20"/>
        </w:rPr>
        <w:br/>
        <w:t>Student ID: 3164</w:t>
      </w:r>
      <w:r w:rsidRPr="004F111A">
        <w:rPr>
          <w:rFonts w:ascii="Tw Cen MT" w:hAnsi="Tw Cen MT"/>
          <w:sz w:val="20"/>
          <w:szCs w:val="20"/>
        </w:rPr>
        <w:br/>
        <w:t>Flat 2, Hurdlow House 1A</w:t>
      </w:r>
      <w:r w:rsidRPr="004F111A">
        <w:rPr>
          <w:rFonts w:ascii="Tw Cen MT" w:hAnsi="Tw Cen MT"/>
          <w:sz w:val="20"/>
          <w:szCs w:val="20"/>
        </w:rPr>
        <w:br/>
        <w:t>Moody Street London E1</w:t>
      </w:r>
      <w:r w:rsidRPr="004F111A">
        <w:rPr>
          <w:rFonts w:ascii="Tw Cen MT" w:hAnsi="Tw Cen MT"/>
          <w:sz w:val="20"/>
          <w:szCs w:val="20"/>
        </w:rPr>
        <w:br/>
        <w:t>4BZ</w:t>
      </w:r>
      <w:r w:rsidRPr="004F111A">
        <w:rPr>
          <w:rFonts w:ascii="Tw Cen MT" w:hAnsi="Tw Cen MT"/>
          <w:sz w:val="20"/>
          <w:szCs w:val="20"/>
        </w:rPr>
        <w:br/>
      </w:r>
    </w:p>
    <w:p w14:paraId="5DD9C83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Maria Ludwin</w:t>
      </w:r>
      <w:r w:rsidRPr="004F111A">
        <w:rPr>
          <w:rFonts w:ascii="Tw Cen MT" w:hAnsi="Tw Cen MT"/>
          <w:sz w:val="20"/>
          <w:szCs w:val="20"/>
        </w:rPr>
        <w:br/>
        <w:t>Student ID: 3165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Flat 2, Hurdlow House 1A</w:t>
      </w:r>
      <w:r w:rsidRPr="004F111A">
        <w:rPr>
          <w:rFonts w:ascii="Tw Cen MT" w:hAnsi="Tw Cen MT"/>
          <w:sz w:val="20"/>
          <w:szCs w:val="20"/>
        </w:rPr>
        <w:br/>
        <w:t>Moody Street London E1</w:t>
      </w:r>
      <w:r w:rsidRPr="004F111A">
        <w:rPr>
          <w:rFonts w:ascii="Tw Cen MT" w:hAnsi="Tw Cen MT"/>
          <w:sz w:val="20"/>
          <w:szCs w:val="20"/>
        </w:rPr>
        <w:br/>
        <w:t>4BZ</w:t>
      </w:r>
      <w:r w:rsidRPr="004F111A">
        <w:rPr>
          <w:rFonts w:ascii="Tw Cen MT" w:hAnsi="Tw Cen MT"/>
          <w:sz w:val="20"/>
          <w:szCs w:val="20"/>
        </w:rPr>
        <w:br/>
      </w:r>
    </w:p>
    <w:p w14:paraId="06E1BF0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Joan Nche</w:t>
      </w:r>
      <w:r w:rsidRPr="004F111A">
        <w:rPr>
          <w:rFonts w:ascii="Tw Cen MT" w:hAnsi="Tw Cen MT"/>
          <w:sz w:val="20"/>
          <w:szCs w:val="20"/>
        </w:rPr>
        <w:br/>
        <w:t>Student ID: 3166</w:t>
      </w:r>
      <w:r w:rsidRPr="004F111A">
        <w:rPr>
          <w:rFonts w:ascii="Tw Cen MT" w:hAnsi="Tw Cen MT"/>
          <w:sz w:val="20"/>
          <w:szCs w:val="20"/>
        </w:rPr>
        <w:br/>
        <w:t>2 Harvard Road London</w:t>
      </w:r>
      <w:r w:rsidRPr="004F111A">
        <w:rPr>
          <w:rFonts w:ascii="Tw Cen MT" w:hAnsi="Tw Cen MT"/>
          <w:sz w:val="20"/>
          <w:szCs w:val="20"/>
        </w:rPr>
        <w:br/>
        <w:t>SE13 6SF</w:t>
      </w:r>
      <w:r w:rsidRPr="004F111A">
        <w:rPr>
          <w:rFonts w:ascii="Tw Cen MT" w:hAnsi="Tw Cen MT"/>
          <w:sz w:val="20"/>
          <w:szCs w:val="20"/>
        </w:rPr>
        <w:br/>
      </w:r>
    </w:p>
    <w:p w14:paraId="1D6AC82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Abdur Korim</w:t>
      </w:r>
      <w:r w:rsidRPr="004F111A">
        <w:rPr>
          <w:rFonts w:ascii="Tw Cen MT" w:hAnsi="Tw Cen MT"/>
          <w:sz w:val="20"/>
          <w:szCs w:val="20"/>
        </w:rPr>
        <w:br/>
        <w:t>Student ID: 3167</w:t>
      </w:r>
      <w:r w:rsidRPr="004F111A">
        <w:rPr>
          <w:rFonts w:ascii="Tw Cen MT" w:hAnsi="Tw Cen MT"/>
          <w:sz w:val="20"/>
          <w:szCs w:val="20"/>
        </w:rPr>
        <w:br/>
        <w:t>8C Ida Street London E14</w:t>
      </w:r>
      <w:r w:rsidRPr="004F111A">
        <w:rPr>
          <w:rFonts w:ascii="Tw Cen MT" w:hAnsi="Tw Cen MT"/>
          <w:sz w:val="20"/>
          <w:szCs w:val="20"/>
        </w:rPr>
        <w:br/>
        <w:t>6LU</w:t>
      </w:r>
      <w:r w:rsidRPr="004F111A">
        <w:rPr>
          <w:rFonts w:ascii="Tw Cen MT" w:hAnsi="Tw Cen MT"/>
          <w:sz w:val="20"/>
          <w:szCs w:val="20"/>
        </w:rPr>
        <w:br/>
      </w:r>
    </w:p>
    <w:p w14:paraId="248DAB7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Akram Hassan</w:t>
      </w:r>
      <w:r w:rsidRPr="004F111A">
        <w:rPr>
          <w:rFonts w:ascii="Tw Cen MT" w:hAnsi="Tw Cen MT"/>
          <w:sz w:val="20"/>
          <w:szCs w:val="20"/>
        </w:rPr>
        <w:br/>
        <w:t>Student ID: 3168</w:t>
      </w:r>
      <w:r w:rsidRPr="004F111A">
        <w:rPr>
          <w:rFonts w:ascii="Tw Cen MT" w:hAnsi="Tw Cen MT"/>
          <w:sz w:val="20"/>
          <w:szCs w:val="20"/>
        </w:rPr>
        <w:br/>
        <w:t>Flat 10, Kelham House</w:t>
      </w:r>
      <w:r w:rsidRPr="004F111A">
        <w:rPr>
          <w:rFonts w:ascii="Tw Cen MT" w:hAnsi="Tw Cen MT"/>
          <w:sz w:val="20"/>
          <w:szCs w:val="20"/>
        </w:rPr>
        <w:br/>
        <w:t>Mayplace Lane London</w:t>
      </w:r>
      <w:r w:rsidRPr="004F111A">
        <w:rPr>
          <w:rFonts w:ascii="Tw Cen MT" w:hAnsi="Tw Cen MT"/>
          <w:sz w:val="20"/>
          <w:szCs w:val="20"/>
        </w:rPr>
        <w:br/>
        <w:t>SE18 3TT</w:t>
      </w:r>
      <w:r w:rsidRPr="004F111A">
        <w:rPr>
          <w:rFonts w:ascii="Tw Cen MT" w:hAnsi="Tw Cen MT"/>
          <w:sz w:val="20"/>
          <w:szCs w:val="20"/>
        </w:rPr>
        <w:br/>
      </w:r>
    </w:p>
    <w:p w14:paraId="69F763D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Humayun Rashid</w:t>
      </w:r>
      <w:r w:rsidRPr="004F111A">
        <w:rPr>
          <w:rFonts w:ascii="Tw Cen MT" w:hAnsi="Tw Cen MT"/>
          <w:sz w:val="20"/>
          <w:szCs w:val="20"/>
        </w:rPr>
        <w:br/>
        <w:t>Student ID: 3169</w:t>
      </w:r>
      <w:r w:rsidRPr="004F111A">
        <w:rPr>
          <w:rFonts w:ascii="Tw Cen MT" w:hAnsi="Tw Cen MT"/>
          <w:sz w:val="20"/>
          <w:szCs w:val="20"/>
        </w:rPr>
        <w:br/>
        <w:t>Flat 12, Gurdon House</w:t>
      </w:r>
      <w:r w:rsidRPr="004F111A">
        <w:rPr>
          <w:rFonts w:ascii="Tw Cen MT" w:hAnsi="Tw Cen MT"/>
          <w:sz w:val="20"/>
          <w:szCs w:val="20"/>
        </w:rPr>
        <w:br/>
        <w:t>Dod Street London E14</w:t>
      </w:r>
      <w:r w:rsidRPr="004F111A">
        <w:rPr>
          <w:rFonts w:ascii="Tw Cen MT" w:hAnsi="Tw Cen MT"/>
          <w:sz w:val="20"/>
          <w:szCs w:val="20"/>
        </w:rPr>
        <w:br/>
        <w:t>7EB</w:t>
      </w:r>
      <w:r w:rsidRPr="004F111A">
        <w:rPr>
          <w:rFonts w:ascii="Tw Cen MT" w:hAnsi="Tw Cen MT"/>
          <w:sz w:val="20"/>
          <w:szCs w:val="20"/>
        </w:rPr>
        <w:br/>
      </w:r>
    </w:p>
    <w:p w14:paraId="52BD519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Ferdausi Rashid</w:t>
      </w:r>
      <w:r w:rsidRPr="004F111A">
        <w:rPr>
          <w:rFonts w:ascii="Tw Cen MT" w:hAnsi="Tw Cen MT"/>
          <w:sz w:val="20"/>
          <w:szCs w:val="20"/>
        </w:rPr>
        <w:br/>
        <w:t>Student ID: 3170</w:t>
      </w:r>
      <w:r w:rsidRPr="004F111A">
        <w:rPr>
          <w:rFonts w:ascii="Tw Cen MT" w:hAnsi="Tw Cen MT"/>
          <w:sz w:val="20"/>
          <w:szCs w:val="20"/>
        </w:rPr>
        <w:br/>
        <w:t>Flat 12, Gurdon House</w:t>
      </w:r>
      <w:r w:rsidRPr="004F111A">
        <w:rPr>
          <w:rFonts w:ascii="Tw Cen MT" w:hAnsi="Tw Cen MT"/>
          <w:sz w:val="20"/>
          <w:szCs w:val="20"/>
        </w:rPr>
        <w:br/>
        <w:t>Dod Street London E14</w:t>
      </w:r>
      <w:r w:rsidRPr="004F111A">
        <w:rPr>
          <w:rFonts w:ascii="Tw Cen MT" w:hAnsi="Tw Cen MT"/>
          <w:sz w:val="20"/>
          <w:szCs w:val="20"/>
        </w:rPr>
        <w:br/>
        <w:t>7EB</w:t>
      </w:r>
      <w:r w:rsidRPr="004F111A">
        <w:rPr>
          <w:rFonts w:ascii="Tw Cen MT" w:hAnsi="Tw Cen MT"/>
          <w:sz w:val="20"/>
          <w:szCs w:val="20"/>
        </w:rPr>
        <w:br/>
      </w:r>
    </w:p>
    <w:p w14:paraId="43F01A0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Aminoor Rashid</w:t>
      </w:r>
      <w:r w:rsidRPr="004F111A">
        <w:rPr>
          <w:rFonts w:ascii="Tw Cen MT" w:hAnsi="Tw Cen MT"/>
          <w:sz w:val="20"/>
          <w:szCs w:val="20"/>
        </w:rPr>
        <w:br/>
        <w:t>Student ID: 3171</w:t>
      </w:r>
      <w:r w:rsidRPr="004F111A">
        <w:rPr>
          <w:rFonts w:ascii="Tw Cen MT" w:hAnsi="Tw Cen MT"/>
          <w:sz w:val="20"/>
          <w:szCs w:val="20"/>
        </w:rPr>
        <w:br/>
        <w:t>Flat 12, Gurdon House</w:t>
      </w:r>
      <w:r w:rsidRPr="004F111A">
        <w:rPr>
          <w:rFonts w:ascii="Tw Cen MT" w:hAnsi="Tw Cen MT"/>
          <w:sz w:val="20"/>
          <w:szCs w:val="20"/>
        </w:rPr>
        <w:br/>
        <w:t>Dod Street London E14</w:t>
      </w:r>
      <w:r w:rsidRPr="004F111A">
        <w:rPr>
          <w:rFonts w:ascii="Tw Cen MT" w:hAnsi="Tw Cen MT"/>
          <w:sz w:val="20"/>
          <w:szCs w:val="20"/>
        </w:rPr>
        <w:br/>
        <w:t>7EB</w:t>
      </w:r>
      <w:r w:rsidRPr="004F111A">
        <w:rPr>
          <w:rFonts w:ascii="Tw Cen MT" w:hAnsi="Tw Cen MT"/>
          <w:sz w:val="20"/>
          <w:szCs w:val="20"/>
        </w:rPr>
        <w:br/>
      </w:r>
    </w:p>
    <w:p w14:paraId="6D24126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Nuzhat Dewan</w:t>
      </w:r>
      <w:r w:rsidRPr="004F111A">
        <w:rPr>
          <w:rFonts w:ascii="Tw Cen MT" w:hAnsi="Tw Cen MT"/>
          <w:sz w:val="20"/>
          <w:szCs w:val="20"/>
        </w:rPr>
        <w:br/>
        <w:t>Student ID: 3172</w:t>
      </w:r>
      <w:r w:rsidRPr="004F111A">
        <w:rPr>
          <w:rFonts w:ascii="Tw Cen MT" w:hAnsi="Tw Cen MT"/>
          <w:sz w:val="20"/>
          <w:szCs w:val="20"/>
        </w:rPr>
        <w:br/>
        <w:t>22 Chaucer Road London</w:t>
      </w:r>
      <w:r w:rsidRPr="004F111A">
        <w:rPr>
          <w:rFonts w:ascii="Tw Cen MT" w:hAnsi="Tw Cen MT"/>
          <w:sz w:val="20"/>
          <w:szCs w:val="20"/>
        </w:rPr>
        <w:br/>
        <w:t>E7 9NB</w:t>
      </w:r>
      <w:r w:rsidRPr="004F111A">
        <w:rPr>
          <w:rFonts w:ascii="Tw Cen MT" w:hAnsi="Tw Cen MT"/>
          <w:sz w:val="20"/>
          <w:szCs w:val="20"/>
        </w:rPr>
        <w:br/>
      </w:r>
    </w:p>
    <w:p w14:paraId="1BE3D82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Suraiya Islam</w:t>
      </w:r>
      <w:r w:rsidRPr="004F111A">
        <w:rPr>
          <w:rFonts w:ascii="Tw Cen MT" w:hAnsi="Tw Cen MT"/>
          <w:sz w:val="20"/>
          <w:szCs w:val="20"/>
        </w:rPr>
        <w:br/>
        <w:t>Student ID: 3173</w:t>
      </w:r>
      <w:r w:rsidRPr="004F111A">
        <w:rPr>
          <w:rFonts w:ascii="Tw Cen MT" w:hAnsi="Tw Cen MT"/>
          <w:sz w:val="20"/>
          <w:szCs w:val="20"/>
        </w:rPr>
        <w:br/>
        <w:t>6 Bridle Mews London E1</w:t>
      </w:r>
      <w:r w:rsidRPr="004F111A">
        <w:rPr>
          <w:rFonts w:ascii="Tw Cen MT" w:hAnsi="Tw Cen MT"/>
          <w:sz w:val="20"/>
          <w:szCs w:val="20"/>
        </w:rPr>
        <w:br/>
        <w:t>8ZB</w:t>
      </w:r>
      <w:r w:rsidRPr="004F111A">
        <w:rPr>
          <w:rFonts w:ascii="Tw Cen MT" w:hAnsi="Tw Cen MT"/>
          <w:sz w:val="20"/>
          <w:szCs w:val="20"/>
        </w:rPr>
        <w:br/>
      </w:r>
    </w:p>
    <w:p w14:paraId="0EE85A6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Afsana Mohamoud</w:t>
      </w:r>
      <w:r w:rsidRPr="004F111A">
        <w:rPr>
          <w:rFonts w:ascii="Tw Cen MT" w:hAnsi="Tw Cen MT"/>
          <w:sz w:val="20"/>
          <w:szCs w:val="20"/>
        </w:rPr>
        <w:br/>
        <w:t>Student ID: 3174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257A Poplar High Street</w:t>
      </w:r>
      <w:r w:rsidRPr="004F111A">
        <w:rPr>
          <w:rFonts w:ascii="Tw Cen MT" w:hAnsi="Tw Cen MT"/>
          <w:sz w:val="20"/>
          <w:szCs w:val="20"/>
        </w:rPr>
        <w:br/>
        <w:t>London E14 0BE</w:t>
      </w:r>
      <w:r w:rsidRPr="004F111A">
        <w:rPr>
          <w:rFonts w:ascii="Tw Cen MT" w:hAnsi="Tw Cen MT"/>
          <w:sz w:val="20"/>
          <w:szCs w:val="20"/>
        </w:rPr>
        <w:br/>
      </w:r>
    </w:p>
    <w:p w14:paraId="02E14CD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Yasar Alam</w:t>
      </w:r>
      <w:r w:rsidRPr="004F111A">
        <w:rPr>
          <w:rFonts w:ascii="Tw Cen MT" w:hAnsi="Tw Cen MT"/>
          <w:sz w:val="20"/>
          <w:szCs w:val="20"/>
        </w:rPr>
        <w:br/>
        <w:t>Student ID: 3175</w:t>
      </w:r>
      <w:r w:rsidRPr="004F111A">
        <w:rPr>
          <w:rFonts w:ascii="Tw Cen MT" w:hAnsi="Tw Cen MT"/>
          <w:sz w:val="20"/>
          <w:szCs w:val="20"/>
        </w:rPr>
        <w:br/>
        <w:t>Flat 12, Heather House</w:t>
      </w:r>
      <w:r w:rsidRPr="004F111A">
        <w:rPr>
          <w:rFonts w:ascii="Tw Cen MT" w:hAnsi="Tw Cen MT"/>
          <w:sz w:val="20"/>
          <w:szCs w:val="20"/>
        </w:rPr>
        <w:br/>
        <w:t>Dee Street London E14</w:t>
      </w:r>
      <w:r w:rsidRPr="004F111A">
        <w:rPr>
          <w:rFonts w:ascii="Tw Cen MT" w:hAnsi="Tw Cen MT"/>
          <w:sz w:val="20"/>
          <w:szCs w:val="20"/>
        </w:rPr>
        <w:br/>
        <w:t>0PE</w:t>
      </w:r>
      <w:r w:rsidRPr="004F111A">
        <w:rPr>
          <w:rFonts w:ascii="Tw Cen MT" w:hAnsi="Tw Cen MT"/>
          <w:sz w:val="20"/>
          <w:szCs w:val="20"/>
        </w:rPr>
        <w:br/>
      </w:r>
    </w:p>
    <w:p w14:paraId="184E37D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Iftekhar Islam Khan</w:t>
      </w:r>
      <w:r w:rsidRPr="004F111A">
        <w:rPr>
          <w:rFonts w:ascii="Tw Cen MT" w:hAnsi="Tw Cen MT"/>
          <w:sz w:val="20"/>
          <w:szCs w:val="20"/>
        </w:rPr>
        <w:br/>
        <w:t>Student ID: 3176</w:t>
      </w:r>
      <w:r w:rsidRPr="004F111A">
        <w:rPr>
          <w:rFonts w:ascii="Tw Cen MT" w:hAnsi="Tw Cen MT"/>
          <w:sz w:val="20"/>
          <w:szCs w:val="20"/>
        </w:rPr>
        <w:br/>
        <w:t>Flat 21, Couzens House</w:t>
      </w:r>
      <w:r w:rsidRPr="004F111A">
        <w:rPr>
          <w:rFonts w:ascii="Tw Cen MT" w:hAnsi="Tw Cen MT"/>
          <w:sz w:val="20"/>
          <w:szCs w:val="20"/>
        </w:rPr>
        <w:br/>
        <w:t>Weatherley Close London</w:t>
      </w:r>
      <w:r w:rsidRPr="004F111A">
        <w:rPr>
          <w:rFonts w:ascii="Tw Cen MT" w:hAnsi="Tw Cen MT"/>
          <w:sz w:val="20"/>
          <w:szCs w:val="20"/>
        </w:rPr>
        <w:br/>
        <w:t>E3 4BG</w:t>
      </w:r>
      <w:r w:rsidRPr="004F111A">
        <w:rPr>
          <w:rFonts w:ascii="Tw Cen MT" w:hAnsi="Tw Cen MT"/>
          <w:sz w:val="20"/>
          <w:szCs w:val="20"/>
        </w:rPr>
        <w:br/>
      </w:r>
    </w:p>
    <w:p w14:paraId="0BC000A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Tawhid Amin</w:t>
      </w:r>
      <w:r w:rsidRPr="004F111A">
        <w:rPr>
          <w:rFonts w:ascii="Tw Cen MT" w:hAnsi="Tw Cen MT"/>
          <w:sz w:val="20"/>
          <w:szCs w:val="20"/>
        </w:rPr>
        <w:br/>
        <w:t>Student ID: 3177</w:t>
      </w:r>
      <w:r w:rsidRPr="004F111A">
        <w:rPr>
          <w:rFonts w:ascii="Tw Cen MT" w:hAnsi="Tw Cen MT"/>
          <w:sz w:val="20"/>
          <w:szCs w:val="20"/>
        </w:rPr>
        <w:br/>
        <w:t>82 Albion E8 4LY</w:t>
      </w:r>
      <w:r w:rsidRPr="004F111A">
        <w:rPr>
          <w:rFonts w:ascii="Tw Cen MT" w:hAnsi="Tw Cen MT"/>
          <w:sz w:val="20"/>
          <w:szCs w:val="20"/>
        </w:rPr>
        <w:br/>
      </w:r>
    </w:p>
    <w:p w14:paraId="5FE4F7B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Jobiar Mizanur</w:t>
      </w:r>
      <w:r w:rsidRPr="004F111A">
        <w:rPr>
          <w:rFonts w:ascii="Tw Cen MT" w:hAnsi="Tw Cen MT"/>
          <w:sz w:val="20"/>
          <w:szCs w:val="20"/>
        </w:rPr>
        <w:br/>
        <w:t>Student ID: 3178</w:t>
      </w:r>
      <w:r w:rsidRPr="004F111A">
        <w:rPr>
          <w:rFonts w:ascii="Tw Cen MT" w:hAnsi="Tw Cen MT"/>
          <w:sz w:val="20"/>
          <w:szCs w:val="20"/>
        </w:rPr>
        <w:br/>
        <w:t>Flat 7, Wearmouth House</w:t>
      </w:r>
      <w:r w:rsidRPr="004F111A">
        <w:rPr>
          <w:rFonts w:ascii="Tw Cen MT" w:hAnsi="Tw Cen MT"/>
          <w:sz w:val="20"/>
          <w:szCs w:val="20"/>
        </w:rPr>
        <w:br/>
        <w:t>Joseph Street London E3</w:t>
      </w:r>
      <w:r w:rsidRPr="004F111A">
        <w:rPr>
          <w:rFonts w:ascii="Tw Cen MT" w:hAnsi="Tw Cen MT"/>
          <w:sz w:val="20"/>
          <w:szCs w:val="20"/>
        </w:rPr>
        <w:br/>
        <w:t>4JB</w:t>
      </w:r>
      <w:r w:rsidRPr="004F111A">
        <w:rPr>
          <w:rFonts w:ascii="Tw Cen MT" w:hAnsi="Tw Cen MT"/>
          <w:sz w:val="20"/>
          <w:szCs w:val="20"/>
        </w:rPr>
        <w:br/>
      </w:r>
    </w:p>
    <w:p w14:paraId="6DFF9EB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Nafis Hossain</w:t>
      </w:r>
      <w:r w:rsidRPr="004F111A">
        <w:rPr>
          <w:rFonts w:ascii="Tw Cen MT" w:hAnsi="Tw Cen MT"/>
          <w:sz w:val="20"/>
          <w:szCs w:val="20"/>
        </w:rPr>
        <w:br/>
        <w:t>Student ID: 3179</w:t>
      </w:r>
      <w:r w:rsidRPr="004F111A">
        <w:rPr>
          <w:rFonts w:ascii="Tw Cen MT" w:hAnsi="Tw Cen MT"/>
          <w:sz w:val="20"/>
          <w:szCs w:val="20"/>
        </w:rPr>
        <w:br/>
        <w:t>Flat A 81 New Road</w:t>
      </w:r>
      <w:r w:rsidRPr="004F111A">
        <w:rPr>
          <w:rFonts w:ascii="Tw Cen MT" w:hAnsi="Tw Cen MT"/>
          <w:sz w:val="20"/>
          <w:szCs w:val="20"/>
        </w:rPr>
        <w:br/>
        <w:t>London E1 1HH</w:t>
      </w:r>
      <w:r w:rsidRPr="004F111A">
        <w:rPr>
          <w:rFonts w:ascii="Tw Cen MT" w:hAnsi="Tw Cen MT"/>
          <w:sz w:val="20"/>
          <w:szCs w:val="20"/>
        </w:rPr>
        <w:br/>
      </w:r>
    </w:p>
    <w:p w14:paraId="0278A2A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MOHAMMED-AMIN IBRAHIM</w:t>
      </w:r>
      <w:r w:rsidRPr="004F111A">
        <w:rPr>
          <w:rFonts w:ascii="Tw Cen MT" w:hAnsi="Tw Cen MT"/>
          <w:sz w:val="20"/>
          <w:szCs w:val="20"/>
        </w:rPr>
        <w:br/>
        <w:t>Student ID: 3180</w:t>
      </w:r>
      <w:r w:rsidRPr="004F111A">
        <w:rPr>
          <w:rFonts w:ascii="Tw Cen MT" w:hAnsi="Tw Cen MT"/>
          <w:sz w:val="20"/>
          <w:szCs w:val="20"/>
        </w:rPr>
        <w:br/>
        <w:t>Flat 8, St. Hubert's</w:t>
      </w:r>
      <w:r w:rsidRPr="004F111A">
        <w:rPr>
          <w:rFonts w:ascii="Tw Cen MT" w:hAnsi="Tw Cen MT"/>
          <w:sz w:val="20"/>
          <w:szCs w:val="20"/>
        </w:rPr>
        <w:br/>
        <w:t>House Janet Street</w:t>
      </w:r>
      <w:r w:rsidRPr="004F111A">
        <w:rPr>
          <w:rFonts w:ascii="Tw Cen MT" w:hAnsi="Tw Cen MT"/>
          <w:sz w:val="20"/>
          <w:szCs w:val="20"/>
        </w:rPr>
        <w:br/>
        <w:t>London E14 8PB</w:t>
      </w:r>
      <w:r w:rsidRPr="004F111A">
        <w:rPr>
          <w:rFonts w:ascii="Tw Cen MT" w:hAnsi="Tw Cen MT"/>
          <w:sz w:val="20"/>
          <w:szCs w:val="20"/>
        </w:rPr>
        <w:br/>
      </w:r>
    </w:p>
    <w:p w14:paraId="6904C82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Humaira Islam</w:t>
      </w:r>
      <w:r w:rsidRPr="004F111A">
        <w:rPr>
          <w:rFonts w:ascii="Tw Cen MT" w:hAnsi="Tw Cen MT"/>
          <w:sz w:val="20"/>
          <w:szCs w:val="20"/>
        </w:rPr>
        <w:br/>
        <w:t>Student ID: 3181</w:t>
      </w:r>
      <w:r w:rsidRPr="004F111A">
        <w:rPr>
          <w:rFonts w:ascii="Tw Cen MT" w:hAnsi="Tw Cen MT"/>
          <w:sz w:val="20"/>
          <w:szCs w:val="20"/>
        </w:rPr>
        <w:br/>
        <w:t>Flat 2 10 Settles Street</w:t>
      </w:r>
      <w:r w:rsidRPr="004F111A">
        <w:rPr>
          <w:rFonts w:ascii="Tw Cen MT" w:hAnsi="Tw Cen MT"/>
          <w:sz w:val="20"/>
          <w:szCs w:val="20"/>
        </w:rPr>
        <w:br/>
        <w:t>London E1 1JP</w:t>
      </w:r>
      <w:r w:rsidRPr="004F111A">
        <w:rPr>
          <w:rFonts w:ascii="Tw Cen MT" w:hAnsi="Tw Cen MT"/>
          <w:sz w:val="20"/>
          <w:szCs w:val="20"/>
        </w:rPr>
        <w:br/>
      </w:r>
    </w:p>
    <w:p w14:paraId="777F075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Siam Howleder</w:t>
      </w:r>
      <w:r w:rsidRPr="004F111A">
        <w:rPr>
          <w:rFonts w:ascii="Tw Cen MT" w:hAnsi="Tw Cen MT"/>
          <w:sz w:val="20"/>
          <w:szCs w:val="20"/>
        </w:rPr>
        <w:br/>
        <w:t>Student ID: 3182</w:t>
      </w:r>
      <w:r w:rsidRPr="004F111A">
        <w:rPr>
          <w:rFonts w:ascii="Tw Cen MT" w:hAnsi="Tw Cen MT"/>
          <w:sz w:val="20"/>
          <w:szCs w:val="20"/>
        </w:rPr>
        <w:br/>
        <w:t>Flat 36, Sabella Court</w:t>
      </w:r>
      <w:r w:rsidRPr="004F111A">
        <w:rPr>
          <w:rFonts w:ascii="Tw Cen MT" w:hAnsi="Tw Cen MT"/>
          <w:sz w:val="20"/>
          <w:szCs w:val="20"/>
        </w:rPr>
        <w:br/>
        <w:t>Mostyn Grove London E3</w:t>
      </w:r>
      <w:r w:rsidRPr="004F111A">
        <w:rPr>
          <w:rFonts w:ascii="Tw Cen MT" w:hAnsi="Tw Cen MT"/>
          <w:sz w:val="20"/>
          <w:szCs w:val="20"/>
        </w:rPr>
        <w:br/>
        <w:t>2ET</w:t>
      </w:r>
      <w:r w:rsidRPr="004F111A">
        <w:rPr>
          <w:rFonts w:ascii="Tw Cen MT" w:hAnsi="Tw Cen MT"/>
          <w:sz w:val="20"/>
          <w:szCs w:val="20"/>
        </w:rPr>
        <w:br/>
      </w:r>
    </w:p>
    <w:p w14:paraId="5F4A560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Maria Akther Khan</w:t>
      </w:r>
      <w:r w:rsidRPr="004F111A">
        <w:rPr>
          <w:rFonts w:ascii="Tw Cen MT" w:hAnsi="Tw Cen MT"/>
          <w:sz w:val="20"/>
          <w:szCs w:val="20"/>
        </w:rPr>
        <w:br/>
        <w:t>Student ID: 3183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76 Bromhall Road</w:t>
      </w:r>
      <w:r w:rsidRPr="004F111A">
        <w:rPr>
          <w:rFonts w:ascii="Tw Cen MT" w:hAnsi="Tw Cen MT"/>
          <w:sz w:val="20"/>
          <w:szCs w:val="20"/>
        </w:rPr>
        <w:br/>
        <w:t>Dagenham RM8 2HN</w:t>
      </w:r>
      <w:r w:rsidRPr="004F111A">
        <w:rPr>
          <w:rFonts w:ascii="Tw Cen MT" w:hAnsi="Tw Cen MT"/>
          <w:sz w:val="20"/>
          <w:szCs w:val="20"/>
        </w:rPr>
        <w:br/>
      </w:r>
    </w:p>
    <w:p w14:paraId="41D3ED5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Jannat-Maryam Khan</w:t>
      </w:r>
      <w:r w:rsidRPr="004F111A">
        <w:rPr>
          <w:rFonts w:ascii="Tw Cen MT" w:hAnsi="Tw Cen MT"/>
          <w:sz w:val="20"/>
          <w:szCs w:val="20"/>
        </w:rPr>
        <w:br/>
        <w:t>Student ID: 3184</w:t>
      </w:r>
      <w:r w:rsidRPr="004F111A">
        <w:rPr>
          <w:rFonts w:ascii="Tw Cen MT" w:hAnsi="Tw Cen MT"/>
          <w:sz w:val="20"/>
          <w:szCs w:val="20"/>
        </w:rPr>
        <w:br/>
        <w:t>Flat 102, Val Mcalla</w:t>
      </w:r>
      <w:r w:rsidRPr="004F111A">
        <w:rPr>
          <w:rFonts w:ascii="Tw Cen MT" w:hAnsi="Tw Cen MT"/>
          <w:sz w:val="20"/>
          <w:szCs w:val="20"/>
        </w:rPr>
        <w:br/>
        <w:t>House 5 Pedley Street</w:t>
      </w:r>
      <w:r w:rsidRPr="004F111A">
        <w:rPr>
          <w:rFonts w:ascii="Tw Cen MT" w:hAnsi="Tw Cen MT"/>
          <w:sz w:val="20"/>
          <w:szCs w:val="20"/>
        </w:rPr>
        <w:br/>
        <w:t>London E1 5FB</w:t>
      </w:r>
      <w:r w:rsidRPr="004F111A">
        <w:rPr>
          <w:rFonts w:ascii="Tw Cen MT" w:hAnsi="Tw Cen MT"/>
          <w:sz w:val="20"/>
          <w:szCs w:val="20"/>
        </w:rPr>
        <w:br/>
      </w:r>
    </w:p>
    <w:p w14:paraId="7A44FA6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Samanta Mohamed</w:t>
      </w:r>
      <w:r w:rsidRPr="004F111A">
        <w:rPr>
          <w:rFonts w:ascii="Tw Cen MT" w:hAnsi="Tw Cen MT"/>
          <w:sz w:val="20"/>
          <w:szCs w:val="20"/>
        </w:rPr>
        <w:br/>
        <w:t>Student ID: 3185</w:t>
      </w:r>
      <w:r w:rsidRPr="004F111A">
        <w:rPr>
          <w:rFonts w:ascii="Tw Cen MT" w:hAnsi="Tw Cen MT"/>
          <w:sz w:val="20"/>
          <w:szCs w:val="20"/>
        </w:rPr>
        <w:br/>
        <w:t>Flat 33, Walford House</w:t>
      </w:r>
      <w:r w:rsidRPr="004F111A">
        <w:rPr>
          <w:rFonts w:ascii="Tw Cen MT" w:hAnsi="Tw Cen MT"/>
          <w:sz w:val="20"/>
          <w:szCs w:val="20"/>
        </w:rPr>
        <w:br/>
        <w:t>Cannon Street Road E1</w:t>
      </w:r>
      <w:r w:rsidRPr="004F111A">
        <w:rPr>
          <w:rFonts w:ascii="Tw Cen MT" w:hAnsi="Tw Cen MT"/>
          <w:sz w:val="20"/>
          <w:szCs w:val="20"/>
        </w:rPr>
        <w:br/>
        <w:t>1QL</w:t>
      </w:r>
      <w:r w:rsidRPr="004F111A">
        <w:rPr>
          <w:rFonts w:ascii="Tw Cen MT" w:hAnsi="Tw Cen MT"/>
          <w:sz w:val="20"/>
          <w:szCs w:val="20"/>
        </w:rPr>
        <w:br/>
      </w:r>
    </w:p>
    <w:p w14:paraId="4347D69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Rosa Bepary</w:t>
      </w:r>
      <w:r w:rsidRPr="004F111A">
        <w:rPr>
          <w:rFonts w:ascii="Tw Cen MT" w:hAnsi="Tw Cen MT"/>
          <w:sz w:val="20"/>
          <w:szCs w:val="20"/>
        </w:rPr>
        <w:br/>
        <w:t>Student ID: 3186</w:t>
      </w:r>
      <w:r w:rsidRPr="004F111A">
        <w:rPr>
          <w:rFonts w:ascii="Tw Cen MT" w:hAnsi="Tw Cen MT"/>
          <w:sz w:val="20"/>
          <w:szCs w:val="20"/>
        </w:rPr>
        <w:br/>
        <w:t>44 Settles Street flat 1</w:t>
      </w:r>
      <w:r w:rsidRPr="004F111A">
        <w:rPr>
          <w:rFonts w:ascii="Tw Cen MT" w:hAnsi="Tw Cen MT"/>
          <w:sz w:val="20"/>
          <w:szCs w:val="20"/>
        </w:rPr>
        <w:br/>
        <w:t>London E1 1JP</w:t>
      </w:r>
      <w:r w:rsidRPr="004F111A">
        <w:rPr>
          <w:rFonts w:ascii="Tw Cen MT" w:hAnsi="Tw Cen MT"/>
          <w:sz w:val="20"/>
          <w:szCs w:val="20"/>
        </w:rPr>
        <w:br/>
      </w:r>
    </w:p>
    <w:p w14:paraId="35FFC16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Mohammad Saadat Alam</w:t>
      </w:r>
      <w:r w:rsidRPr="004F111A">
        <w:rPr>
          <w:rFonts w:ascii="Tw Cen MT" w:hAnsi="Tw Cen MT"/>
          <w:sz w:val="20"/>
          <w:szCs w:val="20"/>
        </w:rPr>
        <w:br/>
        <w:t>Student ID: 3187</w:t>
      </w:r>
      <w:r w:rsidRPr="004F111A">
        <w:rPr>
          <w:rFonts w:ascii="Tw Cen MT" w:hAnsi="Tw Cen MT"/>
          <w:sz w:val="20"/>
          <w:szCs w:val="20"/>
        </w:rPr>
        <w:br/>
        <w:t>Flat 32, Ayrton Gould</w:t>
      </w:r>
      <w:r w:rsidRPr="004F111A">
        <w:rPr>
          <w:rFonts w:ascii="Tw Cen MT" w:hAnsi="Tw Cen MT"/>
          <w:sz w:val="20"/>
          <w:szCs w:val="20"/>
        </w:rPr>
        <w:br/>
        <w:t>House Roman Road London</w:t>
      </w:r>
      <w:r w:rsidRPr="004F111A">
        <w:rPr>
          <w:rFonts w:ascii="Tw Cen MT" w:hAnsi="Tw Cen MT"/>
          <w:sz w:val="20"/>
          <w:szCs w:val="20"/>
        </w:rPr>
        <w:br/>
        <w:t>E2 0SD</w:t>
      </w:r>
      <w:r w:rsidRPr="004F111A">
        <w:rPr>
          <w:rFonts w:ascii="Tw Cen MT" w:hAnsi="Tw Cen MT"/>
          <w:sz w:val="20"/>
          <w:szCs w:val="20"/>
        </w:rPr>
        <w:br/>
      </w:r>
    </w:p>
    <w:p w14:paraId="2FABA43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shangina ara</w:t>
      </w:r>
      <w:r w:rsidRPr="004F111A">
        <w:rPr>
          <w:rFonts w:ascii="Tw Cen MT" w:hAnsi="Tw Cen MT"/>
          <w:sz w:val="20"/>
          <w:szCs w:val="20"/>
        </w:rPr>
        <w:br/>
        <w:t>Student ID: 3188</w:t>
      </w:r>
      <w:r w:rsidRPr="004F111A">
        <w:rPr>
          <w:rFonts w:ascii="Tw Cen MT" w:hAnsi="Tw Cen MT"/>
          <w:sz w:val="20"/>
          <w:szCs w:val="20"/>
        </w:rPr>
        <w:br/>
        <w:t>Flat 45, St. Gilles</w:t>
      </w:r>
      <w:r w:rsidRPr="004F111A">
        <w:rPr>
          <w:rFonts w:ascii="Tw Cen MT" w:hAnsi="Tw Cen MT"/>
          <w:sz w:val="20"/>
          <w:szCs w:val="20"/>
        </w:rPr>
        <w:br/>
        <w:t>House Mace Street London</w:t>
      </w:r>
      <w:r w:rsidRPr="004F111A">
        <w:rPr>
          <w:rFonts w:ascii="Tw Cen MT" w:hAnsi="Tw Cen MT"/>
          <w:sz w:val="20"/>
          <w:szCs w:val="20"/>
        </w:rPr>
        <w:br/>
        <w:t>E2 0RG</w:t>
      </w:r>
      <w:r w:rsidRPr="004F111A">
        <w:rPr>
          <w:rFonts w:ascii="Tw Cen MT" w:hAnsi="Tw Cen MT"/>
          <w:sz w:val="20"/>
          <w:szCs w:val="20"/>
        </w:rPr>
        <w:br/>
      </w:r>
    </w:p>
    <w:p w14:paraId="66C7F8B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Afizah Zaynab Azad</w:t>
      </w:r>
      <w:r w:rsidRPr="004F111A">
        <w:rPr>
          <w:rFonts w:ascii="Tw Cen MT" w:hAnsi="Tw Cen MT"/>
          <w:sz w:val="20"/>
          <w:szCs w:val="20"/>
        </w:rPr>
        <w:br/>
        <w:t>Student ID: 3189</w:t>
      </w:r>
      <w:r w:rsidRPr="004F111A">
        <w:rPr>
          <w:rFonts w:ascii="Tw Cen MT" w:hAnsi="Tw Cen MT"/>
          <w:sz w:val="20"/>
          <w:szCs w:val="20"/>
        </w:rPr>
        <w:br/>
        <w:t>Flat 6, Welstead House</w:t>
      </w:r>
      <w:r w:rsidRPr="004F111A">
        <w:rPr>
          <w:rFonts w:ascii="Tw Cen MT" w:hAnsi="Tw Cen MT"/>
          <w:sz w:val="20"/>
          <w:szCs w:val="20"/>
        </w:rPr>
        <w:br/>
        <w:t>Cannon Street Road</w:t>
      </w:r>
      <w:r w:rsidRPr="004F111A">
        <w:rPr>
          <w:rFonts w:ascii="Tw Cen MT" w:hAnsi="Tw Cen MT"/>
          <w:sz w:val="20"/>
          <w:szCs w:val="20"/>
        </w:rPr>
        <w:br/>
        <w:t>London E1 2LJ</w:t>
      </w:r>
      <w:r w:rsidRPr="004F111A">
        <w:rPr>
          <w:rFonts w:ascii="Tw Cen MT" w:hAnsi="Tw Cen MT"/>
          <w:sz w:val="20"/>
          <w:szCs w:val="20"/>
        </w:rPr>
        <w:br/>
      </w:r>
    </w:p>
    <w:p w14:paraId="209CA44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Alisha Maryam Azad</w:t>
      </w:r>
      <w:r w:rsidRPr="004F111A">
        <w:rPr>
          <w:rFonts w:ascii="Tw Cen MT" w:hAnsi="Tw Cen MT"/>
          <w:sz w:val="20"/>
          <w:szCs w:val="20"/>
        </w:rPr>
        <w:br/>
        <w:t>Student ID: 3190</w:t>
      </w:r>
      <w:r w:rsidRPr="004F111A">
        <w:rPr>
          <w:rFonts w:ascii="Tw Cen MT" w:hAnsi="Tw Cen MT"/>
          <w:sz w:val="20"/>
          <w:szCs w:val="20"/>
        </w:rPr>
        <w:br/>
        <w:t>Flat 6, Welstead House</w:t>
      </w:r>
      <w:r w:rsidRPr="004F111A">
        <w:rPr>
          <w:rFonts w:ascii="Tw Cen MT" w:hAnsi="Tw Cen MT"/>
          <w:sz w:val="20"/>
          <w:szCs w:val="20"/>
        </w:rPr>
        <w:br/>
        <w:t>Cannon Street Road</w:t>
      </w:r>
      <w:r w:rsidRPr="004F111A">
        <w:rPr>
          <w:rFonts w:ascii="Tw Cen MT" w:hAnsi="Tw Cen MT"/>
          <w:sz w:val="20"/>
          <w:szCs w:val="20"/>
        </w:rPr>
        <w:br/>
        <w:t>London E1 2LJ</w:t>
      </w:r>
      <w:r w:rsidRPr="004F111A">
        <w:rPr>
          <w:rFonts w:ascii="Tw Cen MT" w:hAnsi="Tw Cen MT"/>
          <w:sz w:val="20"/>
          <w:szCs w:val="20"/>
        </w:rPr>
        <w:br/>
      </w:r>
    </w:p>
    <w:p w14:paraId="3456E29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Samiha Parvin</w:t>
      </w:r>
      <w:r w:rsidRPr="004F111A">
        <w:rPr>
          <w:rFonts w:ascii="Tw Cen MT" w:hAnsi="Tw Cen MT"/>
          <w:sz w:val="20"/>
          <w:szCs w:val="20"/>
        </w:rPr>
        <w:br/>
        <w:t>Student ID: 3191</w:t>
      </w:r>
      <w:r w:rsidRPr="004F111A">
        <w:rPr>
          <w:rFonts w:ascii="Tw Cen MT" w:hAnsi="Tw Cen MT"/>
          <w:sz w:val="20"/>
          <w:szCs w:val="20"/>
        </w:rPr>
        <w:br/>
        <w:t>130 Whitethorn Street E3</w:t>
      </w:r>
      <w:r w:rsidRPr="004F111A">
        <w:rPr>
          <w:rFonts w:ascii="Tw Cen MT" w:hAnsi="Tw Cen MT"/>
          <w:sz w:val="20"/>
          <w:szCs w:val="20"/>
        </w:rPr>
        <w:br/>
        <w:t>4DB</w:t>
      </w:r>
      <w:r w:rsidRPr="004F111A">
        <w:rPr>
          <w:rFonts w:ascii="Tw Cen MT" w:hAnsi="Tw Cen MT"/>
          <w:sz w:val="20"/>
          <w:szCs w:val="20"/>
        </w:rPr>
        <w:br/>
      </w:r>
    </w:p>
    <w:p w14:paraId="043F16B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Sabrin Jahan Mitu</w:t>
      </w:r>
      <w:r w:rsidRPr="004F111A">
        <w:rPr>
          <w:rFonts w:ascii="Tw Cen MT" w:hAnsi="Tw Cen MT"/>
          <w:sz w:val="20"/>
          <w:szCs w:val="20"/>
        </w:rPr>
        <w:br/>
        <w:t>Student ID: 3192</w:t>
      </w:r>
      <w:r w:rsidRPr="004F111A">
        <w:rPr>
          <w:rFonts w:ascii="Tw Cen MT" w:hAnsi="Tw Cen MT"/>
          <w:sz w:val="20"/>
          <w:szCs w:val="20"/>
        </w:rPr>
        <w:br/>
        <w:t>261C East India Dock</w:t>
      </w:r>
      <w:r w:rsidRPr="004F111A">
        <w:rPr>
          <w:rFonts w:ascii="Tw Cen MT" w:hAnsi="Tw Cen MT"/>
          <w:sz w:val="20"/>
          <w:szCs w:val="20"/>
        </w:rPr>
        <w:br/>
        <w:t>Road London E14 0EG</w:t>
      </w:r>
      <w:r w:rsidRPr="004F111A">
        <w:rPr>
          <w:rFonts w:ascii="Tw Cen MT" w:hAnsi="Tw Cen MT"/>
          <w:sz w:val="20"/>
          <w:szCs w:val="20"/>
        </w:rPr>
        <w:br/>
      </w:r>
    </w:p>
    <w:p w14:paraId="03583BB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Hajera Suniya</w:t>
      </w:r>
      <w:r w:rsidRPr="004F111A">
        <w:rPr>
          <w:rFonts w:ascii="Tw Cen MT" w:hAnsi="Tw Cen MT"/>
          <w:sz w:val="20"/>
          <w:szCs w:val="20"/>
        </w:rPr>
        <w:br/>
        <w:t>Student ID: 3193</w:t>
      </w:r>
      <w:r w:rsidRPr="004F111A">
        <w:rPr>
          <w:rFonts w:ascii="Tw Cen MT" w:hAnsi="Tw Cen MT"/>
          <w:sz w:val="20"/>
          <w:szCs w:val="20"/>
        </w:rPr>
        <w:br/>
        <w:t>Flat 2, Talbot House</w:t>
      </w:r>
      <w:r w:rsidRPr="004F111A">
        <w:rPr>
          <w:rFonts w:ascii="Tw Cen MT" w:hAnsi="Tw Cen MT"/>
          <w:sz w:val="20"/>
          <w:szCs w:val="20"/>
        </w:rPr>
        <w:br/>
        <w:t>Giraud Street London E14</w:t>
      </w:r>
      <w:r w:rsidRPr="004F111A">
        <w:rPr>
          <w:rFonts w:ascii="Tw Cen MT" w:hAnsi="Tw Cen MT"/>
          <w:sz w:val="20"/>
          <w:szCs w:val="20"/>
        </w:rPr>
        <w:br/>
        <w:t>6EB</w:t>
      </w:r>
      <w:r w:rsidRPr="004F111A">
        <w:rPr>
          <w:rFonts w:ascii="Tw Cen MT" w:hAnsi="Tw Cen MT"/>
          <w:sz w:val="20"/>
          <w:szCs w:val="20"/>
        </w:rPr>
        <w:br/>
      </w:r>
    </w:p>
    <w:p w14:paraId="6AF8646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Rohan Miah</w:t>
      </w:r>
      <w:r w:rsidRPr="004F111A">
        <w:rPr>
          <w:rFonts w:ascii="Tw Cen MT" w:hAnsi="Tw Cen MT"/>
          <w:sz w:val="20"/>
          <w:szCs w:val="20"/>
        </w:rPr>
        <w:br/>
        <w:t>Student ID: 3194</w:t>
      </w:r>
      <w:r w:rsidRPr="004F111A">
        <w:rPr>
          <w:rFonts w:ascii="Tw Cen MT" w:hAnsi="Tw Cen MT"/>
          <w:sz w:val="20"/>
          <w:szCs w:val="20"/>
        </w:rPr>
        <w:br/>
        <w:t>Flat 4, Billing House</w:t>
      </w:r>
      <w:r w:rsidRPr="004F111A">
        <w:rPr>
          <w:rFonts w:ascii="Tw Cen MT" w:hAnsi="Tw Cen MT"/>
          <w:sz w:val="20"/>
          <w:szCs w:val="20"/>
        </w:rPr>
        <w:br/>
        <w:t>Bower Street London E1</w:t>
      </w:r>
      <w:r w:rsidRPr="004F111A">
        <w:rPr>
          <w:rFonts w:ascii="Tw Cen MT" w:hAnsi="Tw Cen MT"/>
          <w:sz w:val="20"/>
          <w:szCs w:val="20"/>
        </w:rPr>
        <w:br/>
        <w:t>0LD</w:t>
      </w:r>
      <w:r w:rsidRPr="004F111A">
        <w:rPr>
          <w:rFonts w:ascii="Tw Cen MT" w:hAnsi="Tw Cen MT"/>
          <w:sz w:val="20"/>
          <w:szCs w:val="20"/>
        </w:rPr>
        <w:br/>
      </w:r>
    </w:p>
    <w:p w14:paraId="56318E3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Ramesha Miah</w:t>
      </w:r>
      <w:r w:rsidRPr="004F111A">
        <w:rPr>
          <w:rFonts w:ascii="Tw Cen MT" w:hAnsi="Tw Cen MT"/>
          <w:sz w:val="20"/>
          <w:szCs w:val="20"/>
        </w:rPr>
        <w:br/>
        <w:t>Student ID: 3195</w:t>
      </w:r>
      <w:r w:rsidRPr="004F111A">
        <w:rPr>
          <w:rFonts w:ascii="Tw Cen MT" w:hAnsi="Tw Cen MT"/>
          <w:sz w:val="20"/>
          <w:szCs w:val="20"/>
        </w:rPr>
        <w:br/>
        <w:t>Flat 4, Billing House</w:t>
      </w:r>
      <w:r w:rsidRPr="004F111A">
        <w:rPr>
          <w:rFonts w:ascii="Tw Cen MT" w:hAnsi="Tw Cen MT"/>
          <w:sz w:val="20"/>
          <w:szCs w:val="20"/>
        </w:rPr>
        <w:br/>
        <w:t>Bower Street London E1</w:t>
      </w:r>
      <w:r w:rsidRPr="004F111A">
        <w:rPr>
          <w:rFonts w:ascii="Tw Cen MT" w:hAnsi="Tw Cen MT"/>
          <w:sz w:val="20"/>
          <w:szCs w:val="20"/>
        </w:rPr>
        <w:br/>
        <w:t>0LD</w:t>
      </w:r>
      <w:r w:rsidRPr="004F111A">
        <w:rPr>
          <w:rFonts w:ascii="Tw Cen MT" w:hAnsi="Tw Cen MT"/>
          <w:sz w:val="20"/>
          <w:szCs w:val="20"/>
        </w:rPr>
        <w:br/>
      </w:r>
    </w:p>
    <w:p w14:paraId="462A1ED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Philip Luamba</w:t>
      </w:r>
      <w:r w:rsidRPr="004F111A">
        <w:rPr>
          <w:rFonts w:ascii="Tw Cen MT" w:hAnsi="Tw Cen MT"/>
          <w:sz w:val="20"/>
          <w:szCs w:val="20"/>
        </w:rPr>
        <w:br/>
        <w:t>Student ID: 3196</w:t>
      </w:r>
      <w:r w:rsidRPr="004F111A">
        <w:rPr>
          <w:rFonts w:ascii="Tw Cen MT" w:hAnsi="Tw Cen MT"/>
          <w:sz w:val="20"/>
          <w:szCs w:val="20"/>
        </w:rPr>
        <w:br/>
        <w:t>23 Robertson Road London</w:t>
      </w:r>
      <w:r w:rsidRPr="004F111A">
        <w:rPr>
          <w:rFonts w:ascii="Tw Cen MT" w:hAnsi="Tw Cen MT"/>
          <w:sz w:val="20"/>
          <w:szCs w:val="20"/>
        </w:rPr>
        <w:br/>
        <w:t>E16 1FZ</w:t>
      </w:r>
      <w:r w:rsidRPr="004F111A">
        <w:rPr>
          <w:rFonts w:ascii="Tw Cen MT" w:hAnsi="Tw Cen MT"/>
          <w:sz w:val="20"/>
          <w:szCs w:val="20"/>
        </w:rPr>
        <w:br/>
      </w:r>
    </w:p>
    <w:p w14:paraId="58ECDFF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Mohona Mohsin</w:t>
      </w:r>
      <w:r w:rsidRPr="004F111A">
        <w:rPr>
          <w:rFonts w:ascii="Tw Cen MT" w:hAnsi="Tw Cen MT"/>
          <w:sz w:val="20"/>
          <w:szCs w:val="20"/>
        </w:rPr>
        <w:br/>
        <w:t>Student ID: 3197</w:t>
      </w:r>
      <w:r w:rsidRPr="004F111A">
        <w:rPr>
          <w:rFonts w:ascii="Tw Cen MT" w:hAnsi="Tw Cen MT"/>
          <w:sz w:val="20"/>
          <w:szCs w:val="20"/>
        </w:rPr>
        <w:br/>
        <w:t>Flat 83, Ennerdale House</w:t>
      </w:r>
      <w:r w:rsidRPr="004F111A">
        <w:rPr>
          <w:rFonts w:ascii="Tw Cen MT" w:hAnsi="Tw Cen MT"/>
          <w:sz w:val="20"/>
          <w:szCs w:val="20"/>
        </w:rPr>
        <w:br/>
        <w:t>Hamlets Way London E3</w:t>
      </w:r>
      <w:r w:rsidRPr="004F111A">
        <w:rPr>
          <w:rFonts w:ascii="Tw Cen MT" w:hAnsi="Tw Cen MT"/>
          <w:sz w:val="20"/>
          <w:szCs w:val="20"/>
        </w:rPr>
        <w:br/>
        <w:t>4TZ</w:t>
      </w:r>
      <w:r w:rsidRPr="004F111A">
        <w:rPr>
          <w:rFonts w:ascii="Tw Cen MT" w:hAnsi="Tw Cen MT"/>
          <w:sz w:val="20"/>
          <w:szCs w:val="20"/>
        </w:rPr>
        <w:br/>
      </w:r>
    </w:p>
    <w:p w14:paraId="1257D3E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Ehsan Ehsan</w:t>
      </w:r>
      <w:r w:rsidRPr="004F111A">
        <w:rPr>
          <w:rFonts w:ascii="Tw Cen MT" w:hAnsi="Tw Cen MT"/>
          <w:sz w:val="20"/>
          <w:szCs w:val="20"/>
        </w:rPr>
        <w:br/>
        <w:t>Student ID: 3198</w:t>
      </w:r>
      <w:r w:rsidRPr="004F111A">
        <w:rPr>
          <w:rFonts w:ascii="Tw Cen MT" w:hAnsi="Tw Cen MT"/>
          <w:sz w:val="20"/>
          <w:szCs w:val="20"/>
        </w:rPr>
        <w:br/>
        <w:t>Flat 68, Brockmer House</w:t>
      </w:r>
      <w:r w:rsidRPr="004F111A">
        <w:rPr>
          <w:rFonts w:ascii="Tw Cen MT" w:hAnsi="Tw Cen MT"/>
          <w:sz w:val="20"/>
          <w:szCs w:val="20"/>
        </w:rPr>
        <w:br/>
        <w:t>Crowder Street London E1</w:t>
      </w:r>
      <w:r w:rsidRPr="004F111A">
        <w:rPr>
          <w:rFonts w:ascii="Tw Cen MT" w:hAnsi="Tw Cen MT"/>
          <w:sz w:val="20"/>
          <w:szCs w:val="20"/>
        </w:rPr>
        <w:br/>
        <w:t>0BJ</w:t>
      </w:r>
      <w:r w:rsidRPr="004F111A">
        <w:rPr>
          <w:rFonts w:ascii="Tw Cen MT" w:hAnsi="Tw Cen MT"/>
          <w:sz w:val="20"/>
          <w:szCs w:val="20"/>
        </w:rPr>
        <w:br/>
      </w:r>
    </w:p>
    <w:p w14:paraId="4E68227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tabassum rahman</w:t>
      </w:r>
      <w:r w:rsidRPr="004F111A">
        <w:rPr>
          <w:rFonts w:ascii="Tw Cen MT" w:hAnsi="Tw Cen MT"/>
          <w:sz w:val="20"/>
          <w:szCs w:val="20"/>
        </w:rPr>
        <w:br/>
        <w:t>Student ID: 3199</w:t>
      </w:r>
      <w:r w:rsidRPr="004F111A">
        <w:rPr>
          <w:rFonts w:ascii="Tw Cen MT" w:hAnsi="Tw Cen MT"/>
          <w:sz w:val="20"/>
          <w:szCs w:val="20"/>
        </w:rPr>
        <w:br/>
        <w:t>66 HUGE MANSION VALANCE</w:t>
      </w:r>
      <w:r w:rsidRPr="004F111A">
        <w:rPr>
          <w:rFonts w:ascii="Tw Cen MT" w:hAnsi="Tw Cen MT"/>
          <w:sz w:val="20"/>
          <w:szCs w:val="20"/>
        </w:rPr>
        <w:br/>
        <w:t>ROAD London E1 5BJ</w:t>
      </w:r>
      <w:r w:rsidRPr="004F111A">
        <w:rPr>
          <w:rFonts w:ascii="Tw Cen MT" w:hAnsi="Tw Cen MT"/>
          <w:sz w:val="20"/>
          <w:szCs w:val="20"/>
        </w:rPr>
        <w:br/>
      </w:r>
    </w:p>
    <w:p w14:paraId="0BFF5D9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nima islam</w:t>
      </w:r>
      <w:r w:rsidRPr="004F111A">
        <w:rPr>
          <w:rFonts w:ascii="Tw Cen MT" w:hAnsi="Tw Cen MT"/>
          <w:sz w:val="20"/>
          <w:szCs w:val="20"/>
        </w:rPr>
        <w:br/>
        <w:t>Student ID: 3200</w:t>
      </w:r>
      <w:r w:rsidRPr="004F111A">
        <w:rPr>
          <w:rFonts w:ascii="Tw Cen MT" w:hAnsi="Tw Cen MT"/>
          <w:sz w:val="20"/>
          <w:szCs w:val="20"/>
        </w:rPr>
        <w:br/>
        <w:t>7 John Rennie Walk</w:t>
      </w:r>
      <w:r w:rsidRPr="004F111A">
        <w:rPr>
          <w:rFonts w:ascii="Tw Cen MT" w:hAnsi="Tw Cen MT"/>
          <w:sz w:val="20"/>
          <w:szCs w:val="20"/>
        </w:rPr>
        <w:br/>
        <w:t>London E1W 3RN</w:t>
      </w:r>
      <w:r w:rsidRPr="004F111A">
        <w:rPr>
          <w:rFonts w:ascii="Tw Cen MT" w:hAnsi="Tw Cen MT"/>
          <w:sz w:val="20"/>
          <w:szCs w:val="20"/>
        </w:rPr>
        <w:br/>
      </w:r>
    </w:p>
    <w:p w14:paraId="5EB6375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fateha sonali jahan</w:t>
      </w:r>
      <w:r w:rsidRPr="004F111A">
        <w:rPr>
          <w:rFonts w:ascii="Tw Cen MT" w:hAnsi="Tw Cen MT"/>
          <w:sz w:val="20"/>
          <w:szCs w:val="20"/>
        </w:rPr>
        <w:br/>
        <w:t>Student ID: 3201</w:t>
      </w:r>
      <w:r w:rsidRPr="004F111A">
        <w:rPr>
          <w:rFonts w:ascii="Tw Cen MT" w:hAnsi="Tw Cen MT"/>
          <w:sz w:val="20"/>
          <w:szCs w:val="20"/>
        </w:rPr>
        <w:br/>
        <w:t>Flat 12, Redclyf House</w:t>
      </w:r>
      <w:r w:rsidRPr="004F111A">
        <w:rPr>
          <w:rFonts w:ascii="Tw Cen MT" w:hAnsi="Tw Cen MT"/>
          <w:sz w:val="20"/>
          <w:szCs w:val="20"/>
        </w:rPr>
        <w:br/>
        <w:t>Cephas Street London E1</w:t>
      </w:r>
      <w:r w:rsidRPr="004F111A">
        <w:rPr>
          <w:rFonts w:ascii="Tw Cen MT" w:hAnsi="Tw Cen MT"/>
          <w:sz w:val="20"/>
          <w:szCs w:val="20"/>
        </w:rPr>
        <w:br/>
        <w:t>4JD</w:t>
      </w:r>
      <w:r w:rsidRPr="004F111A">
        <w:rPr>
          <w:rFonts w:ascii="Tw Cen MT" w:hAnsi="Tw Cen MT"/>
          <w:sz w:val="20"/>
          <w:szCs w:val="20"/>
        </w:rPr>
        <w:br/>
      </w:r>
    </w:p>
    <w:p w14:paraId="0F758AA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Mustafa Hassan</w:t>
      </w:r>
      <w:r w:rsidRPr="004F111A">
        <w:rPr>
          <w:rFonts w:ascii="Tw Cen MT" w:hAnsi="Tw Cen MT"/>
          <w:sz w:val="20"/>
          <w:szCs w:val="20"/>
        </w:rPr>
        <w:br/>
        <w:t>Student ID: 3202</w:t>
      </w:r>
      <w:r w:rsidRPr="004F111A">
        <w:rPr>
          <w:rFonts w:ascii="Tw Cen MT" w:hAnsi="Tw Cen MT"/>
          <w:sz w:val="20"/>
          <w:szCs w:val="20"/>
        </w:rPr>
        <w:br/>
        <w:t>Flat 137, Mercer Court 6</w:t>
      </w:r>
      <w:r w:rsidRPr="004F111A">
        <w:rPr>
          <w:rFonts w:ascii="Tw Cen MT" w:hAnsi="Tw Cen MT"/>
          <w:sz w:val="20"/>
          <w:szCs w:val="20"/>
        </w:rPr>
        <w:br/>
        <w:t>Candle Street London E1</w:t>
      </w:r>
      <w:r w:rsidRPr="004F111A">
        <w:rPr>
          <w:rFonts w:ascii="Tw Cen MT" w:hAnsi="Tw Cen MT"/>
          <w:sz w:val="20"/>
          <w:szCs w:val="20"/>
        </w:rPr>
        <w:br/>
        <w:t>4SG</w:t>
      </w:r>
      <w:r w:rsidRPr="004F111A">
        <w:rPr>
          <w:rFonts w:ascii="Tw Cen MT" w:hAnsi="Tw Cen MT"/>
          <w:sz w:val="20"/>
          <w:szCs w:val="20"/>
        </w:rPr>
        <w:br/>
      </w:r>
    </w:p>
    <w:p w14:paraId="2B55DDA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Abdirahman Ali</w:t>
      </w:r>
      <w:r w:rsidRPr="004F111A">
        <w:rPr>
          <w:rFonts w:ascii="Tw Cen MT" w:hAnsi="Tw Cen MT"/>
          <w:sz w:val="20"/>
          <w:szCs w:val="20"/>
        </w:rPr>
        <w:br/>
        <w:t>Student ID: 3203</w:t>
      </w:r>
      <w:r w:rsidRPr="004F111A">
        <w:rPr>
          <w:rFonts w:ascii="Tw Cen MT" w:hAnsi="Tw Cen MT"/>
          <w:sz w:val="20"/>
          <w:szCs w:val="20"/>
        </w:rPr>
        <w:br/>
        <w:t>Flat 2, Gordon House</w:t>
      </w:r>
      <w:r w:rsidRPr="004F111A">
        <w:rPr>
          <w:rFonts w:ascii="Tw Cen MT" w:hAnsi="Tw Cen MT"/>
          <w:sz w:val="20"/>
          <w:szCs w:val="20"/>
        </w:rPr>
        <w:br/>
        <w:t>Glamis Road London E1W</w:t>
      </w:r>
      <w:r w:rsidRPr="004F111A">
        <w:rPr>
          <w:rFonts w:ascii="Tw Cen MT" w:hAnsi="Tw Cen MT"/>
          <w:sz w:val="20"/>
          <w:szCs w:val="20"/>
        </w:rPr>
        <w:br/>
        <w:t>3EB</w:t>
      </w:r>
      <w:r w:rsidRPr="004F111A">
        <w:rPr>
          <w:rFonts w:ascii="Tw Cen MT" w:hAnsi="Tw Cen MT"/>
          <w:sz w:val="20"/>
          <w:szCs w:val="20"/>
        </w:rPr>
        <w:br/>
      </w:r>
    </w:p>
    <w:p w14:paraId="1825EC9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Amin Ali</w:t>
      </w:r>
      <w:r w:rsidRPr="004F111A">
        <w:rPr>
          <w:rFonts w:ascii="Tw Cen MT" w:hAnsi="Tw Cen MT"/>
          <w:sz w:val="20"/>
          <w:szCs w:val="20"/>
        </w:rPr>
        <w:br/>
        <w:t>Student ID: 3204</w:t>
      </w:r>
      <w:r w:rsidRPr="004F111A">
        <w:rPr>
          <w:rFonts w:ascii="Tw Cen MT" w:hAnsi="Tw Cen MT"/>
          <w:sz w:val="20"/>
          <w:szCs w:val="20"/>
        </w:rPr>
        <w:br/>
        <w:t>Flat 2, Gordon House</w:t>
      </w:r>
      <w:r w:rsidRPr="004F111A">
        <w:rPr>
          <w:rFonts w:ascii="Tw Cen MT" w:hAnsi="Tw Cen MT"/>
          <w:sz w:val="20"/>
          <w:szCs w:val="20"/>
        </w:rPr>
        <w:br/>
        <w:t>Glamis Road London E1W</w:t>
      </w:r>
      <w:r w:rsidRPr="004F111A">
        <w:rPr>
          <w:rFonts w:ascii="Tw Cen MT" w:hAnsi="Tw Cen MT"/>
          <w:sz w:val="20"/>
          <w:szCs w:val="20"/>
        </w:rPr>
        <w:br/>
        <w:t>3EB</w:t>
      </w:r>
      <w:r w:rsidRPr="004F111A">
        <w:rPr>
          <w:rFonts w:ascii="Tw Cen MT" w:hAnsi="Tw Cen MT"/>
          <w:sz w:val="20"/>
          <w:szCs w:val="20"/>
        </w:rPr>
        <w:br/>
      </w:r>
    </w:p>
    <w:p w14:paraId="01F3612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Tasnima Jannat</w:t>
      </w:r>
      <w:r w:rsidRPr="004F111A">
        <w:rPr>
          <w:rFonts w:ascii="Tw Cen MT" w:hAnsi="Tw Cen MT"/>
          <w:sz w:val="20"/>
          <w:szCs w:val="20"/>
        </w:rPr>
        <w:br/>
        <w:t>Student ID: 3205</w:t>
      </w:r>
      <w:r w:rsidRPr="004F111A">
        <w:rPr>
          <w:rFonts w:ascii="Tw Cen MT" w:hAnsi="Tw Cen MT"/>
          <w:sz w:val="20"/>
          <w:szCs w:val="20"/>
        </w:rPr>
        <w:br/>
        <w:t>11 Starboard Way London</w:t>
      </w:r>
      <w:r w:rsidRPr="004F111A">
        <w:rPr>
          <w:rFonts w:ascii="Tw Cen MT" w:hAnsi="Tw Cen MT"/>
          <w:sz w:val="20"/>
          <w:szCs w:val="20"/>
        </w:rPr>
        <w:br/>
        <w:t>E14 8PE</w:t>
      </w:r>
      <w:r w:rsidRPr="004F111A">
        <w:rPr>
          <w:rFonts w:ascii="Tw Cen MT" w:hAnsi="Tw Cen MT"/>
          <w:sz w:val="20"/>
          <w:szCs w:val="20"/>
        </w:rPr>
        <w:br/>
      </w:r>
    </w:p>
    <w:p w14:paraId="70E2393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azmaeen abrar</w:t>
      </w:r>
      <w:r w:rsidRPr="004F111A">
        <w:rPr>
          <w:rFonts w:ascii="Tw Cen MT" w:hAnsi="Tw Cen MT"/>
          <w:sz w:val="20"/>
          <w:szCs w:val="20"/>
        </w:rPr>
        <w:br/>
        <w:t>Student ID: 3206</w:t>
      </w:r>
      <w:r w:rsidRPr="004F111A">
        <w:rPr>
          <w:rFonts w:ascii="Tw Cen MT" w:hAnsi="Tw Cen MT"/>
          <w:sz w:val="20"/>
          <w:szCs w:val="20"/>
        </w:rPr>
        <w:br/>
        <w:t>Flat 8, Barnes House</w:t>
      </w:r>
      <w:r w:rsidRPr="004F111A">
        <w:rPr>
          <w:rFonts w:ascii="Tw Cen MT" w:hAnsi="Tw Cen MT"/>
          <w:sz w:val="20"/>
          <w:szCs w:val="20"/>
        </w:rPr>
        <w:br/>
        <w:t>Wadeson Street London E2</w:t>
      </w:r>
      <w:r w:rsidRPr="004F111A">
        <w:rPr>
          <w:rFonts w:ascii="Tw Cen MT" w:hAnsi="Tw Cen MT"/>
          <w:sz w:val="20"/>
          <w:szCs w:val="20"/>
        </w:rPr>
        <w:br/>
        <w:t>9DN</w:t>
      </w:r>
      <w:r w:rsidRPr="004F111A">
        <w:rPr>
          <w:rFonts w:ascii="Tw Cen MT" w:hAnsi="Tw Cen MT"/>
          <w:sz w:val="20"/>
          <w:szCs w:val="20"/>
        </w:rPr>
        <w:br/>
      </w:r>
    </w:p>
    <w:p w14:paraId="31BA6B2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Labib Rahman</w:t>
      </w:r>
      <w:r w:rsidRPr="004F111A">
        <w:rPr>
          <w:rFonts w:ascii="Tw Cen MT" w:hAnsi="Tw Cen MT"/>
          <w:sz w:val="20"/>
          <w:szCs w:val="20"/>
        </w:rPr>
        <w:br/>
        <w:t>Student ID: 3207</w:t>
      </w:r>
      <w:r w:rsidRPr="004F111A">
        <w:rPr>
          <w:rFonts w:ascii="Tw Cen MT" w:hAnsi="Tw Cen MT"/>
          <w:sz w:val="20"/>
          <w:szCs w:val="20"/>
        </w:rPr>
        <w:br/>
        <w:t>Flat 16, Bicknell House</w:t>
      </w:r>
      <w:r w:rsidRPr="004F111A">
        <w:rPr>
          <w:rFonts w:ascii="Tw Cen MT" w:hAnsi="Tw Cen MT"/>
          <w:sz w:val="20"/>
          <w:szCs w:val="20"/>
        </w:rPr>
        <w:br/>
        <w:t>Ellen Street London E1</w:t>
      </w:r>
      <w:r w:rsidRPr="004F111A">
        <w:rPr>
          <w:rFonts w:ascii="Tw Cen MT" w:hAnsi="Tw Cen MT"/>
          <w:sz w:val="20"/>
          <w:szCs w:val="20"/>
        </w:rPr>
        <w:br/>
        <w:t>1NA</w:t>
      </w:r>
      <w:r w:rsidRPr="004F111A">
        <w:rPr>
          <w:rFonts w:ascii="Tw Cen MT" w:hAnsi="Tw Cen MT"/>
          <w:sz w:val="20"/>
          <w:szCs w:val="20"/>
        </w:rPr>
        <w:br/>
      </w:r>
    </w:p>
    <w:p w14:paraId="57AD4B9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Odhora Islam</w:t>
      </w:r>
      <w:r w:rsidRPr="004F111A">
        <w:rPr>
          <w:rFonts w:ascii="Tw Cen MT" w:hAnsi="Tw Cen MT"/>
          <w:sz w:val="20"/>
          <w:szCs w:val="20"/>
        </w:rPr>
        <w:br/>
        <w:t>Student ID: 3208</w:t>
      </w:r>
      <w:r w:rsidRPr="004F111A">
        <w:rPr>
          <w:rFonts w:ascii="Tw Cen MT" w:hAnsi="Tw Cen MT"/>
          <w:sz w:val="20"/>
          <w:szCs w:val="20"/>
        </w:rPr>
        <w:br/>
        <w:t>Flat 17, Joseph Irwin</w:t>
      </w:r>
      <w:r w:rsidRPr="004F111A">
        <w:rPr>
          <w:rFonts w:ascii="Tw Cen MT" w:hAnsi="Tw Cen MT"/>
          <w:sz w:val="20"/>
          <w:szCs w:val="20"/>
        </w:rPr>
        <w:br/>
        <w:t>House Gill Street London</w:t>
      </w:r>
      <w:r w:rsidRPr="004F111A">
        <w:rPr>
          <w:rFonts w:ascii="Tw Cen MT" w:hAnsi="Tw Cen MT"/>
          <w:sz w:val="20"/>
          <w:szCs w:val="20"/>
        </w:rPr>
        <w:br/>
        <w:t>E14 8HG</w:t>
      </w:r>
      <w:r w:rsidRPr="004F111A">
        <w:rPr>
          <w:rFonts w:ascii="Tw Cen MT" w:hAnsi="Tw Cen MT"/>
          <w:sz w:val="20"/>
          <w:szCs w:val="20"/>
        </w:rPr>
        <w:br/>
      </w:r>
    </w:p>
    <w:p w14:paraId="2E3B032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Iqra Ahamed</w:t>
      </w:r>
      <w:r w:rsidRPr="004F111A">
        <w:rPr>
          <w:rFonts w:ascii="Tw Cen MT" w:hAnsi="Tw Cen MT"/>
          <w:sz w:val="20"/>
          <w:szCs w:val="20"/>
        </w:rPr>
        <w:br/>
        <w:t>Student ID: 3209</w:t>
      </w:r>
      <w:r w:rsidRPr="004F111A">
        <w:rPr>
          <w:rFonts w:ascii="Tw Cen MT" w:hAnsi="Tw Cen MT"/>
          <w:sz w:val="20"/>
          <w:szCs w:val="20"/>
        </w:rPr>
        <w:br/>
        <w:t>$ IKcon House Cable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Street London E1W 3DE</w:t>
      </w:r>
      <w:r w:rsidRPr="004F111A">
        <w:rPr>
          <w:rFonts w:ascii="Tw Cen MT" w:hAnsi="Tw Cen MT"/>
          <w:sz w:val="20"/>
          <w:szCs w:val="20"/>
        </w:rPr>
        <w:br/>
      </w:r>
    </w:p>
    <w:p w14:paraId="28F4DAB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ehsanul karim</w:t>
      </w:r>
      <w:r w:rsidRPr="004F111A">
        <w:rPr>
          <w:rFonts w:ascii="Tw Cen MT" w:hAnsi="Tw Cen MT"/>
          <w:sz w:val="20"/>
          <w:szCs w:val="20"/>
        </w:rPr>
        <w:br/>
        <w:t>Student ID: 3210</w:t>
      </w:r>
      <w:r w:rsidRPr="004F111A">
        <w:rPr>
          <w:rFonts w:ascii="Tw Cen MT" w:hAnsi="Tw Cen MT"/>
          <w:sz w:val="20"/>
          <w:szCs w:val="20"/>
        </w:rPr>
        <w:br/>
        <w:t>Flat 17 Storey House E14</w:t>
      </w:r>
      <w:r w:rsidRPr="004F111A">
        <w:rPr>
          <w:rFonts w:ascii="Tw Cen MT" w:hAnsi="Tw Cen MT"/>
          <w:sz w:val="20"/>
          <w:szCs w:val="20"/>
        </w:rPr>
        <w:br/>
        <w:t>0HE</w:t>
      </w:r>
      <w:r w:rsidRPr="004F111A">
        <w:rPr>
          <w:rFonts w:ascii="Tw Cen MT" w:hAnsi="Tw Cen MT"/>
          <w:sz w:val="20"/>
          <w:szCs w:val="20"/>
        </w:rPr>
        <w:br/>
      </w:r>
    </w:p>
    <w:p w14:paraId="547684E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suriya islam</w:t>
      </w:r>
      <w:r w:rsidRPr="004F111A">
        <w:rPr>
          <w:rFonts w:ascii="Tw Cen MT" w:hAnsi="Tw Cen MT"/>
          <w:sz w:val="20"/>
          <w:szCs w:val="20"/>
        </w:rPr>
        <w:br/>
        <w:t>Student ID: 3211</w:t>
      </w:r>
      <w:r w:rsidRPr="004F111A">
        <w:rPr>
          <w:rFonts w:ascii="Tw Cen MT" w:hAnsi="Tw Cen MT"/>
          <w:sz w:val="20"/>
          <w:szCs w:val="20"/>
        </w:rPr>
        <w:br/>
        <w:t>91 Olive Road London E13</w:t>
      </w:r>
      <w:r w:rsidRPr="004F111A">
        <w:rPr>
          <w:rFonts w:ascii="Tw Cen MT" w:hAnsi="Tw Cen MT"/>
          <w:sz w:val="20"/>
          <w:szCs w:val="20"/>
        </w:rPr>
        <w:br/>
        <w:t>9PU</w:t>
      </w:r>
      <w:r w:rsidRPr="004F111A">
        <w:rPr>
          <w:rFonts w:ascii="Tw Cen MT" w:hAnsi="Tw Cen MT"/>
          <w:sz w:val="20"/>
          <w:szCs w:val="20"/>
        </w:rPr>
        <w:br/>
      </w:r>
    </w:p>
    <w:p w14:paraId="61D477A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shehzad tanish munshi</w:t>
      </w:r>
      <w:r w:rsidRPr="004F111A">
        <w:rPr>
          <w:rFonts w:ascii="Tw Cen MT" w:hAnsi="Tw Cen MT"/>
          <w:sz w:val="20"/>
          <w:szCs w:val="20"/>
        </w:rPr>
        <w:br/>
        <w:t>Student ID: 3212</w:t>
      </w:r>
      <w:r w:rsidRPr="004F111A">
        <w:rPr>
          <w:rFonts w:ascii="Tw Cen MT" w:hAnsi="Tw Cen MT"/>
          <w:sz w:val="20"/>
          <w:szCs w:val="20"/>
        </w:rPr>
        <w:br/>
        <w:t>1B Shandy Street London</w:t>
      </w:r>
      <w:r w:rsidRPr="004F111A">
        <w:rPr>
          <w:rFonts w:ascii="Tw Cen MT" w:hAnsi="Tw Cen MT"/>
          <w:sz w:val="20"/>
          <w:szCs w:val="20"/>
        </w:rPr>
        <w:br/>
        <w:t>E1 4LX</w:t>
      </w:r>
      <w:r w:rsidRPr="004F111A">
        <w:rPr>
          <w:rFonts w:ascii="Tw Cen MT" w:hAnsi="Tw Cen MT"/>
          <w:sz w:val="20"/>
          <w:szCs w:val="20"/>
        </w:rPr>
        <w:br/>
      </w:r>
    </w:p>
    <w:p w14:paraId="2EFEA87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mehazabin munshi</w:t>
      </w:r>
      <w:r w:rsidRPr="004F111A">
        <w:rPr>
          <w:rFonts w:ascii="Tw Cen MT" w:hAnsi="Tw Cen MT"/>
          <w:sz w:val="20"/>
          <w:szCs w:val="20"/>
        </w:rPr>
        <w:br/>
        <w:t>Student ID: 3213</w:t>
      </w:r>
      <w:r w:rsidRPr="004F111A">
        <w:rPr>
          <w:rFonts w:ascii="Tw Cen MT" w:hAnsi="Tw Cen MT"/>
          <w:sz w:val="20"/>
          <w:szCs w:val="20"/>
        </w:rPr>
        <w:br/>
        <w:t>1B Shandy Street London</w:t>
      </w:r>
      <w:r w:rsidRPr="004F111A">
        <w:rPr>
          <w:rFonts w:ascii="Tw Cen MT" w:hAnsi="Tw Cen MT"/>
          <w:sz w:val="20"/>
          <w:szCs w:val="20"/>
        </w:rPr>
        <w:br/>
        <w:t>E1 4LX</w:t>
      </w:r>
      <w:r w:rsidRPr="004F111A">
        <w:rPr>
          <w:rFonts w:ascii="Tw Cen MT" w:hAnsi="Tw Cen MT"/>
          <w:sz w:val="20"/>
          <w:szCs w:val="20"/>
        </w:rPr>
        <w:br/>
      </w:r>
    </w:p>
    <w:p w14:paraId="7A92C26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sabiha sultana</w:t>
      </w:r>
      <w:r w:rsidRPr="004F111A">
        <w:rPr>
          <w:rFonts w:ascii="Tw Cen MT" w:hAnsi="Tw Cen MT"/>
          <w:sz w:val="20"/>
          <w:szCs w:val="20"/>
        </w:rPr>
        <w:br/>
        <w:t>Student ID: 3214</w:t>
      </w:r>
      <w:r w:rsidRPr="004F111A">
        <w:rPr>
          <w:rFonts w:ascii="Tw Cen MT" w:hAnsi="Tw Cen MT"/>
          <w:sz w:val="20"/>
          <w:szCs w:val="20"/>
        </w:rPr>
        <w:br/>
        <w:t>58 Belton Way 10 Ronald</w:t>
      </w:r>
      <w:r w:rsidRPr="004F111A">
        <w:rPr>
          <w:rFonts w:ascii="Tw Cen MT" w:hAnsi="Tw Cen MT"/>
          <w:sz w:val="20"/>
          <w:szCs w:val="20"/>
        </w:rPr>
        <w:br/>
        <w:t>Street london E1 0DU</w:t>
      </w:r>
      <w:r w:rsidRPr="004F111A">
        <w:rPr>
          <w:rFonts w:ascii="Tw Cen MT" w:hAnsi="Tw Cen MT"/>
          <w:sz w:val="20"/>
          <w:szCs w:val="20"/>
        </w:rPr>
        <w:br/>
      </w:r>
    </w:p>
    <w:p w14:paraId="6B3931C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afifa khandaker</w:t>
      </w:r>
      <w:r w:rsidRPr="004F111A">
        <w:rPr>
          <w:rFonts w:ascii="Tw Cen MT" w:hAnsi="Tw Cen MT"/>
          <w:sz w:val="20"/>
          <w:szCs w:val="20"/>
        </w:rPr>
        <w:br/>
        <w:t>Student ID: 3215</w:t>
      </w:r>
      <w:r w:rsidRPr="004F111A">
        <w:rPr>
          <w:rFonts w:ascii="Tw Cen MT" w:hAnsi="Tw Cen MT"/>
          <w:sz w:val="20"/>
          <w:szCs w:val="20"/>
        </w:rPr>
        <w:br/>
        <w:t>551 Barking Road London</w:t>
      </w:r>
      <w:r w:rsidRPr="004F111A">
        <w:rPr>
          <w:rFonts w:ascii="Tw Cen MT" w:hAnsi="Tw Cen MT"/>
          <w:sz w:val="20"/>
          <w:szCs w:val="20"/>
        </w:rPr>
        <w:br/>
        <w:t>E6 2LW</w:t>
      </w:r>
      <w:r w:rsidRPr="004F111A">
        <w:rPr>
          <w:rFonts w:ascii="Tw Cen MT" w:hAnsi="Tw Cen MT"/>
          <w:sz w:val="20"/>
          <w:szCs w:val="20"/>
        </w:rPr>
        <w:br/>
      </w:r>
    </w:p>
    <w:p w14:paraId="0C376DE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Sarah Gabyow</w:t>
      </w:r>
      <w:r w:rsidRPr="004F111A">
        <w:rPr>
          <w:rFonts w:ascii="Tw Cen MT" w:hAnsi="Tw Cen MT"/>
          <w:sz w:val="20"/>
          <w:szCs w:val="20"/>
        </w:rPr>
        <w:br/>
        <w:t>Student ID: 3216</w:t>
      </w:r>
      <w:r w:rsidRPr="004F111A">
        <w:rPr>
          <w:rFonts w:ascii="Tw Cen MT" w:hAnsi="Tw Cen MT"/>
          <w:sz w:val="20"/>
          <w:szCs w:val="20"/>
        </w:rPr>
        <w:br/>
        <w:t>Flat 6, Gatsby</w:t>
      </w:r>
      <w:r w:rsidRPr="004F111A">
        <w:rPr>
          <w:rFonts w:ascii="Tw Cen MT" w:hAnsi="Tw Cen MT"/>
          <w:sz w:val="20"/>
          <w:szCs w:val="20"/>
        </w:rPr>
        <w:br/>
        <w:t>Apartments 8 Gunthorpe</w:t>
      </w:r>
      <w:r w:rsidRPr="004F111A">
        <w:rPr>
          <w:rFonts w:ascii="Tw Cen MT" w:hAnsi="Tw Cen MT"/>
          <w:sz w:val="20"/>
          <w:szCs w:val="20"/>
        </w:rPr>
        <w:br/>
        <w:t>Street London E1 7BD</w:t>
      </w:r>
      <w:r w:rsidRPr="004F111A">
        <w:rPr>
          <w:rFonts w:ascii="Tw Cen MT" w:hAnsi="Tw Cen MT"/>
          <w:sz w:val="20"/>
          <w:szCs w:val="20"/>
        </w:rPr>
        <w:br/>
      </w:r>
    </w:p>
    <w:p w14:paraId="457FB27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Ilyas Gabyow</w:t>
      </w:r>
      <w:r w:rsidRPr="004F111A">
        <w:rPr>
          <w:rFonts w:ascii="Tw Cen MT" w:hAnsi="Tw Cen MT"/>
          <w:sz w:val="20"/>
          <w:szCs w:val="20"/>
        </w:rPr>
        <w:br/>
        <w:t>Student ID: 3217</w:t>
      </w:r>
      <w:r w:rsidRPr="004F111A">
        <w:rPr>
          <w:rFonts w:ascii="Tw Cen MT" w:hAnsi="Tw Cen MT"/>
          <w:sz w:val="20"/>
          <w:szCs w:val="20"/>
        </w:rPr>
        <w:br/>
        <w:t>Flat 6, Gatsby</w:t>
      </w:r>
      <w:r w:rsidRPr="004F111A">
        <w:rPr>
          <w:rFonts w:ascii="Tw Cen MT" w:hAnsi="Tw Cen MT"/>
          <w:sz w:val="20"/>
          <w:szCs w:val="20"/>
        </w:rPr>
        <w:br/>
        <w:t>Apartments 8 Gunthorpe</w:t>
      </w:r>
      <w:r w:rsidRPr="004F111A">
        <w:rPr>
          <w:rFonts w:ascii="Tw Cen MT" w:hAnsi="Tw Cen MT"/>
          <w:sz w:val="20"/>
          <w:szCs w:val="20"/>
        </w:rPr>
        <w:br/>
        <w:t>Street London E1 7BD</w:t>
      </w:r>
      <w:r w:rsidRPr="004F111A">
        <w:rPr>
          <w:rFonts w:ascii="Tw Cen MT" w:hAnsi="Tw Cen MT"/>
          <w:sz w:val="20"/>
          <w:szCs w:val="20"/>
        </w:rPr>
        <w:br/>
      </w:r>
    </w:p>
    <w:p w14:paraId="4EEF96D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Atoshi Hoque</w:t>
      </w:r>
      <w:r w:rsidRPr="004F111A">
        <w:rPr>
          <w:rFonts w:ascii="Tw Cen MT" w:hAnsi="Tw Cen MT"/>
          <w:sz w:val="20"/>
          <w:szCs w:val="20"/>
        </w:rPr>
        <w:br/>
        <w:t>Student ID: 3218</w:t>
      </w:r>
      <w:r w:rsidRPr="004F111A">
        <w:rPr>
          <w:rFonts w:ascii="Tw Cen MT" w:hAnsi="Tw Cen MT"/>
          <w:sz w:val="20"/>
          <w:szCs w:val="20"/>
        </w:rPr>
        <w:br/>
        <w:t>Flat 810, Rosalina House</w:t>
      </w:r>
      <w:r w:rsidRPr="004F111A">
        <w:rPr>
          <w:rFonts w:ascii="Tw Cen MT" w:hAnsi="Tw Cen MT"/>
          <w:sz w:val="20"/>
          <w:szCs w:val="20"/>
        </w:rPr>
        <w:br/>
        <w:t>26 Piazza Walk London E1</w:t>
      </w:r>
      <w:r w:rsidRPr="004F111A">
        <w:rPr>
          <w:rFonts w:ascii="Tw Cen MT" w:hAnsi="Tw Cen MT"/>
          <w:sz w:val="20"/>
          <w:szCs w:val="20"/>
        </w:rPr>
        <w:br/>
        <w:t>8ZN</w:t>
      </w:r>
      <w:r w:rsidRPr="004F111A">
        <w:rPr>
          <w:rFonts w:ascii="Tw Cen MT" w:hAnsi="Tw Cen MT"/>
          <w:sz w:val="20"/>
          <w:szCs w:val="20"/>
        </w:rPr>
        <w:br/>
      </w:r>
    </w:p>
    <w:p w14:paraId="587A94B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mehady rahman</w:t>
      </w:r>
      <w:r w:rsidRPr="004F111A">
        <w:rPr>
          <w:rFonts w:ascii="Tw Cen MT" w:hAnsi="Tw Cen MT"/>
          <w:sz w:val="20"/>
          <w:szCs w:val="20"/>
        </w:rPr>
        <w:br/>
        <w:t>Student ID: 3219</w:t>
      </w:r>
      <w:r w:rsidRPr="004F111A">
        <w:rPr>
          <w:rFonts w:ascii="Tw Cen MT" w:hAnsi="Tw Cen MT"/>
          <w:sz w:val="20"/>
          <w:szCs w:val="20"/>
        </w:rPr>
        <w:br/>
        <w:t>Flat 1A, Damien Court</w:t>
      </w:r>
      <w:r w:rsidRPr="004F111A">
        <w:rPr>
          <w:rFonts w:ascii="Tw Cen MT" w:hAnsi="Tw Cen MT"/>
          <w:sz w:val="20"/>
          <w:szCs w:val="20"/>
        </w:rPr>
        <w:br/>
        <w:t>Damien Street London E1</w:t>
      </w:r>
      <w:r w:rsidRPr="004F111A">
        <w:rPr>
          <w:rFonts w:ascii="Tw Cen MT" w:hAnsi="Tw Cen MT"/>
          <w:sz w:val="20"/>
          <w:szCs w:val="20"/>
        </w:rPr>
        <w:br/>
        <w:t>2HL</w:t>
      </w:r>
      <w:r w:rsidRPr="004F111A">
        <w:rPr>
          <w:rFonts w:ascii="Tw Cen MT" w:hAnsi="Tw Cen MT"/>
          <w:sz w:val="20"/>
          <w:szCs w:val="20"/>
        </w:rPr>
        <w:br/>
      </w:r>
    </w:p>
    <w:p w14:paraId="71A9004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hameem bapaury</w:t>
      </w:r>
      <w:r w:rsidRPr="004F111A">
        <w:rPr>
          <w:rFonts w:ascii="Tw Cen MT" w:hAnsi="Tw Cen MT"/>
          <w:sz w:val="20"/>
          <w:szCs w:val="20"/>
        </w:rPr>
        <w:br/>
        <w:t>Student ID: 3220</w:t>
      </w:r>
      <w:r w:rsidRPr="004F111A">
        <w:rPr>
          <w:rFonts w:ascii="Tw Cen MT" w:hAnsi="Tw Cen MT"/>
          <w:sz w:val="20"/>
          <w:szCs w:val="20"/>
        </w:rPr>
        <w:br/>
        <w:t>Flat 4, Damien Court</w:t>
      </w:r>
      <w:r w:rsidRPr="004F111A">
        <w:rPr>
          <w:rFonts w:ascii="Tw Cen MT" w:hAnsi="Tw Cen MT"/>
          <w:sz w:val="20"/>
          <w:szCs w:val="20"/>
        </w:rPr>
        <w:br/>
        <w:t>Damien Street London E1</w:t>
      </w:r>
      <w:r w:rsidRPr="004F111A">
        <w:rPr>
          <w:rFonts w:ascii="Tw Cen MT" w:hAnsi="Tw Cen MT"/>
          <w:sz w:val="20"/>
          <w:szCs w:val="20"/>
        </w:rPr>
        <w:br/>
        <w:t>2HL</w:t>
      </w:r>
      <w:r w:rsidRPr="004F111A">
        <w:rPr>
          <w:rFonts w:ascii="Tw Cen MT" w:hAnsi="Tw Cen MT"/>
          <w:sz w:val="20"/>
          <w:szCs w:val="20"/>
        </w:rPr>
        <w:br/>
      </w:r>
    </w:p>
    <w:p w14:paraId="7B7DB4E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sabrina ahmed</w:t>
      </w:r>
      <w:r w:rsidRPr="004F111A">
        <w:rPr>
          <w:rFonts w:ascii="Tw Cen MT" w:hAnsi="Tw Cen MT"/>
          <w:sz w:val="20"/>
          <w:szCs w:val="20"/>
        </w:rPr>
        <w:br/>
        <w:t>Student ID: 3221</w:t>
      </w:r>
      <w:r w:rsidRPr="004F111A">
        <w:rPr>
          <w:rFonts w:ascii="Tw Cen MT" w:hAnsi="Tw Cen MT"/>
          <w:sz w:val="20"/>
          <w:szCs w:val="20"/>
        </w:rPr>
        <w:br/>
        <w:t>Flat 25 Noble Court</w:t>
      </w:r>
      <w:r w:rsidRPr="004F111A">
        <w:rPr>
          <w:rFonts w:ascii="Tw Cen MT" w:hAnsi="Tw Cen MT"/>
          <w:sz w:val="20"/>
          <w:szCs w:val="20"/>
        </w:rPr>
        <w:br/>
        <w:t>Cable Street E18HS</w:t>
      </w:r>
      <w:r w:rsidRPr="004F111A">
        <w:rPr>
          <w:rFonts w:ascii="Tw Cen MT" w:hAnsi="Tw Cen MT"/>
          <w:sz w:val="20"/>
          <w:szCs w:val="20"/>
        </w:rPr>
        <w:br/>
      </w:r>
    </w:p>
    <w:p w14:paraId="2091286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habib sharif ahsan</w:t>
      </w:r>
      <w:r w:rsidRPr="004F111A">
        <w:rPr>
          <w:rFonts w:ascii="Tw Cen MT" w:hAnsi="Tw Cen MT"/>
          <w:sz w:val="20"/>
          <w:szCs w:val="20"/>
        </w:rPr>
        <w:br/>
        <w:t>Student ID: 3222</w:t>
      </w:r>
      <w:r w:rsidRPr="004F111A">
        <w:rPr>
          <w:rFonts w:ascii="Tw Cen MT" w:hAnsi="Tw Cen MT"/>
          <w:sz w:val="20"/>
          <w:szCs w:val="20"/>
        </w:rPr>
        <w:br/>
        <w:t>Flat 27, Achilles House</w:t>
      </w:r>
      <w:r w:rsidRPr="004F111A">
        <w:rPr>
          <w:rFonts w:ascii="Tw Cen MT" w:hAnsi="Tw Cen MT"/>
          <w:sz w:val="20"/>
          <w:szCs w:val="20"/>
        </w:rPr>
        <w:br/>
        <w:t>Old Bethnal Green Road</w:t>
      </w:r>
      <w:r w:rsidRPr="004F111A">
        <w:rPr>
          <w:rFonts w:ascii="Tw Cen MT" w:hAnsi="Tw Cen MT"/>
          <w:sz w:val="20"/>
          <w:szCs w:val="20"/>
        </w:rPr>
        <w:br/>
        <w:t>London E2 9RJ</w:t>
      </w:r>
      <w:r w:rsidRPr="004F111A">
        <w:rPr>
          <w:rFonts w:ascii="Tw Cen MT" w:hAnsi="Tw Cen MT"/>
          <w:sz w:val="20"/>
          <w:szCs w:val="20"/>
        </w:rPr>
        <w:br/>
      </w:r>
    </w:p>
    <w:p w14:paraId="7BC6E8D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Safwan Hossain</w:t>
      </w:r>
      <w:r w:rsidRPr="004F111A">
        <w:rPr>
          <w:rFonts w:ascii="Tw Cen MT" w:hAnsi="Tw Cen MT"/>
          <w:sz w:val="20"/>
          <w:szCs w:val="20"/>
        </w:rPr>
        <w:br/>
        <w:t>Student ID: 3223</w:t>
      </w:r>
      <w:r w:rsidRPr="004F111A">
        <w:rPr>
          <w:rFonts w:ascii="Tw Cen MT" w:hAnsi="Tw Cen MT"/>
          <w:sz w:val="20"/>
          <w:szCs w:val="20"/>
        </w:rPr>
        <w:br/>
        <w:t>Flat 3, Bicknell House</w:t>
      </w:r>
      <w:r w:rsidRPr="004F111A">
        <w:rPr>
          <w:rFonts w:ascii="Tw Cen MT" w:hAnsi="Tw Cen MT"/>
          <w:sz w:val="20"/>
          <w:szCs w:val="20"/>
        </w:rPr>
        <w:br/>
        <w:t>Ellen Street London E1</w:t>
      </w:r>
      <w:r w:rsidRPr="004F111A">
        <w:rPr>
          <w:rFonts w:ascii="Tw Cen MT" w:hAnsi="Tw Cen MT"/>
          <w:sz w:val="20"/>
          <w:szCs w:val="20"/>
        </w:rPr>
        <w:br/>
        <w:t>1NA</w:t>
      </w:r>
      <w:r w:rsidRPr="004F111A">
        <w:rPr>
          <w:rFonts w:ascii="Tw Cen MT" w:hAnsi="Tw Cen MT"/>
          <w:sz w:val="20"/>
          <w:szCs w:val="20"/>
        </w:rPr>
        <w:br/>
      </w:r>
    </w:p>
    <w:p w14:paraId="18DEF3D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Adnan Hossain</w:t>
      </w:r>
      <w:r w:rsidRPr="004F111A">
        <w:rPr>
          <w:rFonts w:ascii="Tw Cen MT" w:hAnsi="Tw Cen MT"/>
          <w:sz w:val="20"/>
          <w:szCs w:val="20"/>
        </w:rPr>
        <w:br/>
        <w:t>Student ID: 3224</w:t>
      </w:r>
      <w:r w:rsidRPr="004F111A">
        <w:rPr>
          <w:rFonts w:ascii="Tw Cen MT" w:hAnsi="Tw Cen MT"/>
          <w:sz w:val="20"/>
          <w:szCs w:val="20"/>
        </w:rPr>
        <w:br/>
        <w:t>Flat 3, Bicknell House</w:t>
      </w:r>
      <w:r w:rsidRPr="004F111A">
        <w:rPr>
          <w:rFonts w:ascii="Tw Cen MT" w:hAnsi="Tw Cen MT"/>
          <w:sz w:val="20"/>
          <w:szCs w:val="20"/>
        </w:rPr>
        <w:br/>
        <w:t>Ellen Street London E1</w:t>
      </w:r>
      <w:r w:rsidRPr="004F111A">
        <w:rPr>
          <w:rFonts w:ascii="Tw Cen MT" w:hAnsi="Tw Cen MT"/>
          <w:sz w:val="20"/>
          <w:szCs w:val="20"/>
        </w:rPr>
        <w:br/>
        <w:t>1NA</w:t>
      </w:r>
      <w:r w:rsidRPr="004F111A">
        <w:rPr>
          <w:rFonts w:ascii="Tw Cen MT" w:hAnsi="Tw Cen MT"/>
          <w:sz w:val="20"/>
          <w:szCs w:val="20"/>
        </w:rPr>
        <w:br/>
      </w:r>
    </w:p>
    <w:p w14:paraId="3C3C7AD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Ayesha Hossain</w:t>
      </w:r>
      <w:r w:rsidRPr="004F111A">
        <w:rPr>
          <w:rFonts w:ascii="Tw Cen MT" w:hAnsi="Tw Cen MT"/>
          <w:sz w:val="20"/>
          <w:szCs w:val="20"/>
        </w:rPr>
        <w:br/>
        <w:t>Student ID: 3225</w:t>
      </w:r>
      <w:r w:rsidRPr="004F111A">
        <w:rPr>
          <w:rFonts w:ascii="Tw Cen MT" w:hAnsi="Tw Cen MT"/>
          <w:sz w:val="20"/>
          <w:szCs w:val="20"/>
        </w:rPr>
        <w:br/>
        <w:t>Flat 12, Dellow House</w:t>
      </w:r>
      <w:r w:rsidRPr="004F111A">
        <w:rPr>
          <w:rFonts w:ascii="Tw Cen MT" w:hAnsi="Tw Cen MT"/>
          <w:sz w:val="20"/>
          <w:szCs w:val="20"/>
        </w:rPr>
        <w:br/>
        <w:t>Dellow Street London E1</w:t>
      </w:r>
      <w:r w:rsidRPr="004F111A">
        <w:rPr>
          <w:rFonts w:ascii="Tw Cen MT" w:hAnsi="Tw Cen MT"/>
          <w:sz w:val="20"/>
          <w:szCs w:val="20"/>
        </w:rPr>
        <w:br/>
        <w:t>0BW</w:t>
      </w:r>
      <w:r w:rsidRPr="004F111A">
        <w:rPr>
          <w:rFonts w:ascii="Tw Cen MT" w:hAnsi="Tw Cen MT"/>
          <w:sz w:val="20"/>
          <w:szCs w:val="20"/>
        </w:rPr>
        <w:br/>
      </w:r>
    </w:p>
    <w:p w14:paraId="77420CE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Tabeeb Rahman</w:t>
      </w:r>
      <w:r w:rsidRPr="004F111A">
        <w:rPr>
          <w:rFonts w:ascii="Tw Cen MT" w:hAnsi="Tw Cen MT"/>
          <w:sz w:val="20"/>
          <w:szCs w:val="20"/>
        </w:rPr>
        <w:br/>
        <w:t>Student ID: 3226</w:t>
      </w:r>
      <w:r w:rsidRPr="004F111A">
        <w:rPr>
          <w:rFonts w:ascii="Tw Cen MT" w:hAnsi="Tw Cen MT"/>
          <w:sz w:val="20"/>
          <w:szCs w:val="20"/>
        </w:rPr>
        <w:br/>
        <w:t>Flat 14, Walton House</w:t>
      </w:r>
      <w:r w:rsidRPr="004F111A">
        <w:rPr>
          <w:rFonts w:ascii="Tw Cen MT" w:hAnsi="Tw Cen MT"/>
          <w:sz w:val="20"/>
          <w:szCs w:val="20"/>
        </w:rPr>
        <w:br/>
        <w:t>Montclare Street London</w:t>
      </w:r>
      <w:r w:rsidRPr="004F111A">
        <w:rPr>
          <w:rFonts w:ascii="Tw Cen MT" w:hAnsi="Tw Cen MT"/>
          <w:sz w:val="20"/>
          <w:szCs w:val="20"/>
        </w:rPr>
        <w:br/>
        <w:t>E2 7ET</w:t>
      </w:r>
      <w:r w:rsidRPr="004F111A">
        <w:rPr>
          <w:rFonts w:ascii="Tw Cen MT" w:hAnsi="Tw Cen MT"/>
          <w:sz w:val="20"/>
          <w:szCs w:val="20"/>
        </w:rPr>
        <w:br/>
      </w:r>
    </w:p>
    <w:p w14:paraId="3BF608F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Safwan Sulieman</w:t>
      </w:r>
      <w:r w:rsidRPr="004F111A">
        <w:rPr>
          <w:rFonts w:ascii="Tw Cen MT" w:hAnsi="Tw Cen MT"/>
          <w:sz w:val="20"/>
          <w:szCs w:val="20"/>
        </w:rPr>
        <w:br/>
        <w:t>Student ID: 3227</w:t>
      </w:r>
      <w:r w:rsidRPr="004F111A">
        <w:rPr>
          <w:rFonts w:ascii="Tw Cen MT" w:hAnsi="Tw Cen MT"/>
          <w:sz w:val="20"/>
          <w:szCs w:val="20"/>
        </w:rPr>
        <w:br/>
        <w:t>Flat 3, Welstead House</w:t>
      </w:r>
      <w:r w:rsidRPr="004F111A">
        <w:rPr>
          <w:rFonts w:ascii="Tw Cen MT" w:hAnsi="Tw Cen MT"/>
          <w:sz w:val="20"/>
          <w:szCs w:val="20"/>
        </w:rPr>
        <w:br/>
        <w:t>Cannon Street Road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London E1 2LJ</w:t>
      </w:r>
      <w:r w:rsidRPr="004F111A">
        <w:rPr>
          <w:rFonts w:ascii="Tw Cen MT" w:hAnsi="Tw Cen MT"/>
          <w:sz w:val="20"/>
          <w:szCs w:val="20"/>
        </w:rPr>
        <w:br/>
      </w:r>
    </w:p>
    <w:p w14:paraId="68C26F6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Subeer Sulieman</w:t>
      </w:r>
      <w:r w:rsidRPr="004F111A">
        <w:rPr>
          <w:rFonts w:ascii="Tw Cen MT" w:hAnsi="Tw Cen MT"/>
          <w:sz w:val="20"/>
          <w:szCs w:val="20"/>
        </w:rPr>
        <w:br/>
        <w:t>Student ID: 3228</w:t>
      </w:r>
      <w:r w:rsidRPr="004F111A">
        <w:rPr>
          <w:rFonts w:ascii="Tw Cen MT" w:hAnsi="Tw Cen MT"/>
          <w:sz w:val="20"/>
          <w:szCs w:val="20"/>
        </w:rPr>
        <w:br/>
        <w:t>Flat 3, Welstead House</w:t>
      </w:r>
      <w:r w:rsidRPr="004F111A">
        <w:rPr>
          <w:rFonts w:ascii="Tw Cen MT" w:hAnsi="Tw Cen MT"/>
          <w:sz w:val="20"/>
          <w:szCs w:val="20"/>
        </w:rPr>
        <w:br/>
        <w:t>Cannon Street Road</w:t>
      </w:r>
      <w:r w:rsidRPr="004F111A">
        <w:rPr>
          <w:rFonts w:ascii="Tw Cen MT" w:hAnsi="Tw Cen MT"/>
          <w:sz w:val="20"/>
          <w:szCs w:val="20"/>
        </w:rPr>
        <w:br/>
        <w:t>London E1 2LJ</w:t>
      </w:r>
      <w:r w:rsidRPr="004F111A">
        <w:rPr>
          <w:rFonts w:ascii="Tw Cen MT" w:hAnsi="Tw Cen MT"/>
          <w:sz w:val="20"/>
          <w:szCs w:val="20"/>
        </w:rPr>
        <w:br/>
      </w:r>
    </w:p>
    <w:p w14:paraId="0638987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Zain Hoque</w:t>
      </w:r>
      <w:r w:rsidRPr="004F111A">
        <w:rPr>
          <w:rFonts w:ascii="Tw Cen MT" w:hAnsi="Tw Cen MT"/>
          <w:sz w:val="20"/>
          <w:szCs w:val="20"/>
        </w:rPr>
        <w:br/>
        <w:t>Student ID: 3229</w:t>
      </w:r>
      <w:r w:rsidRPr="004F111A">
        <w:rPr>
          <w:rFonts w:ascii="Tw Cen MT" w:hAnsi="Tw Cen MT"/>
          <w:sz w:val="20"/>
          <w:szCs w:val="20"/>
        </w:rPr>
        <w:br/>
        <w:t>50 Sark Mews London E14</w:t>
      </w:r>
      <w:r w:rsidRPr="004F111A">
        <w:rPr>
          <w:rFonts w:ascii="Tw Cen MT" w:hAnsi="Tw Cen MT"/>
          <w:sz w:val="20"/>
          <w:szCs w:val="20"/>
        </w:rPr>
        <w:br/>
        <w:t>3PW</w:t>
      </w:r>
      <w:r w:rsidRPr="004F111A">
        <w:rPr>
          <w:rFonts w:ascii="Tw Cen MT" w:hAnsi="Tw Cen MT"/>
          <w:sz w:val="20"/>
          <w:szCs w:val="20"/>
        </w:rPr>
        <w:br/>
      </w:r>
    </w:p>
    <w:p w14:paraId="443CC83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Mehnaz Islam</w:t>
      </w:r>
      <w:r w:rsidRPr="004F111A">
        <w:rPr>
          <w:rFonts w:ascii="Tw Cen MT" w:hAnsi="Tw Cen MT"/>
          <w:sz w:val="20"/>
          <w:szCs w:val="20"/>
        </w:rPr>
        <w:br/>
        <w:t>Student ID: 3230</w:t>
      </w:r>
      <w:r w:rsidRPr="004F111A">
        <w:rPr>
          <w:rFonts w:ascii="Tw Cen MT" w:hAnsi="Tw Cen MT"/>
          <w:sz w:val="20"/>
          <w:szCs w:val="20"/>
        </w:rPr>
        <w:br/>
        <w:t>440 Teviot Street London</w:t>
      </w:r>
      <w:r w:rsidRPr="004F111A">
        <w:rPr>
          <w:rFonts w:ascii="Tw Cen MT" w:hAnsi="Tw Cen MT"/>
          <w:sz w:val="20"/>
          <w:szCs w:val="20"/>
        </w:rPr>
        <w:br/>
        <w:t>E14 6QT</w:t>
      </w:r>
      <w:r w:rsidRPr="004F111A">
        <w:rPr>
          <w:rFonts w:ascii="Tw Cen MT" w:hAnsi="Tw Cen MT"/>
          <w:sz w:val="20"/>
          <w:szCs w:val="20"/>
        </w:rPr>
        <w:br/>
      </w:r>
    </w:p>
    <w:p w14:paraId="6ADADE4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Ishaaq Syed Rahman</w:t>
      </w:r>
      <w:r w:rsidRPr="004F111A">
        <w:rPr>
          <w:rFonts w:ascii="Tw Cen MT" w:hAnsi="Tw Cen MT"/>
          <w:sz w:val="20"/>
          <w:szCs w:val="20"/>
        </w:rPr>
        <w:br/>
        <w:t>Student ID: 3231</w:t>
      </w:r>
      <w:r w:rsidRPr="004F111A">
        <w:rPr>
          <w:rFonts w:ascii="Tw Cen MT" w:hAnsi="Tw Cen MT"/>
          <w:sz w:val="20"/>
          <w:szCs w:val="20"/>
        </w:rPr>
        <w:br/>
        <w:t>1 Malam Gardens London</w:t>
      </w:r>
      <w:r w:rsidRPr="004F111A">
        <w:rPr>
          <w:rFonts w:ascii="Tw Cen MT" w:hAnsi="Tw Cen MT"/>
          <w:sz w:val="20"/>
          <w:szCs w:val="20"/>
        </w:rPr>
        <w:br/>
        <w:t>E14 0TR</w:t>
      </w:r>
      <w:r w:rsidRPr="004F111A">
        <w:rPr>
          <w:rFonts w:ascii="Tw Cen MT" w:hAnsi="Tw Cen MT"/>
          <w:sz w:val="20"/>
          <w:szCs w:val="20"/>
        </w:rPr>
        <w:br/>
      </w:r>
    </w:p>
    <w:p w14:paraId="698DDE8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Hanan Mohammed</w:t>
      </w:r>
      <w:r w:rsidRPr="004F111A">
        <w:rPr>
          <w:rFonts w:ascii="Tw Cen MT" w:hAnsi="Tw Cen MT"/>
          <w:sz w:val="20"/>
          <w:szCs w:val="20"/>
        </w:rPr>
        <w:br/>
        <w:t>Student ID: 3232</w:t>
      </w:r>
      <w:r w:rsidRPr="004F111A">
        <w:rPr>
          <w:rFonts w:ascii="Tw Cen MT" w:hAnsi="Tw Cen MT"/>
          <w:sz w:val="20"/>
          <w:szCs w:val="20"/>
        </w:rPr>
        <w:br/>
        <w:t>Flat 67, Booth Court</w:t>
      </w:r>
      <w:r w:rsidRPr="004F111A">
        <w:rPr>
          <w:rFonts w:ascii="Tw Cen MT" w:hAnsi="Tw Cen MT"/>
          <w:sz w:val="20"/>
          <w:szCs w:val="20"/>
        </w:rPr>
        <w:br/>
        <w:t>Thurston Road London</w:t>
      </w:r>
      <w:r w:rsidRPr="004F111A">
        <w:rPr>
          <w:rFonts w:ascii="Tw Cen MT" w:hAnsi="Tw Cen MT"/>
          <w:sz w:val="20"/>
          <w:szCs w:val="20"/>
        </w:rPr>
        <w:br/>
        <w:t>SE13 7GU</w:t>
      </w:r>
      <w:r w:rsidRPr="004F111A">
        <w:rPr>
          <w:rFonts w:ascii="Tw Cen MT" w:hAnsi="Tw Cen MT"/>
          <w:sz w:val="20"/>
          <w:szCs w:val="20"/>
        </w:rPr>
        <w:br/>
      </w:r>
    </w:p>
    <w:p w14:paraId="029F86D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Mahobuba Akter Dulal</w:t>
      </w:r>
      <w:r w:rsidRPr="004F111A">
        <w:rPr>
          <w:rFonts w:ascii="Tw Cen MT" w:hAnsi="Tw Cen MT"/>
          <w:sz w:val="20"/>
          <w:szCs w:val="20"/>
        </w:rPr>
        <w:br/>
        <w:t>Student ID: 3233</w:t>
      </w:r>
      <w:r w:rsidRPr="004F111A">
        <w:rPr>
          <w:rFonts w:ascii="Tw Cen MT" w:hAnsi="Tw Cen MT"/>
          <w:sz w:val="20"/>
          <w:szCs w:val="20"/>
        </w:rPr>
        <w:br/>
        <w:t>28 Dora Street London</w:t>
      </w:r>
      <w:r w:rsidRPr="004F111A">
        <w:rPr>
          <w:rFonts w:ascii="Tw Cen MT" w:hAnsi="Tw Cen MT"/>
          <w:sz w:val="20"/>
          <w:szCs w:val="20"/>
        </w:rPr>
        <w:br/>
        <w:t>E14 7TP</w:t>
      </w:r>
      <w:r w:rsidRPr="004F111A">
        <w:rPr>
          <w:rFonts w:ascii="Tw Cen MT" w:hAnsi="Tw Cen MT"/>
          <w:sz w:val="20"/>
          <w:szCs w:val="20"/>
        </w:rPr>
        <w:br/>
      </w:r>
    </w:p>
    <w:p w14:paraId="3D04A1C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Saib Khan</w:t>
      </w:r>
      <w:r w:rsidRPr="004F111A">
        <w:rPr>
          <w:rFonts w:ascii="Tw Cen MT" w:hAnsi="Tw Cen MT"/>
          <w:sz w:val="20"/>
          <w:szCs w:val="20"/>
        </w:rPr>
        <w:br/>
        <w:t>Student ID: 3234</w:t>
      </w:r>
      <w:r w:rsidRPr="004F111A">
        <w:rPr>
          <w:rFonts w:ascii="Tw Cen MT" w:hAnsi="Tw Cen MT"/>
          <w:sz w:val="20"/>
          <w:szCs w:val="20"/>
        </w:rPr>
        <w:br/>
        <w:t>39 Shirley Gardens</w:t>
      </w:r>
      <w:r w:rsidRPr="004F111A">
        <w:rPr>
          <w:rFonts w:ascii="Tw Cen MT" w:hAnsi="Tw Cen MT"/>
          <w:sz w:val="20"/>
          <w:szCs w:val="20"/>
        </w:rPr>
        <w:br/>
        <w:t>Barking IG11 9UZ</w:t>
      </w:r>
      <w:r w:rsidRPr="004F111A">
        <w:rPr>
          <w:rFonts w:ascii="Tw Cen MT" w:hAnsi="Tw Cen MT"/>
          <w:sz w:val="20"/>
          <w:szCs w:val="20"/>
        </w:rPr>
        <w:br/>
      </w:r>
    </w:p>
    <w:p w14:paraId="75BE0CB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Efat Hossain</w:t>
      </w:r>
      <w:r w:rsidRPr="004F111A">
        <w:rPr>
          <w:rFonts w:ascii="Tw Cen MT" w:hAnsi="Tw Cen MT"/>
          <w:sz w:val="20"/>
          <w:szCs w:val="20"/>
        </w:rPr>
        <w:br/>
        <w:t>Student ID: 3235</w:t>
      </w:r>
      <w:r w:rsidRPr="004F111A">
        <w:rPr>
          <w:rFonts w:ascii="Tw Cen MT" w:hAnsi="Tw Cen MT"/>
          <w:sz w:val="20"/>
          <w:szCs w:val="20"/>
        </w:rPr>
        <w:br/>
        <w:t>39 Dora Street London</w:t>
      </w:r>
      <w:r w:rsidRPr="004F111A">
        <w:rPr>
          <w:rFonts w:ascii="Tw Cen MT" w:hAnsi="Tw Cen MT"/>
          <w:sz w:val="20"/>
          <w:szCs w:val="20"/>
        </w:rPr>
        <w:br/>
        <w:t>E14 7TP</w:t>
      </w:r>
      <w:r w:rsidRPr="004F111A">
        <w:rPr>
          <w:rFonts w:ascii="Tw Cen MT" w:hAnsi="Tw Cen MT"/>
          <w:sz w:val="20"/>
          <w:szCs w:val="20"/>
        </w:rPr>
        <w:br/>
      </w:r>
    </w:p>
    <w:p w14:paraId="16FA50F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Jamila Ibrahim</w:t>
      </w:r>
      <w:r w:rsidRPr="004F111A">
        <w:rPr>
          <w:rFonts w:ascii="Tw Cen MT" w:hAnsi="Tw Cen MT"/>
          <w:sz w:val="20"/>
          <w:szCs w:val="20"/>
        </w:rPr>
        <w:br/>
        <w:t>Student ID: 3236</w:t>
      </w:r>
      <w:r w:rsidRPr="004F111A">
        <w:rPr>
          <w:rFonts w:ascii="Tw Cen MT" w:hAnsi="Tw Cen MT"/>
          <w:sz w:val="20"/>
          <w:szCs w:val="20"/>
        </w:rPr>
        <w:br/>
        <w:t>71 Vernon Road London E3</w:t>
      </w:r>
      <w:r w:rsidRPr="004F111A">
        <w:rPr>
          <w:rFonts w:ascii="Tw Cen MT" w:hAnsi="Tw Cen MT"/>
          <w:sz w:val="20"/>
          <w:szCs w:val="20"/>
        </w:rPr>
        <w:br/>
        <w:t>5GT</w:t>
      </w:r>
      <w:r w:rsidRPr="004F111A">
        <w:rPr>
          <w:rFonts w:ascii="Tw Cen MT" w:hAnsi="Tw Cen MT"/>
          <w:sz w:val="20"/>
          <w:szCs w:val="20"/>
        </w:rPr>
        <w:br/>
      </w:r>
    </w:p>
    <w:p w14:paraId="1C0041F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Sanjid Miah</w:t>
      </w:r>
      <w:r w:rsidRPr="004F111A">
        <w:rPr>
          <w:rFonts w:ascii="Tw Cen MT" w:hAnsi="Tw Cen MT"/>
          <w:sz w:val="20"/>
          <w:szCs w:val="20"/>
        </w:rPr>
        <w:br/>
        <w:t>Student ID: 3237</w:t>
      </w:r>
      <w:r w:rsidRPr="004F111A">
        <w:rPr>
          <w:rFonts w:ascii="Tw Cen MT" w:hAnsi="Tw Cen MT"/>
          <w:sz w:val="20"/>
          <w:szCs w:val="20"/>
        </w:rPr>
        <w:br/>
        <w:t>Flat 8, Sidney House Old</w:t>
      </w:r>
      <w:r w:rsidRPr="004F111A">
        <w:rPr>
          <w:rFonts w:ascii="Tw Cen MT" w:hAnsi="Tw Cen MT"/>
          <w:sz w:val="20"/>
          <w:szCs w:val="20"/>
        </w:rPr>
        <w:br/>
        <w:t>Ford Road London E2 9QB</w:t>
      </w:r>
      <w:r w:rsidRPr="004F111A">
        <w:rPr>
          <w:rFonts w:ascii="Tw Cen MT" w:hAnsi="Tw Cen MT"/>
          <w:sz w:val="20"/>
          <w:szCs w:val="20"/>
        </w:rPr>
        <w:br/>
      </w:r>
    </w:p>
    <w:p w14:paraId="50F033D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Sade Sheikh</w:t>
      </w:r>
      <w:r w:rsidRPr="004F111A">
        <w:rPr>
          <w:rFonts w:ascii="Tw Cen MT" w:hAnsi="Tw Cen MT"/>
          <w:sz w:val="20"/>
          <w:szCs w:val="20"/>
        </w:rPr>
        <w:br/>
        <w:t>Student ID: 3238</w:t>
      </w:r>
      <w:r w:rsidRPr="004F111A">
        <w:rPr>
          <w:rFonts w:ascii="Tw Cen MT" w:hAnsi="Tw Cen MT"/>
          <w:sz w:val="20"/>
          <w:szCs w:val="20"/>
        </w:rPr>
        <w:br/>
        <w:t>Flat 2, Bill Faust House</w:t>
      </w:r>
      <w:r w:rsidRPr="004F111A">
        <w:rPr>
          <w:rFonts w:ascii="Tw Cen MT" w:hAnsi="Tw Cen MT"/>
          <w:sz w:val="20"/>
          <w:szCs w:val="20"/>
        </w:rPr>
        <w:br/>
        <w:t>20 Tarling Street London</w:t>
      </w:r>
      <w:r w:rsidRPr="004F111A">
        <w:rPr>
          <w:rFonts w:ascii="Tw Cen MT" w:hAnsi="Tw Cen MT"/>
          <w:sz w:val="20"/>
          <w:szCs w:val="20"/>
        </w:rPr>
        <w:br/>
        <w:t>E1 0AD</w:t>
      </w:r>
      <w:r w:rsidRPr="004F111A">
        <w:rPr>
          <w:rFonts w:ascii="Tw Cen MT" w:hAnsi="Tw Cen MT"/>
          <w:sz w:val="20"/>
          <w:szCs w:val="20"/>
        </w:rPr>
        <w:br/>
      </w:r>
    </w:p>
    <w:p w14:paraId="2A02A4E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Jarif Khan</w:t>
      </w:r>
      <w:r w:rsidRPr="004F111A">
        <w:rPr>
          <w:rFonts w:ascii="Tw Cen MT" w:hAnsi="Tw Cen MT"/>
          <w:sz w:val="20"/>
          <w:szCs w:val="20"/>
        </w:rPr>
        <w:br/>
        <w:t>Student ID: 3239</w:t>
      </w:r>
      <w:r w:rsidRPr="004F111A">
        <w:rPr>
          <w:rFonts w:ascii="Tw Cen MT" w:hAnsi="Tw Cen MT"/>
          <w:sz w:val="20"/>
          <w:szCs w:val="20"/>
        </w:rPr>
        <w:br/>
        <w:t>Flat 49, The Lock</w:t>
      </w:r>
      <w:r w:rsidRPr="004F111A">
        <w:rPr>
          <w:rFonts w:ascii="Tw Cen MT" w:hAnsi="Tw Cen MT"/>
          <w:sz w:val="20"/>
          <w:szCs w:val="20"/>
        </w:rPr>
        <w:br/>
        <w:t>Building 72 High Street</w:t>
      </w:r>
      <w:r w:rsidRPr="004F111A">
        <w:rPr>
          <w:rFonts w:ascii="Tw Cen MT" w:hAnsi="Tw Cen MT"/>
          <w:sz w:val="20"/>
          <w:szCs w:val="20"/>
        </w:rPr>
        <w:br/>
        <w:t>London E15 2QF</w:t>
      </w:r>
      <w:r w:rsidRPr="004F111A">
        <w:rPr>
          <w:rFonts w:ascii="Tw Cen MT" w:hAnsi="Tw Cen MT"/>
          <w:sz w:val="20"/>
          <w:szCs w:val="20"/>
        </w:rPr>
        <w:br/>
      </w:r>
    </w:p>
    <w:p w14:paraId="427C7F1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Mariam Ahmed</w:t>
      </w:r>
      <w:r w:rsidRPr="004F111A">
        <w:rPr>
          <w:rFonts w:ascii="Tw Cen MT" w:hAnsi="Tw Cen MT"/>
          <w:sz w:val="20"/>
          <w:szCs w:val="20"/>
        </w:rPr>
        <w:br/>
        <w:t>Student ID: 3240</w:t>
      </w:r>
      <w:r w:rsidRPr="004F111A">
        <w:rPr>
          <w:rFonts w:ascii="Tw Cen MT" w:hAnsi="Tw Cen MT"/>
          <w:sz w:val="20"/>
          <w:szCs w:val="20"/>
        </w:rPr>
        <w:br/>
        <w:t>1 Wooster Gardens London</w:t>
      </w:r>
      <w:r w:rsidRPr="004F111A">
        <w:rPr>
          <w:rFonts w:ascii="Tw Cen MT" w:hAnsi="Tw Cen MT"/>
          <w:sz w:val="20"/>
          <w:szCs w:val="20"/>
        </w:rPr>
        <w:br/>
        <w:t>E14 0PJ</w:t>
      </w:r>
      <w:r w:rsidRPr="004F111A">
        <w:rPr>
          <w:rFonts w:ascii="Tw Cen MT" w:hAnsi="Tw Cen MT"/>
          <w:sz w:val="20"/>
          <w:szCs w:val="20"/>
        </w:rPr>
        <w:br/>
      </w:r>
    </w:p>
    <w:p w14:paraId="3D2575E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Samiul Hoque</w:t>
      </w:r>
      <w:r w:rsidRPr="004F111A">
        <w:rPr>
          <w:rFonts w:ascii="Tw Cen MT" w:hAnsi="Tw Cen MT"/>
          <w:sz w:val="20"/>
          <w:szCs w:val="20"/>
        </w:rPr>
        <w:br/>
        <w:t>Student ID: 3241</w:t>
      </w:r>
      <w:r w:rsidRPr="004F111A">
        <w:rPr>
          <w:rFonts w:ascii="Tw Cen MT" w:hAnsi="Tw Cen MT"/>
          <w:sz w:val="20"/>
          <w:szCs w:val="20"/>
        </w:rPr>
        <w:br/>
        <w:t>Flat 20, Malting House</w:t>
      </w:r>
      <w:r w:rsidRPr="004F111A">
        <w:rPr>
          <w:rFonts w:ascii="Tw Cen MT" w:hAnsi="Tw Cen MT"/>
          <w:sz w:val="20"/>
          <w:szCs w:val="20"/>
        </w:rPr>
        <w:br/>
        <w:t>Oak Lane London E14 8BS</w:t>
      </w:r>
      <w:r w:rsidRPr="004F111A">
        <w:rPr>
          <w:rFonts w:ascii="Tw Cen MT" w:hAnsi="Tw Cen MT"/>
          <w:sz w:val="20"/>
          <w:szCs w:val="20"/>
        </w:rPr>
        <w:br/>
      </w:r>
    </w:p>
    <w:p w14:paraId="61289D6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Ali Simanto</w:t>
      </w:r>
      <w:r w:rsidRPr="004F111A">
        <w:rPr>
          <w:rFonts w:ascii="Tw Cen MT" w:hAnsi="Tw Cen MT"/>
          <w:sz w:val="20"/>
          <w:szCs w:val="20"/>
        </w:rPr>
        <w:br/>
        <w:t>Student ID: 3242</w:t>
      </w:r>
      <w:r w:rsidRPr="004F111A">
        <w:rPr>
          <w:rFonts w:ascii="Tw Cen MT" w:hAnsi="Tw Cen MT"/>
          <w:sz w:val="20"/>
          <w:szCs w:val="20"/>
        </w:rPr>
        <w:br/>
        <w:t>88 Uamvar Street London</w:t>
      </w:r>
      <w:r w:rsidRPr="004F111A">
        <w:rPr>
          <w:rFonts w:ascii="Tw Cen MT" w:hAnsi="Tw Cen MT"/>
          <w:sz w:val="20"/>
          <w:szCs w:val="20"/>
        </w:rPr>
        <w:br/>
        <w:t>E14 6QY</w:t>
      </w:r>
      <w:r w:rsidRPr="004F111A">
        <w:rPr>
          <w:rFonts w:ascii="Tw Cen MT" w:hAnsi="Tw Cen MT"/>
          <w:sz w:val="20"/>
          <w:szCs w:val="20"/>
        </w:rPr>
        <w:br/>
      </w:r>
    </w:p>
    <w:p w14:paraId="6E2BF9C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Nafee Raiyan Ahmed</w:t>
      </w:r>
      <w:r w:rsidRPr="004F111A">
        <w:rPr>
          <w:rFonts w:ascii="Tw Cen MT" w:hAnsi="Tw Cen MT"/>
          <w:sz w:val="20"/>
          <w:szCs w:val="20"/>
        </w:rPr>
        <w:br/>
        <w:t>Student ID: 3243</w:t>
      </w:r>
      <w:r w:rsidRPr="004F111A">
        <w:rPr>
          <w:rFonts w:ascii="Tw Cen MT" w:hAnsi="Tw Cen MT"/>
          <w:sz w:val="20"/>
          <w:szCs w:val="20"/>
        </w:rPr>
        <w:br/>
        <w:t>Flat 1501, Pioneer Point</w:t>
      </w:r>
      <w:r w:rsidRPr="004F111A">
        <w:rPr>
          <w:rFonts w:ascii="Tw Cen MT" w:hAnsi="Tw Cen MT"/>
          <w:sz w:val="20"/>
          <w:szCs w:val="20"/>
        </w:rPr>
        <w:br/>
        <w:t>North Tower 3 Winston</w:t>
      </w:r>
      <w:r w:rsidRPr="004F111A">
        <w:rPr>
          <w:rFonts w:ascii="Tw Cen MT" w:hAnsi="Tw Cen MT"/>
          <w:sz w:val="20"/>
          <w:szCs w:val="20"/>
        </w:rPr>
        <w:br/>
        <w:t>Way Ilford IG1 2FS</w:t>
      </w:r>
      <w:r w:rsidRPr="004F111A">
        <w:rPr>
          <w:rFonts w:ascii="Tw Cen MT" w:hAnsi="Tw Cen MT"/>
          <w:sz w:val="20"/>
          <w:szCs w:val="20"/>
        </w:rPr>
        <w:br/>
      </w:r>
    </w:p>
    <w:p w14:paraId="281ADE7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Ibta Sum Yousha Tajwar</w:t>
      </w:r>
      <w:r w:rsidRPr="004F111A">
        <w:rPr>
          <w:rFonts w:ascii="Tw Cen MT" w:hAnsi="Tw Cen MT"/>
          <w:sz w:val="20"/>
          <w:szCs w:val="20"/>
        </w:rPr>
        <w:br/>
        <w:t>Student ID: 3244</w:t>
      </w:r>
      <w:r w:rsidRPr="004F111A">
        <w:rPr>
          <w:rFonts w:ascii="Tw Cen MT" w:hAnsi="Tw Cen MT"/>
          <w:sz w:val="20"/>
          <w:szCs w:val="20"/>
        </w:rPr>
        <w:br/>
        <w:t>Flat 29, Redclyf House</w:t>
      </w:r>
      <w:r w:rsidRPr="004F111A">
        <w:rPr>
          <w:rFonts w:ascii="Tw Cen MT" w:hAnsi="Tw Cen MT"/>
          <w:sz w:val="20"/>
          <w:szCs w:val="20"/>
        </w:rPr>
        <w:br/>
        <w:t>Cephas Street London E1</w:t>
      </w:r>
      <w:r w:rsidRPr="004F111A">
        <w:rPr>
          <w:rFonts w:ascii="Tw Cen MT" w:hAnsi="Tw Cen MT"/>
          <w:sz w:val="20"/>
          <w:szCs w:val="20"/>
        </w:rPr>
        <w:br/>
        <w:t>4JD</w:t>
      </w:r>
      <w:r w:rsidRPr="004F111A">
        <w:rPr>
          <w:rFonts w:ascii="Tw Cen MT" w:hAnsi="Tw Cen MT"/>
          <w:sz w:val="20"/>
          <w:szCs w:val="20"/>
        </w:rPr>
        <w:br/>
      </w:r>
    </w:p>
    <w:p w14:paraId="29D5C03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Talha Matin</w:t>
      </w:r>
      <w:r w:rsidRPr="004F111A">
        <w:rPr>
          <w:rFonts w:ascii="Tw Cen MT" w:hAnsi="Tw Cen MT"/>
          <w:sz w:val="20"/>
          <w:szCs w:val="20"/>
        </w:rPr>
        <w:br/>
        <w:t>Student ID: 3245</w:t>
      </w:r>
      <w:r w:rsidRPr="004F111A">
        <w:rPr>
          <w:rFonts w:ascii="Tw Cen MT" w:hAnsi="Tw Cen MT"/>
          <w:sz w:val="20"/>
          <w:szCs w:val="20"/>
        </w:rPr>
        <w:br/>
        <w:t>Flat 3, Barnard House</w:t>
      </w:r>
      <w:r w:rsidRPr="004F111A">
        <w:rPr>
          <w:rFonts w:ascii="Tw Cen MT" w:hAnsi="Tw Cen MT"/>
          <w:sz w:val="20"/>
          <w:szCs w:val="20"/>
        </w:rPr>
        <w:br/>
        <w:t>Ellsworth Street London</w:t>
      </w:r>
      <w:r w:rsidRPr="004F111A">
        <w:rPr>
          <w:rFonts w:ascii="Tw Cen MT" w:hAnsi="Tw Cen MT"/>
          <w:sz w:val="20"/>
          <w:szCs w:val="20"/>
        </w:rPr>
        <w:br/>
        <w:t>E2 0AT</w:t>
      </w:r>
      <w:r w:rsidRPr="004F111A">
        <w:rPr>
          <w:rFonts w:ascii="Tw Cen MT" w:hAnsi="Tw Cen MT"/>
          <w:sz w:val="20"/>
          <w:szCs w:val="20"/>
        </w:rPr>
        <w:br/>
      </w:r>
    </w:p>
    <w:p w14:paraId="083BEC4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Adan Uddin</w:t>
      </w:r>
      <w:r w:rsidRPr="004F111A">
        <w:rPr>
          <w:rFonts w:ascii="Tw Cen MT" w:hAnsi="Tw Cen MT"/>
          <w:sz w:val="20"/>
          <w:szCs w:val="20"/>
        </w:rPr>
        <w:br/>
        <w:t>Student ID: 3246</w:t>
      </w:r>
      <w:r w:rsidRPr="004F111A">
        <w:rPr>
          <w:rFonts w:ascii="Tw Cen MT" w:hAnsi="Tw Cen MT"/>
          <w:sz w:val="20"/>
          <w:szCs w:val="20"/>
        </w:rPr>
        <w:br/>
        <w:t>Flat 7, Caledonia House</w:t>
      </w:r>
      <w:r w:rsidRPr="004F111A">
        <w:rPr>
          <w:rFonts w:ascii="Tw Cen MT" w:hAnsi="Tw Cen MT"/>
          <w:sz w:val="20"/>
          <w:szCs w:val="20"/>
        </w:rPr>
        <w:br/>
        <w:t>64 Salmon Lane London</w:t>
      </w:r>
      <w:r w:rsidRPr="004F111A">
        <w:rPr>
          <w:rFonts w:ascii="Tw Cen MT" w:hAnsi="Tw Cen MT"/>
          <w:sz w:val="20"/>
          <w:szCs w:val="20"/>
        </w:rPr>
        <w:br/>
        <w:t>E14 7PN</w:t>
      </w:r>
      <w:r w:rsidRPr="004F111A">
        <w:rPr>
          <w:rFonts w:ascii="Tw Cen MT" w:hAnsi="Tw Cen MT"/>
          <w:sz w:val="20"/>
          <w:szCs w:val="20"/>
        </w:rPr>
        <w:br/>
      </w:r>
    </w:p>
    <w:p w14:paraId="7DE421A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Zubayr Suleiman</w:t>
      </w:r>
      <w:r w:rsidRPr="004F111A">
        <w:rPr>
          <w:rFonts w:ascii="Tw Cen MT" w:hAnsi="Tw Cen MT"/>
          <w:sz w:val="20"/>
          <w:szCs w:val="20"/>
        </w:rPr>
        <w:br/>
        <w:t>Student ID: 3247</w:t>
      </w:r>
      <w:r w:rsidRPr="004F111A">
        <w:rPr>
          <w:rFonts w:ascii="Tw Cen MT" w:hAnsi="Tw Cen MT"/>
          <w:sz w:val="20"/>
          <w:szCs w:val="20"/>
        </w:rPr>
        <w:br/>
        <w:t>24 Brownfield Street</w:t>
      </w:r>
      <w:r w:rsidRPr="004F111A">
        <w:rPr>
          <w:rFonts w:ascii="Tw Cen MT" w:hAnsi="Tw Cen MT"/>
          <w:sz w:val="20"/>
          <w:szCs w:val="20"/>
        </w:rPr>
        <w:br/>
        <w:t>London E14 6NE</w:t>
      </w:r>
      <w:r w:rsidRPr="004F111A">
        <w:rPr>
          <w:rFonts w:ascii="Tw Cen MT" w:hAnsi="Tw Cen MT"/>
          <w:sz w:val="20"/>
          <w:szCs w:val="20"/>
        </w:rPr>
        <w:br/>
      </w:r>
    </w:p>
    <w:p w14:paraId="33EBF6E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Mahee Ullah</w:t>
      </w:r>
      <w:r w:rsidRPr="004F111A">
        <w:rPr>
          <w:rFonts w:ascii="Tw Cen MT" w:hAnsi="Tw Cen MT"/>
          <w:sz w:val="20"/>
          <w:szCs w:val="20"/>
        </w:rPr>
        <w:br/>
        <w:t>Student ID: 3248</w:t>
      </w:r>
      <w:r w:rsidRPr="004F111A">
        <w:rPr>
          <w:rFonts w:ascii="Tw Cen MT" w:hAnsi="Tw Cen MT"/>
          <w:sz w:val="20"/>
          <w:szCs w:val="20"/>
        </w:rPr>
        <w:br/>
        <w:t>25 Celandine Close</w:t>
      </w:r>
      <w:r w:rsidRPr="004F111A">
        <w:rPr>
          <w:rFonts w:ascii="Tw Cen MT" w:hAnsi="Tw Cen MT"/>
          <w:sz w:val="20"/>
          <w:szCs w:val="20"/>
        </w:rPr>
        <w:br/>
        <w:t>London E14 7AY</w:t>
      </w:r>
      <w:r w:rsidRPr="004F111A">
        <w:rPr>
          <w:rFonts w:ascii="Tw Cen MT" w:hAnsi="Tw Cen MT"/>
          <w:sz w:val="20"/>
          <w:szCs w:val="20"/>
        </w:rPr>
        <w:br/>
      </w:r>
    </w:p>
    <w:p w14:paraId="7E6C0A0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Rafin Mia</w:t>
      </w:r>
      <w:r w:rsidRPr="004F111A">
        <w:rPr>
          <w:rFonts w:ascii="Tw Cen MT" w:hAnsi="Tw Cen MT"/>
          <w:sz w:val="20"/>
          <w:szCs w:val="20"/>
        </w:rPr>
        <w:br/>
        <w:t>Student ID: 3249</w:t>
      </w:r>
      <w:r w:rsidRPr="004F111A">
        <w:rPr>
          <w:rFonts w:ascii="Tw Cen MT" w:hAnsi="Tw Cen MT"/>
          <w:sz w:val="20"/>
          <w:szCs w:val="20"/>
        </w:rPr>
        <w:br/>
        <w:t>Flat 46, Mary Mac Arthur</w:t>
      </w:r>
      <w:r w:rsidRPr="004F111A">
        <w:rPr>
          <w:rFonts w:ascii="Tw Cen MT" w:hAnsi="Tw Cen MT"/>
          <w:sz w:val="20"/>
          <w:szCs w:val="20"/>
        </w:rPr>
        <w:br/>
        <w:t>House Warley Street</w:t>
      </w:r>
      <w:r w:rsidRPr="004F111A">
        <w:rPr>
          <w:rFonts w:ascii="Tw Cen MT" w:hAnsi="Tw Cen MT"/>
          <w:sz w:val="20"/>
          <w:szCs w:val="20"/>
        </w:rPr>
        <w:br/>
        <w:t>London E2 0QD</w:t>
      </w:r>
      <w:r w:rsidRPr="004F111A">
        <w:rPr>
          <w:rFonts w:ascii="Tw Cen MT" w:hAnsi="Tw Cen MT"/>
          <w:sz w:val="20"/>
          <w:szCs w:val="20"/>
        </w:rPr>
        <w:br/>
      </w:r>
    </w:p>
    <w:p w14:paraId="11CAAAE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Riad Mia</w:t>
      </w:r>
      <w:r w:rsidRPr="004F111A">
        <w:rPr>
          <w:rFonts w:ascii="Tw Cen MT" w:hAnsi="Tw Cen MT"/>
          <w:sz w:val="20"/>
          <w:szCs w:val="20"/>
        </w:rPr>
        <w:br/>
        <w:t>Student ID: 3250</w:t>
      </w:r>
      <w:r w:rsidRPr="004F111A">
        <w:rPr>
          <w:rFonts w:ascii="Tw Cen MT" w:hAnsi="Tw Cen MT"/>
          <w:sz w:val="20"/>
          <w:szCs w:val="20"/>
        </w:rPr>
        <w:br/>
        <w:t>Flat 46, Mary Mac Arthur</w:t>
      </w:r>
      <w:r w:rsidRPr="004F111A">
        <w:rPr>
          <w:rFonts w:ascii="Tw Cen MT" w:hAnsi="Tw Cen MT"/>
          <w:sz w:val="20"/>
          <w:szCs w:val="20"/>
        </w:rPr>
        <w:br/>
        <w:t>House Warley Street</w:t>
      </w:r>
      <w:r w:rsidRPr="004F111A">
        <w:rPr>
          <w:rFonts w:ascii="Tw Cen MT" w:hAnsi="Tw Cen MT"/>
          <w:sz w:val="20"/>
          <w:szCs w:val="20"/>
        </w:rPr>
        <w:br/>
        <w:t>London E2 0QD</w:t>
      </w:r>
      <w:r w:rsidRPr="004F111A">
        <w:rPr>
          <w:rFonts w:ascii="Tw Cen MT" w:hAnsi="Tw Cen MT"/>
          <w:sz w:val="20"/>
          <w:szCs w:val="20"/>
        </w:rPr>
        <w:br/>
      </w:r>
    </w:p>
    <w:p w14:paraId="270A53E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Safwan Khan</w:t>
      </w:r>
      <w:r w:rsidRPr="004F111A">
        <w:rPr>
          <w:rFonts w:ascii="Tw Cen MT" w:hAnsi="Tw Cen MT"/>
          <w:sz w:val="20"/>
          <w:szCs w:val="20"/>
        </w:rPr>
        <w:br/>
        <w:t>Student ID: 3251</w:t>
      </w:r>
      <w:r w:rsidRPr="004F111A">
        <w:rPr>
          <w:rFonts w:ascii="Tw Cen MT" w:hAnsi="Tw Cen MT"/>
          <w:sz w:val="20"/>
          <w:szCs w:val="20"/>
        </w:rPr>
        <w:br/>
        <w:t>Flat 19, Bantry House</w:t>
      </w:r>
      <w:r w:rsidRPr="004F111A">
        <w:rPr>
          <w:rFonts w:ascii="Tw Cen MT" w:hAnsi="Tw Cen MT"/>
          <w:sz w:val="20"/>
          <w:szCs w:val="20"/>
        </w:rPr>
        <w:br/>
        <w:t>Ernest Street London E1</w:t>
      </w:r>
      <w:r w:rsidRPr="004F111A">
        <w:rPr>
          <w:rFonts w:ascii="Tw Cen MT" w:hAnsi="Tw Cen MT"/>
          <w:sz w:val="20"/>
          <w:szCs w:val="20"/>
        </w:rPr>
        <w:br/>
        <w:t>4QX</w:t>
      </w:r>
      <w:r w:rsidRPr="004F111A">
        <w:rPr>
          <w:rFonts w:ascii="Tw Cen MT" w:hAnsi="Tw Cen MT"/>
          <w:sz w:val="20"/>
          <w:szCs w:val="20"/>
        </w:rPr>
        <w:br/>
      </w:r>
    </w:p>
    <w:p w14:paraId="5240A5E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Towfiqul Alam</w:t>
      </w:r>
      <w:r w:rsidRPr="004F111A">
        <w:rPr>
          <w:rFonts w:ascii="Tw Cen MT" w:hAnsi="Tw Cen MT"/>
          <w:sz w:val="20"/>
          <w:szCs w:val="20"/>
        </w:rPr>
        <w:br/>
        <w:t>Student ID: 3252</w:t>
      </w:r>
      <w:r w:rsidRPr="004F111A">
        <w:rPr>
          <w:rFonts w:ascii="Tw Cen MT" w:hAnsi="Tw Cen MT"/>
          <w:sz w:val="20"/>
          <w:szCs w:val="20"/>
        </w:rPr>
        <w:br/>
        <w:t>124 Glamis Place London</w:t>
      </w:r>
      <w:r w:rsidRPr="004F111A">
        <w:rPr>
          <w:rFonts w:ascii="Tw Cen MT" w:hAnsi="Tw Cen MT"/>
          <w:sz w:val="20"/>
          <w:szCs w:val="20"/>
        </w:rPr>
        <w:br/>
        <w:t>E1W 3EF</w:t>
      </w:r>
      <w:r w:rsidRPr="004F111A">
        <w:rPr>
          <w:rFonts w:ascii="Tw Cen MT" w:hAnsi="Tw Cen MT"/>
          <w:sz w:val="20"/>
          <w:szCs w:val="20"/>
        </w:rPr>
        <w:br/>
      </w:r>
    </w:p>
    <w:p w14:paraId="152A17A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Tanvir Ahmed</w:t>
      </w:r>
      <w:r w:rsidRPr="004F111A">
        <w:rPr>
          <w:rFonts w:ascii="Tw Cen MT" w:hAnsi="Tw Cen MT"/>
          <w:sz w:val="20"/>
          <w:szCs w:val="20"/>
        </w:rPr>
        <w:br/>
        <w:t>Student ID: 3253</w:t>
      </w:r>
      <w:r w:rsidRPr="004F111A">
        <w:rPr>
          <w:rFonts w:ascii="Tw Cen MT" w:hAnsi="Tw Cen MT"/>
          <w:sz w:val="20"/>
          <w:szCs w:val="20"/>
        </w:rPr>
        <w:br/>
        <w:t>Flat 2 277 Hackney Road</w:t>
      </w:r>
      <w:r w:rsidRPr="004F111A">
        <w:rPr>
          <w:rFonts w:ascii="Tw Cen MT" w:hAnsi="Tw Cen MT"/>
          <w:sz w:val="20"/>
          <w:szCs w:val="20"/>
        </w:rPr>
        <w:br/>
        <w:t>London E2 8NA</w:t>
      </w:r>
      <w:r w:rsidRPr="004F111A">
        <w:rPr>
          <w:rFonts w:ascii="Tw Cen MT" w:hAnsi="Tw Cen MT"/>
          <w:sz w:val="20"/>
          <w:szCs w:val="20"/>
        </w:rPr>
        <w:br/>
      </w:r>
    </w:p>
    <w:p w14:paraId="0AD9BE4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Tawheed Ahmed</w:t>
      </w:r>
      <w:r w:rsidRPr="004F111A">
        <w:rPr>
          <w:rFonts w:ascii="Tw Cen MT" w:hAnsi="Tw Cen MT"/>
          <w:sz w:val="20"/>
          <w:szCs w:val="20"/>
        </w:rPr>
        <w:br/>
        <w:t>Student ID: 3254</w:t>
      </w:r>
      <w:r w:rsidRPr="004F111A">
        <w:rPr>
          <w:rFonts w:ascii="Tw Cen MT" w:hAnsi="Tw Cen MT"/>
          <w:sz w:val="20"/>
          <w:szCs w:val="20"/>
        </w:rPr>
        <w:br/>
        <w:t>Flat 2, Dagobert House</w:t>
      </w:r>
      <w:r w:rsidRPr="004F111A">
        <w:rPr>
          <w:rFonts w:ascii="Tw Cen MT" w:hAnsi="Tw Cen MT"/>
          <w:sz w:val="20"/>
          <w:szCs w:val="20"/>
        </w:rPr>
        <w:br/>
        <w:t>Smithy Street London E1</w:t>
      </w:r>
      <w:r w:rsidRPr="004F111A">
        <w:rPr>
          <w:rFonts w:ascii="Tw Cen MT" w:hAnsi="Tw Cen MT"/>
          <w:sz w:val="20"/>
          <w:szCs w:val="20"/>
        </w:rPr>
        <w:br/>
        <w:t>3HW</w:t>
      </w:r>
      <w:r w:rsidRPr="004F111A">
        <w:rPr>
          <w:rFonts w:ascii="Tw Cen MT" w:hAnsi="Tw Cen MT"/>
          <w:sz w:val="20"/>
          <w:szCs w:val="20"/>
        </w:rPr>
        <w:br/>
      </w:r>
    </w:p>
    <w:p w14:paraId="5E66740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Yaqub Ahmed</w:t>
      </w:r>
      <w:r w:rsidRPr="004F111A">
        <w:rPr>
          <w:rFonts w:ascii="Tw Cen MT" w:hAnsi="Tw Cen MT"/>
          <w:sz w:val="20"/>
          <w:szCs w:val="20"/>
        </w:rPr>
        <w:br/>
        <w:t>Student ID: 3255</w:t>
      </w:r>
      <w:r w:rsidRPr="004F111A">
        <w:rPr>
          <w:rFonts w:ascii="Tw Cen MT" w:hAnsi="Tw Cen MT"/>
          <w:sz w:val="20"/>
          <w:szCs w:val="20"/>
        </w:rPr>
        <w:br/>
        <w:t>Flat 2, Dagobert House</w:t>
      </w:r>
      <w:r w:rsidRPr="004F111A">
        <w:rPr>
          <w:rFonts w:ascii="Tw Cen MT" w:hAnsi="Tw Cen MT"/>
          <w:sz w:val="20"/>
          <w:szCs w:val="20"/>
        </w:rPr>
        <w:br/>
        <w:t>Smithy Street London E1</w:t>
      </w:r>
      <w:r w:rsidRPr="004F111A">
        <w:rPr>
          <w:rFonts w:ascii="Tw Cen MT" w:hAnsi="Tw Cen MT"/>
          <w:sz w:val="20"/>
          <w:szCs w:val="20"/>
        </w:rPr>
        <w:br/>
        <w:t>3HW</w:t>
      </w:r>
      <w:r w:rsidRPr="004F111A">
        <w:rPr>
          <w:rFonts w:ascii="Tw Cen MT" w:hAnsi="Tw Cen MT"/>
          <w:sz w:val="20"/>
          <w:szCs w:val="20"/>
        </w:rPr>
        <w:br/>
      </w:r>
    </w:p>
    <w:p w14:paraId="1B7D10A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Alpa Abdul Humaira</w:t>
      </w:r>
      <w:r w:rsidRPr="004F111A">
        <w:rPr>
          <w:rFonts w:ascii="Tw Cen MT" w:hAnsi="Tw Cen MT"/>
          <w:sz w:val="20"/>
          <w:szCs w:val="20"/>
        </w:rPr>
        <w:br/>
        <w:t>Student ID: 3256</w:t>
      </w:r>
      <w:r w:rsidRPr="004F111A">
        <w:rPr>
          <w:rFonts w:ascii="Tw Cen MT" w:hAnsi="Tw Cen MT"/>
          <w:sz w:val="20"/>
          <w:szCs w:val="20"/>
        </w:rPr>
        <w:br/>
        <w:t>Flat 84, Ring House Sage</w:t>
      </w:r>
      <w:r w:rsidRPr="004F111A">
        <w:rPr>
          <w:rFonts w:ascii="Tw Cen MT" w:hAnsi="Tw Cen MT"/>
          <w:sz w:val="20"/>
          <w:szCs w:val="20"/>
        </w:rPr>
        <w:br/>
        <w:t>Street London E1 0BZ</w:t>
      </w:r>
      <w:r w:rsidRPr="004F111A">
        <w:rPr>
          <w:rFonts w:ascii="Tw Cen MT" w:hAnsi="Tw Cen MT"/>
          <w:sz w:val="20"/>
          <w:szCs w:val="20"/>
        </w:rPr>
        <w:br/>
      </w:r>
    </w:p>
    <w:p w14:paraId="27F4725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Abdul Rahaman Sabid</w:t>
      </w:r>
      <w:r w:rsidRPr="004F111A">
        <w:rPr>
          <w:rFonts w:ascii="Tw Cen MT" w:hAnsi="Tw Cen MT"/>
          <w:sz w:val="20"/>
          <w:szCs w:val="20"/>
        </w:rPr>
        <w:br/>
        <w:t>Student ID: 3257</w:t>
      </w:r>
      <w:r w:rsidRPr="004F111A">
        <w:rPr>
          <w:rFonts w:ascii="Tw Cen MT" w:hAnsi="Tw Cen MT"/>
          <w:sz w:val="20"/>
          <w:szCs w:val="20"/>
        </w:rPr>
        <w:br/>
        <w:t>Flat 84, Ring House Sage</w:t>
      </w:r>
      <w:r w:rsidRPr="004F111A">
        <w:rPr>
          <w:rFonts w:ascii="Tw Cen MT" w:hAnsi="Tw Cen MT"/>
          <w:sz w:val="20"/>
          <w:szCs w:val="20"/>
        </w:rPr>
        <w:br/>
        <w:t>Street London E1 0BZ</w:t>
      </w:r>
      <w:r w:rsidRPr="004F111A">
        <w:rPr>
          <w:rFonts w:ascii="Tw Cen MT" w:hAnsi="Tw Cen MT"/>
          <w:sz w:val="20"/>
          <w:szCs w:val="20"/>
        </w:rPr>
        <w:br/>
      </w:r>
    </w:p>
    <w:p w14:paraId="67D2683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Amio Ahmed</w:t>
      </w:r>
      <w:r w:rsidRPr="004F111A">
        <w:rPr>
          <w:rFonts w:ascii="Tw Cen MT" w:hAnsi="Tw Cen MT"/>
          <w:sz w:val="20"/>
          <w:szCs w:val="20"/>
        </w:rPr>
        <w:br/>
        <w:t>Student ID: 3258</w:t>
      </w:r>
      <w:r w:rsidRPr="004F111A">
        <w:rPr>
          <w:rFonts w:ascii="Tw Cen MT" w:hAnsi="Tw Cen MT"/>
          <w:sz w:val="20"/>
          <w:szCs w:val="20"/>
        </w:rPr>
        <w:br/>
        <w:t>Flat 38, Gatwick House</w:t>
      </w:r>
      <w:r w:rsidRPr="004F111A">
        <w:rPr>
          <w:rFonts w:ascii="Tw Cen MT" w:hAnsi="Tw Cen MT"/>
          <w:sz w:val="20"/>
          <w:szCs w:val="20"/>
        </w:rPr>
        <w:br/>
        <w:t>Clemence Street London</w:t>
      </w:r>
      <w:r w:rsidRPr="004F111A">
        <w:rPr>
          <w:rFonts w:ascii="Tw Cen MT" w:hAnsi="Tw Cen MT"/>
          <w:sz w:val="20"/>
          <w:szCs w:val="20"/>
        </w:rPr>
        <w:br/>
        <w:t>E14 7EH</w:t>
      </w:r>
      <w:r w:rsidRPr="004F111A">
        <w:rPr>
          <w:rFonts w:ascii="Tw Cen MT" w:hAnsi="Tw Cen MT"/>
          <w:sz w:val="20"/>
          <w:szCs w:val="20"/>
        </w:rPr>
        <w:br/>
      </w:r>
    </w:p>
    <w:p w14:paraId="0DF5CBB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Afia Ibnat Bapary</w:t>
      </w:r>
      <w:r w:rsidRPr="004F111A">
        <w:rPr>
          <w:rFonts w:ascii="Tw Cen MT" w:hAnsi="Tw Cen MT"/>
          <w:sz w:val="20"/>
          <w:szCs w:val="20"/>
        </w:rPr>
        <w:br/>
        <w:t>Student ID: 3259</w:t>
      </w:r>
      <w:r w:rsidRPr="004F111A">
        <w:rPr>
          <w:rFonts w:ascii="Tw Cen MT" w:hAnsi="Tw Cen MT"/>
          <w:sz w:val="20"/>
          <w:szCs w:val="20"/>
        </w:rPr>
        <w:br/>
        <w:t>103 Jamaica Street</w:t>
      </w:r>
      <w:r w:rsidRPr="004F111A">
        <w:rPr>
          <w:rFonts w:ascii="Tw Cen MT" w:hAnsi="Tw Cen MT"/>
          <w:sz w:val="20"/>
          <w:szCs w:val="20"/>
        </w:rPr>
        <w:br/>
        <w:t>London E1 0PE</w:t>
      </w:r>
      <w:r w:rsidRPr="004F111A">
        <w:rPr>
          <w:rFonts w:ascii="Tw Cen MT" w:hAnsi="Tw Cen MT"/>
          <w:sz w:val="20"/>
          <w:szCs w:val="20"/>
        </w:rPr>
        <w:br/>
      </w:r>
    </w:p>
    <w:p w14:paraId="299435D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Sahif Yousuf</w:t>
      </w:r>
      <w:r w:rsidRPr="004F111A">
        <w:rPr>
          <w:rFonts w:ascii="Tw Cen MT" w:hAnsi="Tw Cen MT"/>
          <w:sz w:val="20"/>
          <w:szCs w:val="20"/>
        </w:rPr>
        <w:br/>
        <w:t>Student ID: 3260</w:t>
      </w:r>
      <w:r w:rsidRPr="004F111A">
        <w:rPr>
          <w:rFonts w:ascii="Tw Cen MT" w:hAnsi="Tw Cen MT"/>
          <w:sz w:val="20"/>
          <w:szCs w:val="20"/>
        </w:rPr>
        <w:br/>
        <w:t>Flat 2, Tyndal Court</w:t>
      </w:r>
      <w:r w:rsidRPr="004F111A">
        <w:rPr>
          <w:rFonts w:ascii="Tw Cen MT" w:hAnsi="Tw Cen MT"/>
          <w:sz w:val="20"/>
          <w:szCs w:val="20"/>
        </w:rPr>
        <w:br/>
        <w:t>Transom Square London</w:t>
      </w:r>
      <w:r w:rsidRPr="004F111A">
        <w:rPr>
          <w:rFonts w:ascii="Tw Cen MT" w:hAnsi="Tw Cen MT"/>
          <w:sz w:val="20"/>
          <w:szCs w:val="20"/>
        </w:rPr>
        <w:br/>
        <w:t>E14 3TQ</w:t>
      </w:r>
      <w:r w:rsidRPr="004F111A">
        <w:rPr>
          <w:rFonts w:ascii="Tw Cen MT" w:hAnsi="Tw Cen MT"/>
          <w:sz w:val="20"/>
          <w:szCs w:val="20"/>
        </w:rPr>
        <w:br/>
      </w:r>
    </w:p>
    <w:p w14:paraId="35E2729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Abdulla Yousuf</w:t>
      </w:r>
      <w:r w:rsidRPr="004F111A">
        <w:rPr>
          <w:rFonts w:ascii="Tw Cen MT" w:hAnsi="Tw Cen MT"/>
          <w:sz w:val="20"/>
          <w:szCs w:val="20"/>
        </w:rPr>
        <w:br/>
        <w:t>Student ID: 3261</w:t>
      </w:r>
      <w:r w:rsidRPr="004F111A">
        <w:rPr>
          <w:rFonts w:ascii="Tw Cen MT" w:hAnsi="Tw Cen MT"/>
          <w:sz w:val="20"/>
          <w:szCs w:val="20"/>
        </w:rPr>
        <w:br/>
        <w:t>Flat 2, Tyndal Court</w:t>
      </w:r>
      <w:r w:rsidRPr="004F111A">
        <w:rPr>
          <w:rFonts w:ascii="Tw Cen MT" w:hAnsi="Tw Cen MT"/>
          <w:sz w:val="20"/>
          <w:szCs w:val="20"/>
        </w:rPr>
        <w:br/>
        <w:t>Transom Square London</w:t>
      </w:r>
      <w:r w:rsidRPr="004F111A">
        <w:rPr>
          <w:rFonts w:ascii="Tw Cen MT" w:hAnsi="Tw Cen MT"/>
          <w:sz w:val="20"/>
          <w:szCs w:val="20"/>
        </w:rPr>
        <w:br/>
        <w:t>E14 3TQ</w:t>
      </w:r>
      <w:r w:rsidRPr="004F111A">
        <w:rPr>
          <w:rFonts w:ascii="Tw Cen MT" w:hAnsi="Tw Cen MT"/>
          <w:sz w:val="20"/>
          <w:szCs w:val="20"/>
        </w:rPr>
        <w:br/>
      </w:r>
    </w:p>
    <w:p w14:paraId="4B51E90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Sumaia Anzum Rahman</w:t>
      </w:r>
      <w:r w:rsidRPr="004F111A">
        <w:rPr>
          <w:rFonts w:ascii="Tw Cen MT" w:hAnsi="Tw Cen MT"/>
          <w:sz w:val="20"/>
          <w:szCs w:val="20"/>
        </w:rPr>
        <w:br/>
        <w:t>Student ID: 3262</w:t>
      </w:r>
      <w:r w:rsidRPr="004F111A">
        <w:rPr>
          <w:rFonts w:ascii="Tw Cen MT" w:hAnsi="Tw Cen MT"/>
          <w:sz w:val="20"/>
          <w:szCs w:val="20"/>
        </w:rPr>
        <w:br/>
        <w:t>Flat 5, Bicknell House</w:t>
      </w:r>
      <w:r w:rsidRPr="004F111A">
        <w:rPr>
          <w:rFonts w:ascii="Tw Cen MT" w:hAnsi="Tw Cen MT"/>
          <w:sz w:val="20"/>
          <w:szCs w:val="20"/>
        </w:rPr>
        <w:br/>
        <w:t>Ellen Street London E1</w:t>
      </w:r>
      <w:r w:rsidRPr="004F111A">
        <w:rPr>
          <w:rFonts w:ascii="Tw Cen MT" w:hAnsi="Tw Cen MT"/>
          <w:sz w:val="20"/>
          <w:szCs w:val="20"/>
        </w:rPr>
        <w:br/>
        <w:t>1NA</w:t>
      </w:r>
      <w:r w:rsidRPr="004F111A">
        <w:rPr>
          <w:rFonts w:ascii="Tw Cen MT" w:hAnsi="Tw Cen MT"/>
          <w:sz w:val="20"/>
          <w:szCs w:val="20"/>
        </w:rPr>
        <w:br/>
      </w:r>
    </w:p>
    <w:p w14:paraId="2064E4B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Iram Hasan</w:t>
      </w:r>
      <w:r w:rsidRPr="004F111A">
        <w:rPr>
          <w:rFonts w:ascii="Tw Cen MT" w:hAnsi="Tw Cen MT"/>
          <w:sz w:val="20"/>
          <w:szCs w:val="20"/>
        </w:rPr>
        <w:br/>
        <w:t>Student ID: 3263</w:t>
      </w:r>
      <w:r w:rsidRPr="004F111A">
        <w:rPr>
          <w:rFonts w:ascii="Tw Cen MT" w:hAnsi="Tw Cen MT"/>
          <w:sz w:val="20"/>
          <w:szCs w:val="20"/>
        </w:rPr>
        <w:br/>
        <w:t>Flat 13, Moore House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Cable Street London E1</w:t>
      </w:r>
      <w:r w:rsidRPr="004F111A">
        <w:rPr>
          <w:rFonts w:ascii="Tw Cen MT" w:hAnsi="Tw Cen MT"/>
          <w:sz w:val="20"/>
          <w:szCs w:val="20"/>
        </w:rPr>
        <w:br/>
        <w:t>0AR</w:t>
      </w:r>
      <w:r w:rsidRPr="004F111A">
        <w:rPr>
          <w:rFonts w:ascii="Tw Cen MT" w:hAnsi="Tw Cen MT"/>
          <w:sz w:val="20"/>
          <w:szCs w:val="20"/>
        </w:rPr>
        <w:br/>
      </w:r>
    </w:p>
    <w:p w14:paraId="59A81FE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Anthara Pariya Choudhuray</w:t>
      </w:r>
      <w:r w:rsidRPr="004F111A">
        <w:rPr>
          <w:rFonts w:ascii="Tw Cen MT" w:hAnsi="Tw Cen MT"/>
          <w:sz w:val="20"/>
          <w:szCs w:val="20"/>
        </w:rPr>
        <w:br/>
        <w:t>Student ID: 3264</w:t>
      </w:r>
      <w:r w:rsidRPr="004F111A">
        <w:rPr>
          <w:rFonts w:ascii="Tw Cen MT" w:hAnsi="Tw Cen MT"/>
          <w:sz w:val="20"/>
          <w:szCs w:val="20"/>
        </w:rPr>
        <w:br/>
        <w:t>Flat 17, Perley House 2</w:t>
      </w:r>
      <w:r w:rsidRPr="004F111A">
        <w:rPr>
          <w:rFonts w:ascii="Tw Cen MT" w:hAnsi="Tw Cen MT"/>
          <w:sz w:val="20"/>
          <w:szCs w:val="20"/>
        </w:rPr>
        <w:br/>
        <w:t>Weatherley Close London</w:t>
      </w:r>
      <w:r w:rsidRPr="004F111A">
        <w:rPr>
          <w:rFonts w:ascii="Tw Cen MT" w:hAnsi="Tw Cen MT"/>
          <w:sz w:val="20"/>
          <w:szCs w:val="20"/>
        </w:rPr>
        <w:br/>
        <w:t>E3 4BQ</w:t>
      </w:r>
      <w:r w:rsidRPr="004F111A">
        <w:rPr>
          <w:rFonts w:ascii="Tw Cen MT" w:hAnsi="Tw Cen MT"/>
          <w:sz w:val="20"/>
          <w:szCs w:val="20"/>
        </w:rPr>
        <w:br/>
      </w:r>
    </w:p>
    <w:p w14:paraId="21DC69F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Mohona Bapary</w:t>
      </w:r>
      <w:r w:rsidRPr="004F111A">
        <w:rPr>
          <w:rFonts w:ascii="Tw Cen MT" w:hAnsi="Tw Cen MT"/>
          <w:sz w:val="20"/>
          <w:szCs w:val="20"/>
        </w:rPr>
        <w:br/>
        <w:t>Student ID: 3265</w:t>
      </w:r>
      <w:r w:rsidRPr="004F111A">
        <w:rPr>
          <w:rFonts w:ascii="Tw Cen MT" w:hAnsi="Tw Cen MT"/>
          <w:sz w:val="20"/>
          <w:szCs w:val="20"/>
        </w:rPr>
        <w:br/>
        <w:t>44 Settles Street flat 1</w:t>
      </w:r>
      <w:r w:rsidRPr="004F111A">
        <w:rPr>
          <w:rFonts w:ascii="Tw Cen MT" w:hAnsi="Tw Cen MT"/>
          <w:sz w:val="20"/>
          <w:szCs w:val="20"/>
        </w:rPr>
        <w:br/>
        <w:t>London E1 1JP</w:t>
      </w:r>
      <w:r w:rsidRPr="004F111A">
        <w:rPr>
          <w:rFonts w:ascii="Tw Cen MT" w:hAnsi="Tw Cen MT"/>
          <w:sz w:val="20"/>
          <w:szCs w:val="20"/>
        </w:rPr>
        <w:br/>
      </w:r>
    </w:p>
    <w:p w14:paraId="1FDAC19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Ruwayda Mohamed</w:t>
      </w:r>
      <w:r w:rsidRPr="004F111A">
        <w:rPr>
          <w:rFonts w:ascii="Tw Cen MT" w:hAnsi="Tw Cen MT"/>
          <w:sz w:val="20"/>
          <w:szCs w:val="20"/>
        </w:rPr>
        <w:br/>
        <w:t>Student ID: 3266</w:t>
      </w:r>
      <w:r w:rsidRPr="004F111A">
        <w:rPr>
          <w:rFonts w:ascii="Tw Cen MT" w:hAnsi="Tw Cen MT"/>
          <w:sz w:val="20"/>
          <w:szCs w:val="20"/>
        </w:rPr>
        <w:br/>
        <w:t>5 Ibbotson Avenue London</w:t>
      </w:r>
      <w:r w:rsidRPr="004F111A">
        <w:rPr>
          <w:rFonts w:ascii="Tw Cen MT" w:hAnsi="Tw Cen MT"/>
          <w:sz w:val="20"/>
          <w:szCs w:val="20"/>
        </w:rPr>
        <w:br/>
        <w:t>E16 1JD</w:t>
      </w:r>
      <w:r w:rsidRPr="004F111A">
        <w:rPr>
          <w:rFonts w:ascii="Tw Cen MT" w:hAnsi="Tw Cen MT"/>
          <w:sz w:val="20"/>
          <w:szCs w:val="20"/>
        </w:rPr>
        <w:br/>
      </w:r>
    </w:p>
    <w:p w14:paraId="2640831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Mazharul Hoques Ayan</w:t>
      </w:r>
      <w:r w:rsidRPr="004F111A">
        <w:rPr>
          <w:rFonts w:ascii="Tw Cen MT" w:hAnsi="Tw Cen MT"/>
          <w:sz w:val="20"/>
          <w:szCs w:val="20"/>
        </w:rPr>
        <w:br/>
        <w:t>Student ID: 3267</w:t>
      </w:r>
      <w:r w:rsidRPr="004F111A">
        <w:rPr>
          <w:rFonts w:ascii="Tw Cen MT" w:hAnsi="Tw Cen MT"/>
          <w:sz w:val="20"/>
          <w:szCs w:val="20"/>
        </w:rPr>
        <w:br/>
        <w:t>78 Church Lane London</w:t>
      </w:r>
      <w:r w:rsidRPr="004F111A">
        <w:rPr>
          <w:rFonts w:ascii="Tw Cen MT" w:hAnsi="Tw Cen MT"/>
          <w:sz w:val="20"/>
          <w:szCs w:val="20"/>
        </w:rPr>
        <w:br/>
        <w:t>SW17 9PR</w:t>
      </w:r>
      <w:r w:rsidRPr="004F111A">
        <w:rPr>
          <w:rFonts w:ascii="Tw Cen MT" w:hAnsi="Tw Cen MT"/>
          <w:sz w:val="20"/>
          <w:szCs w:val="20"/>
        </w:rPr>
        <w:br/>
      </w:r>
    </w:p>
    <w:p w14:paraId="13F0B6C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Dayan Mozumber</w:t>
      </w:r>
      <w:r w:rsidRPr="004F111A">
        <w:rPr>
          <w:rFonts w:ascii="Tw Cen MT" w:hAnsi="Tw Cen MT"/>
          <w:sz w:val="20"/>
          <w:szCs w:val="20"/>
        </w:rPr>
        <w:br/>
        <w:t>Student ID: 3268</w:t>
      </w:r>
      <w:r w:rsidRPr="004F111A">
        <w:rPr>
          <w:rFonts w:ascii="Tw Cen MT" w:hAnsi="Tw Cen MT"/>
          <w:sz w:val="20"/>
          <w:szCs w:val="20"/>
        </w:rPr>
        <w:br/>
        <w:t>Flat 4, Luke House</w:t>
      </w:r>
      <w:r w:rsidRPr="004F111A">
        <w:rPr>
          <w:rFonts w:ascii="Tw Cen MT" w:hAnsi="Tw Cen MT"/>
          <w:sz w:val="20"/>
          <w:szCs w:val="20"/>
        </w:rPr>
        <w:br/>
        <w:t>Tillman Street London E1</w:t>
      </w:r>
      <w:r w:rsidRPr="004F111A">
        <w:rPr>
          <w:rFonts w:ascii="Tw Cen MT" w:hAnsi="Tw Cen MT"/>
          <w:sz w:val="20"/>
          <w:szCs w:val="20"/>
        </w:rPr>
        <w:br/>
        <w:t>2NQ</w:t>
      </w:r>
      <w:r w:rsidRPr="004F111A">
        <w:rPr>
          <w:rFonts w:ascii="Tw Cen MT" w:hAnsi="Tw Cen MT"/>
          <w:sz w:val="20"/>
          <w:szCs w:val="20"/>
        </w:rPr>
        <w:br/>
      </w:r>
    </w:p>
    <w:p w14:paraId="14A1ED4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Tanzeem Ahmed</w:t>
      </w:r>
      <w:r w:rsidRPr="004F111A">
        <w:rPr>
          <w:rFonts w:ascii="Tw Cen MT" w:hAnsi="Tw Cen MT"/>
          <w:sz w:val="20"/>
          <w:szCs w:val="20"/>
        </w:rPr>
        <w:br/>
        <w:t>Student ID: 3269</w:t>
      </w:r>
      <w:r w:rsidRPr="004F111A">
        <w:rPr>
          <w:rFonts w:ascii="Tw Cen MT" w:hAnsi="Tw Cen MT"/>
          <w:sz w:val="20"/>
          <w:szCs w:val="20"/>
        </w:rPr>
        <w:br/>
        <w:t>Flat 32, James House</w:t>
      </w:r>
      <w:r w:rsidRPr="004F111A">
        <w:rPr>
          <w:rFonts w:ascii="Tw Cen MT" w:hAnsi="Tw Cen MT"/>
          <w:sz w:val="20"/>
          <w:szCs w:val="20"/>
        </w:rPr>
        <w:br/>
        <w:t>Solebay Street London E1</w:t>
      </w:r>
      <w:r w:rsidRPr="004F111A">
        <w:rPr>
          <w:rFonts w:ascii="Tw Cen MT" w:hAnsi="Tw Cen MT"/>
          <w:sz w:val="20"/>
          <w:szCs w:val="20"/>
        </w:rPr>
        <w:br/>
        <w:t>4PP</w:t>
      </w:r>
      <w:r w:rsidRPr="004F111A">
        <w:rPr>
          <w:rFonts w:ascii="Tw Cen MT" w:hAnsi="Tw Cen MT"/>
          <w:sz w:val="20"/>
          <w:szCs w:val="20"/>
        </w:rPr>
        <w:br/>
      </w:r>
    </w:p>
    <w:p w14:paraId="2319957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Shahriar Khan</w:t>
      </w:r>
      <w:r w:rsidRPr="004F111A">
        <w:rPr>
          <w:rFonts w:ascii="Tw Cen MT" w:hAnsi="Tw Cen MT"/>
          <w:sz w:val="20"/>
          <w:szCs w:val="20"/>
        </w:rPr>
        <w:br/>
        <w:t>Student ID: 3270</w:t>
      </w:r>
      <w:r w:rsidRPr="004F111A">
        <w:rPr>
          <w:rFonts w:ascii="Tw Cen MT" w:hAnsi="Tw Cen MT"/>
          <w:sz w:val="20"/>
          <w:szCs w:val="20"/>
        </w:rPr>
        <w:br/>
        <w:t>452 Commercial Road</w:t>
      </w:r>
      <w:r w:rsidRPr="004F111A">
        <w:rPr>
          <w:rFonts w:ascii="Tw Cen MT" w:hAnsi="Tw Cen MT"/>
          <w:sz w:val="20"/>
          <w:szCs w:val="20"/>
        </w:rPr>
        <w:br/>
        <w:t>London E1 0JN</w:t>
      </w:r>
      <w:r w:rsidRPr="004F111A">
        <w:rPr>
          <w:rFonts w:ascii="Tw Cen MT" w:hAnsi="Tw Cen MT"/>
          <w:sz w:val="20"/>
          <w:szCs w:val="20"/>
        </w:rPr>
        <w:br/>
      </w:r>
    </w:p>
    <w:p w14:paraId="2787BEB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Prithin Hossain</w:t>
      </w:r>
      <w:r w:rsidRPr="004F111A">
        <w:rPr>
          <w:rFonts w:ascii="Tw Cen MT" w:hAnsi="Tw Cen MT"/>
          <w:sz w:val="20"/>
          <w:szCs w:val="20"/>
        </w:rPr>
        <w:br/>
        <w:t>Student ID: 3271</w:t>
      </w:r>
      <w:r w:rsidRPr="004F111A">
        <w:rPr>
          <w:rFonts w:ascii="Tw Cen MT" w:hAnsi="Tw Cen MT"/>
          <w:sz w:val="20"/>
          <w:szCs w:val="20"/>
        </w:rPr>
        <w:br/>
        <w:t>46 Shandy Street London</w:t>
      </w:r>
      <w:r w:rsidRPr="004F111A">
        <w:rPr>
          <w:rFonts w:ascii="Tw Cen MT" w:hAnsi="Tw Cen MT"/>
          <w:sz w:val="20"/>
          <w:szCs w:val="20"/>
        </w:rPr>
        <w:br/>
        <w:t>E1 4LX</w:t>
      </w:r>
      <w:r w:rsidRPr="004F111A">
        <w:rPr>
          <w:rFonts w:ascii="Tw Cen MT" w:hAnsi="Tw Cen MT"/>
          <w:sz w:val="20"/>
          <w:szCs w:val="20"/>
        </w:rPr>
        <w:br/>
      </w:r>
    </w:p>
    <w:p w14:paraId="1DAB323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Sarah Mahjabin</w:t>
      </w:r>
      <w:r w:rsidRPr="004F111A">
        <w:rPr>
          <w:rFonts w:ascii="Tw Cen MT" w:hAnsi="Tw Cen MT"/>
          <w:sz w:val="20"/>
          <w:szCs w:val="20"/>
        </w:rPr>
        <w:br/>
        <w:t>Student ID: 3272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Flat 10, Leybourne House</w:t>
      </w:r>
      <w:r w:rsidRPr="004F111A">
        <w:rPr>
          <w:rFonts w:ascii="Tw Cen MT" w:hAnsi="Tw Cen MT"/>
          <w:sz w:val="20"/>
          <w:szCs w:val="20"/>
        </w:rPr>
        <w:br/>
        <w:t>Dod Street London E14</w:t>
      </w:r>
      <w:r w:rsidRPr="004F111A">
        <w:rPr>
          <w:rFonts w:ascii="Tw Cen MT" w:hAnsi="Tw Cen MT"/>
          <w:sz w:val="20"/>
          <w:szCs w:val="20"/>
        </w:rPr>
        <w:br/>
        <w:t>7ED</w:t>
      </w:r>
      <w:r w:rsidRPr="004F111A">
        <w:rPr>
          <w:rFonts w:ascii="Tw Cen MT" w:hAnsi="Tw Cen MT"/>
          <w:sz w:val="20"/>
          <w:szCs w:val="20"/>
        </w:rPr>
        <w:br/>
      </w:r>
    </w:p>
    <w:p w14:paraId="4BB23E5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Mymuna Basar</w:t>
      </w:r>
      <w:r w:rsidRPr="004F111A">
        <w:rPr>
          <w:rFonts w:ascii="Tw Cen MT" w:hAnsi="Tw Cen MT"/>
          <w:sz w:val="20"/>
          <w:szCs w:val="20"/>
        </w:rPr>
        <w:br/>
        <w:t>Student ID: 3273</w:t>
      </w:r>
      <w:r w:rsidRPr="004F111A">
        <w:rPr>
          <w:rFonts w:ascii="Tw Cen MT" w:hAnsi="Tw Cen MT"/>
          <w:sz w:val="20"/>
          <w:szCs w:val="20"/>
        </w:rPr>
        <w:br/>
        <w:t>Flat 103, Fairway Court</w:t>
      </w:r>
      <w:r w:rsidRPr="004F111A">
        <w:rPr>
          <w:rFonts w:ascii="Tw Cen MT" w:hAnsi="Tw Cen MT"/>
          <w:sz w:val="20"/>
          <w:szCs w:val="20"/>
        </w:rPr>
        <w:br/>
        <w:t>15 Culvert Drive London</w:t>
      </w:r>
      <w:r w:rsidRPr="004F111A">
        <w:rPr>
          <w:rFonts w:ascii="Tw Cen MT" w:hAnsi="Tw Cen MT"/>
          <w:sz w:val="20"/>
          <w:szCs w:val="20"/>
        </w:rPr>
        <w:br/>
        <w:t>E3 3UF</w:t>
      </w:r>
      <w:r w:rsidRPr="004F111A">
        <w:rPr>
          <w:rFonts w:ascii="Tw Cen MT" w:hAnsi="Tw Cen MT"/>
          <w:sz w:val="20"/>
          <w:szCs w:val="20"/>
        </w:rPr>
        <w:br/>
      </w:r>
    </w:p>
    <w:p w14:paraId="100FACE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Muhammad Hamimur Chowdhury</w:t>
      </w:r>
      <w:r w:rsidRPr="004F111A">
        <w:rPr>
          <w:rFonts w:ascii="Tw Cen MT" w:hAnsi="Tw Cen MT"/>
          <w:sz w:val="20"/>
          <w:szCs w:val="20"/>
        </w:rPr>
        <w:br/>
        <w:t>Student ID: 3274</w:t>
      </w:r>
      <w:r w:rsidRPr="004F111A">
        <w:rPr>
          <w:rFonts w:ascii="Tw Cen MT" w:hAnsi="Tw Cen MT"/>
          <w:sz w:val="20"/>
          <w:szCs w:val="20"/>
        </w:rPr>
        <w:br/>
        <w:t>Flat C 29 Parfett Street</w:t>
      </w:r>
      <w:r w:rsidRPr="004F111A">
        <w:rPr>
          <w:rFonts w:ascii="Tw Cen MT" w:hAnsi="Tw Cen MT"/>
          <w:sz w:val="20"/>
          <w:szCs w:val="20"/>
        </w:rPr>
        <w:br/>
        <w:t>London E1 1JR</w:t>
      </w:r>
      <w:r w:rsidRPr="004F111A">
        <w:rPr>
          <w:rFonts w:ascii="Tw Cen MT" w:hAnsi="Tw Cen MT"/>
          <w:sz w:val="20"/>
          <w:szCs w:val="20"/>
        </w:rPr>
        <w:br/>
      </w:r>
    </w:p>
    <w:p w14:paraId="44693DC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Nokib Miazi</w:t>
      </w:r>
      <w:r w:rsidRPr="004F111A">
        <w:rPr>
          <w:rFonts w:ascii="Tw Cen MT" w:hAnsi="Tw Cen MT"/>
          <w:sz w:val="20"/>
          <w:szCs w:val="20"/>
        </w:rPr>
        <w:br/>
        <w:t>Student ID: 3275</w:t>
      </w:r>
      <w:r w:rsidRPr="004F111A">
        <w:rPr>
          <w:rFonts w:ascii="Tw Cen MT" w:hAnsi="Tw Cen MT"/>
          <w:sz w:val="20"/>
          <w:szCs w:val="20"/>
        </w:rPr>
        <w:br/>
        <w:t>Flat 66 Maroon Street</w:t>
      </w:r>
      <w:r w:rsidRPr="004F111A">
        <w:rPr>
          <w:rFonts w:ascii="Tw Cen MT" w:hAnsi="Tw Cen MT"/>
          <w:sz w:val="20"/>
          <w:szCs w:val="20"/>
        </w:rPr>
        <w:br/>
        <w:t>London E14 7GY</w:t>
      </w:r>
      <w:r w:rsidRPr="004F111A">
        <w:rPr>
          <w:rFonts w:ascii="Tw Cen MT" w:hAnsi="Tw Cen MT"/>
          <w:sz w:val="20"/>
          <w:szCs w:val="20"/>
        </w:rPr>
        <w:br/>
      </w:r>
    </w:p>
    <w:p w14:paraId="14742B6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Fiza Kamal</w:t>
      </w:r>
      <w:r w:rsidRPr="004F111A">
        <w:rPr>
          <w:rFonts w:ascii="Tw Cen MT" w:hAnsi="Tw Cen MT"/>
          <w:sz w:val="20"/>
          <w:szCs w:val="20"/>
        </w:rPr>
        <w:br/>
        <w:t>Student ID: 3276</w:t>
      </w:r>
      <w:r w:rsidRPr="004F111A">
        <w:rPr>
          <w:rFonts w:ascii="Tw Cen MT" w:hAnsi="Tw Cen MT"/>
          <w:sz w:val="20"/>
          <w:szCs w:val="20"/>
        </w:rPr>
        <w:br/>
        <w:t>Flat 12, Thorne House</w:t>
      </w:r>
      <w:r w:rsidRPr="004F111A">
        <w:rPr>
          <w:rFonts w:ascii="Tw Cen MT" w:hAnsi="Tw Cen MT"/>
          <w:sz w:val="20"/>
          <w:szCs w:val="20"/>
        </w:rPr>
        <w:br/>
        <w:t>Roman Road London E2 0PL</w:t>
      </w:r>
      <w:r w:rsidRPr="004F111A">
        <w:rPr>
          <w:rFonts w:ascii="Tw Cen MT" w:hAnsi="Tw Cen MT"/>
          <w:sz w:val="20"/>
          <w:szCs w:val="20"/>
        </w:rPr>
        <w:br/>
      </w:r>
    </w:p>
    <w:p w14:paraId="47B0D62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Sumaya Yasmin</w:t>
      </w:r>
      <w:r w:rsidRPr="004F111A">
        <w:rPr>
          <w:rFonts w:ascii="Tw Cen MT" w:hAnsi="Tw Cen MT"/>
          <w:sz w:val="20"/>
          <w:szCs w:val="20"/>
        </w:rPr>
        <w:br/>
        <w:t>Student ID: 3277</w:t>
      </w:r>
      <w:r w:rsidRPr="004F111A">
        <w:rPr>
          <w:rFonts w:ascii="Tw Cen MT" w:hAnsi="Tw Cen MT"/>
          <w:sz w:val="20"/>
          <w:szCs w:val="20"/>
        </w:rPr>
        <w:br/>
        <w:t>48 Settles Street London</w:t>
      </w:r>
      <w:r w:rsidRPr="004F111A">
        <w:rPr>
          <w:rFonts w:ascii="Tw Cen MT" w:hAnsi="Tw Cen MT"/>
          <w:sz w:val="20"/>
          <w:szCs w:val="20"/>
        </w:rPr>
        <w:br/>
        <w:t>E1 1JP</w:t>
      </w:r>
      <w:r w:rsidRPr="004F111A">
        <w:rPr>
          <w:rFonts w:ascii="Tw Cen MT" w:hAnsi="Tw Cen MT"/>
          <w:sz w:val="20"/>
          <w:szCs w:val="20"/>
        </w:rPr>
        <w:br/>
      </w:r>
    </w:p>
    <w:p w14:paraId="661516B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Farras Fatha Mohd Forhad</w:t>
      </w:r>
      <w:r w:rsidRPr="004F111A">
        <w:rPr>
          <w:rFonts w:ascii="Tw Cen MT" w:hAnsi="Tw Cen MT"/>
          <w:sz w:val="20"/>
          <w:szCs w:val="20"/>
        </w:rPr>
        <w:br/>
        <w:t>Student ID: 3278</w:t>
      </w:r>
      <w:r w:rsidRPr="004F111A">
        <w:rPr>
          <w:rFonts w:ascii="Tw Cen MT" w:hAnsi="Tw Cen MT"/>
          <w:sz w:val="20"/>
          <w:szCs w:val="20"/>
        </w:rPr>
        <w:br/>
        <w:t>25 Brion Place London</w:t>
      </w:r>
      <w:r w:rsidRPr="004F111A">
        <w:rPr>
          <w:rFonts w:ascii="Tw Cen MT" w:hAnsi="Tw Cen MT"/>
          <w:sz w:val="20"/>
          <w:szCs w:val="20"/>
        </w:rPr>
        <w:br/>
        <w:t>E14 0SP</w:t>
      </w:r>
      <w:r w:rsidRPr="004F111A">
        <w:rPr>
          <w:rFonts w:ascii="Tw Cen MT" w:hAnsi="Tw Cen MT"/>
          <w:sz w:val="20"/>
          <w:szCs w:val="20"/>
        </w:rPr>
        <w:br/>
      </w:r>
    </w:p>
    <w:p w14:paraId="52158EA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Rick Datta</w:t>
      </w:r>
      <w:r w:rsidRPr="004F111A">
        <w:rPr>
          <w:rFonts w:ascii="Tw Cen MT" w:hAnsi="Tw Cen MT"/>
          <w:sz w:val="20"/>
          <w:szCs w:val="20"/>
        </w:rPr>
        <w:br/>
        <w:t>Student ID: 3279</w:t>
      </w:r>
      <w:r w:rsidRPr="004F111A">
        <w:rPr>
          <w:rFonts w:ascii="Tw Cen MT" w:hAnsi="Tw Cen MT"/>
          <w:sz w:val="20"/>
          <w:szCs w:val="20"/>
        </w:rPr>
        <w:br/>
        <w:t>11 Stepney Causeway</w:t>
      </w:r>
      <w:r w:rsidRPr="004F111A">
        <w:rPr>
          <w:rFonts w:ascii="Tw Cen MT" w:hAnsi="Tw Cen MT"/>
          <w:sz w:val="20"/>
          <w:szCs w:val="20"/>
        </w:rPr>
        <w:br/>
        <w:t>London E1 0JW</w:t>
      </w:r>
      <w:r w:rsidRPr="004F111A">
        <w:rPr>
          <w:rFonts w:ascii="Tw Cen MT" w:hAnsi="Tw Cen MT"/>
          <w:sz w:val="20"/>
          <w:szCs w:val="20"/>
        </w:rPr>
        <w:br/>
      </w:r>
    </w:p>
    <w:p w14:paraId="200E4F2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Ruddro Pratap Dutta</w:t>
      </w:r>
      <w:r w:rsidRPr="004F111A">
        <w:rPr>
          <w:rFonts w:ascii="Tw Cen MT" w:hAnsi="Tw Cen MT"/>
          <w:sz w:val="20"/>
          <w:szCs w:val="20"/>
        </w:rPr>
        <w:br/>
        <w:t>Student ID: 3280</w:t>
      </w:r>
      <w:r w:rsidRPr="004F111A">
        <w:rPr>
          <w:rFonts w:ascii="Tw Cen MT" w:hAnsi="Tw Cen MT"/>
          <w:sz w:val="20"/>
          <w:szCs w:val="20"/>
        </w:rPr>
        <w:br/>
        <w:t>11 Stepney Causeway</w:t>
      </w:r>
      <w:r w:rsidRPr="004F111A">
        <w:rPr>
          <w:rFonts w:ascii="Tw Cen MT" w:hAnsi="Tw Cen MT"/>
          <w:sz w:val="20"/>
          <w:szCs w:val="20"/>
        </w:rPr>
        <w:br/>
        <w:t>London E1 0JW</w:t>
      </w:r>
      <w:r w:rsidRPr="004F111A">
        <w:rPr>
          <w:rFonts w:ascii="Tw Cen MT" w:hAnsi="Tw Cen MT"/>
          <w:sz w:val="20"/>
          <w:szCs w:val="20"/>
        </w:rPr>
        <w:br/>
      </w:r>
    </w:p>
    <w:p w14:paraId="60000EC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Shaoveen Hossain</w:t>
      </w:r>
      <w:r w:rsidRPr="004F111A">
        <w:rPr>
          <w:rFonts w:ascii="Tw Cen MT" w:hAnsi="Tw Cen MT"/>
          <w:sz w:val="20"/>
          <w:szCs w:val="20"/>
        </w:rPr>
        <w:br/>
        <w:t>Student ID: 3281</w:t>
      </w:r>
      <w:r w:rsidRPr="004F111A">
        <w:rPr>
          <w:rFonts w:ascii="Tw Cen MT" w:hAnsi="Tw Cen MT"/>
          <w:sz w:val="20"/>
          <w:szCs w:val="20"/>
        </w:rPr>
        <w:br/>
        <w:t>Flat 401, Nile House 9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Philpot Street London E1</w:t>
      </w:r>
      <w:r w:rsidRPr="004F111A">
        <w:rPr>
          <w:rFonts w:ascii="Tw Cen MT" w:hAnsi="Tw Cen MT"/>
          <w:sz w:val="20"/>
          <w:szCs w:val="20"/>
        </w:rPr>
        <w:br/>
        <w:t>2DW</w:t>
      </w:r>
      <w:r w:rsidRPr="004F111A">
        <w:rPr>
          <w:rFonts w:ascii="Tw Cen MT" w:hAnsi="Tw Cen MT"/>
          <w:sz w:val="20"/>
          <w:szCs w:val="20"/>
        </w:rPr>
        <w:br/>
      </w:r>
    </w:p>
    <w:p w14:paraId="7D446A5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Fariha Haque</w:t>
      </w:r>
      <w:r w:rsidRPr="004F111A">
        <w:rPr>
          <w:rFonts w:ascii="Tw Cen MT" w:hAnsi="Tw Cen MT"/>
          <w:sz w:val="20"/>
          <w:szCs w:val="20"/>
        </w:rPr>
        <w:br/>
        <w:t>Student ID: 3282</w:t>
      </w:r>
      <w:r w:rsidRPr="004F111A">
        <w:rPr>
          <w:rFonts w:ascii="Tw Cen MT" w:hAnsi="Tw Cen MT"/>
          <w:sz w:val="20"/>
          <w:szCs w:val="20"/>
        </w:rPr>
        <w:br/>
        <w:t>Flat 203, Bulwark Court</w:t>
      </w:r>
      <w:r w:rsidRPr="004F111A">
        <w:rPr>
          <w:rFonts w:ascii="Tw Cen MT" w:hAnsi="Tw Cen MT"/>
          <w:sz w:val="20"/>
          <w:szCs w:val="20"/>
        </w:rPr>
        <w:br/>
        <w:t>9 Parkside Square London</w:t>
      </w:r>
      <w:r w:rsidRPr="004F111A">
        <w:rPr>
          <w:rFonts w:ascii="Tw Cen MT" w:hAnsi="Tw Cen MT"/>
          <w:sz w:val="20"/>
          <w:szCs w:val="20"/>
        </w:rPr>
        <w:br/>
        <w:t>E14 3NF</w:t>
      </w:r>
      <w:r w:rsidRPr="004F111A">
        <w:rPr>
          <w:rFonts w:ascii="Tw Cen MT" w:hAnsi="Tw Cen MT"/>
          <w:sz w:val="20"/>
          <w:szCs w:val="20"/>
        </w:rPr>
        <w:br/>
      </w:r>
    </w:p>
    <w:p w14:paraId="44B0A1B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Nuha Aysha Azad</w:t>
      </w:r>
      <w:r w:rsidRPr="004F111A">
        <w:rPr>
          <w:rFonts w:ascii="Tw Cen MT" w:hAnsi="Tw Cen MT"/>
          <w:sz w:val="20"/>
          <w:szCs w:val="20"/>
        </w:rPr>
        <w:br/>
        <w:t>Student ID: 3283</w:t>
      </w:r>
      <w:r w:rsidRPr="004F111A">
        <w:rPr>
          <w:rFonts w:ascii="Tw Cen MT" w:hAnsi="Tw Cen MT"/>
          <w:sz w:val="20"/>
          <w:szCs w:val="20"/>
        </w:rPr>
        <w:br/>
        <w:t>Flat 4, Bracken House</w:t>
      </w:r>
      <w:r w:rsidRPr="004F111A">
        <w:rPr>
          <w:rFonts w:ascii="Tw Cen MT" w:hAnsi="Tw Cen MT"/>
          <w:sz w:val="20"/>
          <w:szCs w:val="20"/>
        </w:rPr>
        <w:br/>
        <w:t>Devons Road London E3</w:t>
      </w:r>
      <w:r w:rsidRPr="004F111A">
        <w:rPr>
          <w:rFonts w:ascii="Tw Cen MT" w:hAnsi="Tw Cen MT"/>
          <w:sz w:val="20"/>
          <w:szCs w:val="20"/>
        </w:rPr>
        <w:br/>
        <w:t>3RG</w:t>
      </w:r>
      <w:r w:rsidRPr="004F111A">
        <w:rPr>
          <w:rFonts w:ascii="Tw Cen MT" w:hAnsi="Tw Cen MT"/>
          <w:sz w:val="20"/>
          <w:szCs w:val="20"/>
        </w:rPr>
        <w:br/>
      </w:r>
    </w:p>
    <w:p w14:paraId="4737B02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Mushfik Sharif</w:t>
      </w:r>
      <w:r w:rsidRPr="004F111A">
        <w:rPr>
          <w:rFonts w:ascii="Tw Cen MT" w:hAnsi="Tw Cen MT"/>
          <w:sz w:val="20"/>
          <w:szCs w:val="20"/>
        </w:rPr>
        <w:br/>
        <w:t>Student ID: 3284</w:t>
      </w:r>
      <w:r w:rsidRPr="004F111A">
        <w:rPr>
          <w:rFonts w:ascii="Tw Cen MT" w:hAnsi="Tw Cen MT"/>
          <w:sz w:val="20"/>
          <w:szCs w:val="20"/>
        </w:rPr>
        <w:br/>
        <w:t>Flat 27, Achilles House</w:t>
      </w:r>
      <w:r w:rsidRPr="004F111A">
        <w:rPr>
          <w:rFonts w:ascii="Tw Cen MT" w:hAnsi="Tw Cen MT"/>
          <w:sz w:val="20"/>
          <w:szCs w:val="20"/>
        </w:rPr>
        <w:br/>
        <w:t>Old Bethnal Green Road</w:t>
      </w:r>
      <w:r w:rsidRPr="004F111A">
        <w:rPr>
          <w:rFonts w:ascii="Tw Cen MT" w:hAnsi="Tw Cen MT"/>
          <w:sz w:val="20"/>
          <w:szCs w:val="20"/>
        </w:rPr>
        <w:br/>
        <w:t>London E2 9RJ</w:t>
      </w:r>
      <w:r w:rsidRPr="004F111A">
        <w:rPr>
          <w:rFonts w:ascii="Tw Cen MT" w:hAnsi="Tw Cen MT"/>
          <w:sz w:val="20"/>
          <w:szCs w:val="20"/>
        </w:rPr>
        <w:br/>
      </w:r>
    </w:p>
    <w:p w14:paraId="3E6ECD5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Rafiqus Salehin Khan</w:t>
      </w:r>
      <w:r w:rsidRPr="004F111A">
        <w:rPr>
          <w:rFonts w:ascii="Tw Cen MT" w:hAnsi="Tw Cen MT"/>
          <w:sz w:val="20"/>
          <w:szCs w:val="20"/>
        </w:rPr>
        <w:br/>
        <w:t>Student ID: 3285</w:t>
      </w:r>
      <w:r w:rsidRPr="004F111A">
        <w:rPr>
          <w:rFonts w:ascii="Tw Cen MT" w:hAnsi="Tw Cen MT"/>
          <w:sz w:val="20"/>
          <w:szCs w:val="20"/>
        </w:rPr>
        <w:br/>
        <w:t>28 Ronald Street London</w:t>
      </w:r>
      <w:r w:rsidRPr="004F111A">
        <w:rPr>
          <w:rFonts w:ascii="Tw Cen MT" w:hAnsi="Tw Cen MT"/>
          <w:sz w:val="20"/>
          <w:szCs w:val="20"/>
        </w:rPr>
        <w:br/>
        <w:t>E1 0DT</w:t>
      </w:r>
      <w:r w:rsidRPr="004F111A">
        <w:rPr>
          <w:rFonts w:ascii="Tw Cen MT" w:hAnsi="Tw Cen MT"/>
          <w:sz w:val="20"/>
          <w:szCs w:val="20"/>
        </w:rPr>
        <w:br/>
      </w:r>
    </w:p>
    <w:p w14:paraId="3BC893B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Rafiqus Shohada Khan</w:t>
      </w:r>
      <w:r w:rsidRPr="004F111A">
        <w:rPr>
          <w:rFonts w:ascii="Tw Cen MT" w:hAnsi="Tw Cen MT"/>
          <w:sz w:val="20"/>
          <w:szCs w:val="20"/>
        </w:rPr>
        <w:br/>
        <w:t>Student ID: 3286</w:t>
      </w:r>
      <w:r w:rsidRPr="004F111A">
        <w:rPr>
          <w:rFonts w:ascii="Tw Cen MT" w:hAnsi="Tw Cen MT"/>
          <w:sz w:val="20"/>
          <w:szCs w:val="20"/>
        </w:rPr>
        <w:br/>
        <w:t>28 Ronald Street London</w:t>
      </w:r>
      <w:r w:rsidRPr="004F111A">
        <w:rPr>
          <w:rFonts w:ascii="Tw Cen MT" w:hAnsi="Tw Cen MT"/>
          <w:sz w:val="20"/>
          <w:szCs w:val="20"/>
        </w:rPr>
        <w:br/>
        <w:t>E1 0DT</w:t>
      </w:r>
      <w:r w:rsidRPr="004F111A">
        <w:rPr>
          <w:rFonts w:ascii="Tw Cen MT" w:hAnsi="Tw Cen MT"/>
          <w:sz w:val="20"/>
          <w:szCs w:val="20"/>
        </w:rPr>
        <w:br/>
      </w:r>
    </w:p>
    <w:p w14:paraId="18D8B3A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Umma Saima</w:t>
      </w:r>
      <w:r w:rsidRPr="004F111A">
        <w:rPr>
          <w:rFonts w:ascii="Tw Cen MT" w:hAnsi="Tw Cen MT"/>
          <w:sz w:val="20"/>
          <w:szCs w:val="20"/>
        </w:rPr>
        <w:br/>
        <w:t>Student ID: 3287</w:t>
      </w:r>
      <w:r w:rsidRPr="004F111A">
        <w:rPr>
          <w:rFonts w:ascii="Tw Cen MT" w:hAnsi="Tw Cen MT"/>
          <w:sz w:val="20"/>
          <w:szCs w:val="20"/>
        </w:rPr>
        <w:br/>
        <w:t>85 Old Church Road</w:t>
      </w:r>
      <w:r w:rsidRPr="004F111A">
        <w:rPr>
          <w:rFonts w:ascii="Tw Cen MT" w:hAnsi="Tw Cen MT"/>
          <w:sz w:val="20"/>
          <w:szCs w:val="20"/>
        </w:rPr>
        <w:br/>
        <w:t>London E1 0QB</w:t>
      </w:r>
      <w:r w:rsidRPr="004F111A">
        <w:rPr>
          <w:rFonts w:ascii="Tw Cen MT" w:hAnsi="Tw Cen MT"/>
          <w:sz w:val="20"/>
          <w:szCs w:val="20"/>
        </w:rPr>
        <w:br/>
      </w:r>
    </w:p>
    <w:p w14:paraId="4C708FB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Hozaifa Uddin</w:t>
      </w:r>
      <w:r w:rsidRPr="004F111A">
        <w:rPr>
          <w:rFonts w:ascii="Tw Cen MT" w:hAnsi="Tw Cen MT"/>
          <w:sz w:val="20"/>
          <w:szCs w:val="20"/>
        </w:rPr>
        <w:br/>
        <w:t>Student ID: 3288</w:t>
      </w:r>
      <w:r w:rsidRPr="004F111A">
        <w:rPr>
          <w:rFonts w:ascii="Tw Cen MT" w:hAnsi="Tw Cen MT"/>
          <w:sz w:val="20"/>
          <w:szCs w:val="20"/>
        </w:rPr>
        <w:br/>
        <w:t>Flat 4, Betts House</w:t>
      </w:r>
      <w:r w:rsidRPr="004F111A">
        <w:rPr>
          <w:rFonts w:ascii="Tw Cen MT" w:hAnsi="Tw Cen MT"/>
          <w:sz w:val="20"/>
          <w:szCs w:val="20"/>
        </w:rPr>
        <w:br/>
        <w:t>Betts Street London E1</w:t>
      </w:r>
      <w:r w:rsidRPr="004F111A">
        <w:rPr>
          <w:rFonts w:ascii="Tw Cen MT" w:hAnsi="Tw Cen MT"/>
          <w:sz w:val="20"/>
          <w:szCs w:val="20"/>
        </w:rPr>
        <w:br/>
        <w:t>8HN</w:t>
      </w:r>
      <w:r w:rsidRPr="004F111A">
        <w:rPr>
          <w:rFonts w:ascii="Tw Cen MT" w:hAnsi="Tw Cen MT"/>
          <w:sz w:val="20"/>
          <w:szCs w:val="20"/>
        </w:rPr>
        <w:br/>
      </w:r>
    </w:p>
    <w:p w14:paraId="15454F7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Sadia Islam</w:t>
      </w:r>
      <w:r w:rsidRPr="004F111A">
        <w:rPr>
          <w:rFonts w:ascii="Tw Cen MT" w:hAnsi="Tw Cen MT"/>
          <w:sz w:val="20"/>
          <w:szCs w:val="20"/>
        </w:rPr>
        <w:br/>
        <w:t>Student ID: 3289</w:t>
      </w:r>
      <w:r w:rsidRPr="004F111A">
        <w:rPr>
          <w:rFonts w:ascii="Tw Cen MT" w:hAnsi="Tw Cen MT"/>
          <w:sz w:val="20"/>
          <w:szCs w:val="20"/>
        </w:rPr>
        <w:br/>
        <w:t>Flat 5 31 Varden Street</w:t>
      </w:r>
      <w:r w:rsidRPr="004F111A">
        <w:rPr>
          <w:rFonts w:ascii="Tw Cen MT" w:hAnsi="Tw Cen MT"/>
          <w:sz w:val="20"/>
          <w:szCs w:val="20"/>
        </w:rPr>
        <w:br/>
        <w:t>London E1 2AW</w:t>
      </w:r>
      <w:r w:rsidRPr="004F111A">
        <w:rPr>
          <w:rFonts w:ascii="Tw Cen MT" w:hAnsi="Tw Cen MT"/>
          <w:sz w:val="20"/>
          <w:szCs w:val="20"/>
        </w:rPr>
        <w:br/>
      </w:r>
    </w:p>
    <w:p w14:paraId="1F06841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Yusuf Miah</w:t>
      </w:r>
      <w:r w:rsidRPr="004F111A">
        <w:rPr>
          <w:rFonts w:ascii="Tw Cen MT" w:hAnsi="Tw Cen MT"/>
          <w:sz w:val="20"/>
          <w:szCs w:val="20"/>
        </w:rPr>
        <w:br/>
        <w:t>Student ID: 3290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Flat 82, Mulberry Court</w:t>
      </w:r>
      <w:r w:rsidRPr="004F111A">
        <w:rPr>
          <w:rFonts w:ascii="Tw Cen MT" w:hAnsi="Tw Cen MT"/>
          <w:sz w:val="20"/>
          <w:szCs w:val="20"/>
        </w:rPr>
        <w:br/>
        <w:t>Langthorne Road London</w:t>
      </w:r>
      <w:r w:rsidRPr="004F111A">
        <w:rPr>
          <w:rFonts w:ascii="Tw Cen MT" w:hAnsi="Tw Cen MT"/>
          <w:sz w:val="20"/>
          <w:szCs w:val="20"/>
        </w:rPr>
        <w:br/>
        <w:t>E11 4HN</w:t>
      </w:r>
      <w:r w:rsidRPr="004F111A">
        <w:rPr>
          <w:rFonts w:ascii="Tw Cen MT" w:hAnsi="Tw Cen MT"/>
          <w:sz w:val="20"/>
          <w:szCs w:val="20"/>
        </w:rPr>
        <w:br/>
      </w:r>
    </w:p>
    <w:p w14:paraId="5806237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Anisa Begum</w:t>
      </w:r>
      <w:r w:rsidRPr="004F111A">
        <w:rPr>
          <w:rFonts w:ascii="Tw Cen MT" w:hAnsi="Tw Cen MT"/>
          <w:sz w:val="20"/>
          <w:szCs w:val="20"/>
        </w:rPr>
        <w:br/>
        <w:t>Student ID: 3291</w:t>
      </w:r>
      <w:r w:rsidRPr="004F111A">
        <w:rPr>
          <w:rFonts w:ascii="Tw Cen MT" w:hAnsi="Tw Cen MT"/>
          <w:sz w:val="20"/>
          <w:szCs w:val="20"/>
        </w:rPr>
        <w:br/>
        <w:t>Flat 46, Sandall House</w:t>
      </w:r>
      <w:r w:rsidRPr="004F111A">
        <w:rPr>
          <w:rFonts w:ascii="Tw Cen MT" w:hAnsi="Tw Cen MT"/>
          <w:sz w:val="20"/>
          <w:szCs w:val="20"/>
        </w:rPr>
        <w:br/>
        <w:t>Daling Way London E3 5NB</w:t>
      </w:r>
      <w:r w:rsidRPr="004F111A">
        <w:rPr>
          <w:rFonts w:ascii="Tw Cen MT" w:hAnsi="Tw Cen MT"/>
          <w:sz w:val="20"/>
          <w:szCs w:val="20"/>
        </w:rPr>
        <w:br/>
      </w:r>
    </w:p>
    <w:p w14:paraId="7E8CA15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Aiya Bakkali</w:t>
      </w:r>
      <w:r w:rsidRPr="004F111A">
        <w:rPr>
          <w:rFonts w:ascii="Tw Cen MT" w:hAnsi="Tw Cen MT"/>
          <w:sz w:val="20"/>
          <w:szCs w:val="20"/>
        </w:rPr>
        <w:br/>
        <w:t>Student ID: 3292</w:t>
      </w:r>
      <w:r w:rsidRPr="004F111A">
        <w:rPr>
          <w:rFonts w:ascii="Tw Cen MT" w:hAnsi="Tw Cen MT"/>
          <w:sz w:val="20"/>
          <w:szCs w:val="20"/>
        </w:rPr>
        <w:br/>
        <w:t>Flat 11 54 Commercial</w:t>
      </w:r>
      <w:r w:rsidRPr="004F111A">
        <w:rPr>
          <w:rFonts w:ascii="Tw Cen MT" w:hAnsi="Tw Cen MT"/>
          <w:sz w:val="20"/>
          <w:szCs w:val="20"/>
        </w:rPr>
        <w:br/>
        <w:t>Road London E1 1AJ</w:t>
      </w:r>
      <w:r w:rsidRPr="004F111A">
        <w:rPr>
          <w:rFonts w:ascii="Tw Cen MT" w:hAnsi="Tw Cen MT"/>
          <w:sz w:val="20"/>
          <w:szCs w:val="20"/>
        </w:rPr>
        <w:br/>
      </w:r>
    </w:p>
    <w:p w14:paraId="7417720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Rayan Bakkali</w:t>
      </w:r>
      <w:r w:rsidRPr="004F111A">
        <w:rPr>
          <w:rFonts w:ascii="Tw Cen MT" w:hAnsi="Tw Cen MT"/>
          <w:sz w:val="20"/>
          <w:szCs w:val="20"/>
        </w:rPr>
        <w:br/>
        <w:t>Student ID: 3293</w:t>
      </w:r>
      <w:r w:rsidRPr="004F111A">
        <w:rPr>
          <w:rFonts w:ascii="Tw Cen MT" w:hAnsi="Tw Cen MT"/>
          <w:sz w:val="20"/>
          <w:szCs w:val="20"/>
        </w:rPr>
        <w:br/>
        <w:t>Flat 11 54 Commercial</w:t>
      </w:r>
      <w:r w:rsidRPr="004F111A">
        <w:rPr>
          <w:rFonts w:ascii="Tw Cen MT" w:hAnsi="Tw Cen MT"/>
          <w:sz w:val="20"/>
          <w:szCs w:val="20"/>
        </w:rPr>
        <w:br/>
        <w:t>Road London E1 1AJ</w:t>
      </w:r>
      <w:r w:rsidRPr="004F111A">
        <w:rPr>
          <w:rFonts w:ascii="Tw Cen MT" w:hAnsi="Tw Cen MT"/>
          <w:sz w:val="20"/>
          <w:szCs w:val="20"/>
        </w:rPr>
        <w:br/>
      </w:r>
    </w:p>
    <w:p w14:paraId="427D8EE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Aniyah Ahad</w:t>
      </w:r>
      <w:r w:rsidRPr="004F111A">
        <w:rPr>
          <w:rFonts w:ascii="Tw Cen MT" w:hAnsi="Tw Cen MT"/>
          <w:sz w:val="20"/>
          <w:szCs w:val="20"/>
        </w:rPr>
        <w:br/>
        <w:t>Student ID: 3294</w:t>
      </w:r>
      <w:r w:rsidRPr="004F111A">
        <w:rPr>
          <w:rFonts w:ascii="Tw Cen MT" w:hAnsi="Tw Cen MT"/>
          <w:sz w:val="20"/>
          <w:szCs w:val="20"/>
        </w:rPr>
        <w:br/>
        <w:t>73 BARNABAS ROAD London</w:t>
      </w:r>
      <w:r w:rsidRPr="004F111A">
        <w:rPr>
          <w:rFonts w:ascii="Tw Cen MT" w:hAnsi="Tw Cen MT"/>
          <w:sz w:val="20"/>
          <w:szCs w:val="20"/>
        </w:rPr>
        <w:br/>
        <w:t>E9 5SD</w:t>
      </w:r>
      <w:r w:rsidRPr="004F111A">
        <w:rPr>
          <w:rFonts w:ascii="Tw Cen MT" w:hAnsi="Tw Cen MT"/>
          <w:sz w:val="20"/>
          <w:szCs w:val="20"/>
        </w:rPr>
        <w:br/>
      </w:r>
    </w:p>
    <w:p w14:paraId="65E09F4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Keyaan Rahman</w:t>
      </w:r>
      <w:r w:rsidRPr="004F111A">
        <w:rPr>
          <w:rFonts w:ascii="Tw Cen MT" w:hAnsi="Tw Cen MT"/>
          <w:sz w:val="20"/>
          <w:szCs w:val="20"/>
        </w:rPr>
        <w:br/>
        <w:t>Student ID: 3295</w:t>
      </w:r>
      <w:r w:rsidRPr="004F111A">
        <w:rPr>
          <w:rFonts w:ascii="Tw Cen MT" w:hAnsi="Tw Cen MT"/>
          <w:sz w:val="20"/>
          <w:szCs w:val="20"/>
        </w:rPr>
        <w:br/>
        <w:t>Flat 7, Jubilee Mansions</w:t>
      </w:r>
      <w:r w:rsidRPr="004F111A">
        <w:rPr>
          <w:rFonts w:ascii="Tw Cen MT" w:hAnsi="Tw Cen MT"/>
          <w:sz w:val="20"/>
          <w:szCs w:val="20"/>
        </w:rPr>
        <w:br/>
        <w:t>Jubilee Street E1 3EG</w:t>
      </w:r>
      <w:r w:rsidRPr="004F111A">
        <w:rPr>
          <w:rFonts w:ascii="Tw Cen MT" w:hAnsi="Tw Cen MT"/>
          <w:sz w:val="20"/>
          <w:szCs w:val="20"/>
        </w:rPr>
        <w:br/>
      </w:r>
    </w:p>
    <w:p w14:paraId="754AE1F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Taiba Hassan</w:t>
      </w:r>
      <w:r w:rsidRPr="004F111A">
        <w:rPr>
          <w:rFonts w:ascii="Tw Cen MT" w:hAnsi="Tw Cen MT"/>
          <w:sz w:val="20"/>
          <w:szCs w:val="20"/>
        </w:rPr>
        <w:br/>
        <w:t>Student ID: 3296</w:t>
      </w:r>
      <w:r w:rsidRPr="004F111A">
        <w:rPr>
          <w:rFonts w:ascii="Tw Cen MT" w:hAnsi="Tw Cen MT"/>
          <w:sz w:val="20"/>
          <w:szCs w:val="20"/>
        </w:rPr>
        <w:br/>
        <w:t>Flat 14, Gerrard House</w:t>
      </w:r>
      <w:r w:rsidRPr="004F111A">
        <w:rPr>
          <w:rFonts w:ascii="Tw Cen MT" w:hAnsi="Tw Cen MT"/>
          <w:sz w:val="20"/>
          <w:szCs w:val="20"/>
        </w:rPr>
        <w:br/>
        <w:t>Briant Street London</w:t>
      </w:r>
      <w:r w:rsidRPr="004F111A">
        <w:rPr>
          <w:rFonts w:ascii="Tw Cen MT" w:hAnsi="Tw Cen MT"/>
          <w:sz w:val="20"/>
          <w:szCs w:val="20"/>
        </w:rPr>
        <w:br/>
        <w:t>SE14 5HT</w:t>
      </w:r>
      <w:r w:rsidRPr="004F111A">
        <w:rPr>
          <w:rFonts w:ascii="Tw Cen MT" w:hAnsi="Tw Cen MT"/>
          <w:sz w:val="20"/>
          <w:szCs w:val="20"/>
        </w:rPr>
        <w:br/>
      </w:r>
    </w:p>
    <w:p w14:paraId="54CCDBD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Raiyan Mahdi Khan</w:t>
      </w:r>
      <w:r w:rsidRPr="004F111A">
        <w:rPr>
          <w:rFonts w:ascii="Tw Cen MT" w:hAnsi="Tw Cen MT"/>
          <w:sz w:val="20"/>
          <w:szCs w:val="20"/>
        </w:rPr>
        <w:br/>
        <w:t>Student ID: 3297</w:t>
      </w:r>
      <w:r w:rsidRPr="004F111A">
        <w:rPr>
          <w:rFonts w:ascii="Tw Cen MT" w:hAnsi="Tw Cen MT"/>
          <w:sz w:val="20"/>
          <w:szCs w:val="20"/>
        </w:rPr>
        <w:br/>
        <w:t>76 Bromhall Road</w:t>
      </w:r>
      <w:r w:rsidRPr="004F111A">
        <w:rPr>
          <w:rFonts w:ascii="Tw Cen MT" w:hAnsi="Tw Cen MT"/>
          <w:sz w:val="20"/>
          <w:szCs w:val="20"/>
        </w:rPr>
        <w:br/>
        <w:t>Dagenham RM8 2HN</w:t>
      </w:r>
      <w:r w:rsidRPr="004F111A">
        <w:rPr>
          <w:rFonts w:ascii="Tw Cen MT" w:hAnsi="Tw Cen MT"/>
          <w:sz w:val="20"/>
          <w:szCs w:val="20"/>
        </w:rPr>
        <w:br/>
      </w:r>
    </w:p>
    <w:p w14:paraId="521B7A3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Fardan Chowdhury</w:t>
      </w:r>
      <w:r w:rsidRPr="004F111A">
        <w:rPr>
          <w:rFonts w:ascii="Tw Cen MT" w:hAnsi="Tw Cen MT"/>
          <w:sz w:val="20"/>
          <w:szCs w:val="20"/>
        </w:rPr>
        <w:br/>
        <w:t>Student ID: 3298</w:t>
      </w:r>
      <w:r w:rsidRPr="004F111A">
        <w:rPr>
          <w:rFonts w:ascii="Tw Cen MT" w:hAnsi="Tw Cen MT"/>
          <w:sz w:val="20"/>
          <w:szCs w:val="20"/>
        </w:rPr>
        <w:br/>
        <w:t>126 Robin Hood Gardens</w:t>
      </w:r>
      <w:r w:rsidRPr="004F111A">
        <w:rPr>
          <w:rFonts w:ascii="Tw Cen MT" w:hAnsi="Tw Cen MT"/>
          <w:sz w:val="20"/>
          <w:szCs w:val="20"/>
        </w:rPr>
        <w:br/>
        <w:t>Woolmore Street London</w:t>
      </w:r>
      <w:r w:rsidRPr="004F111A">
        <w:rPr>
          <w:rFonts w:ascii="Tw Cen MT" w:hAnsi="Tw Cen MT"/>
          <w:sz w:val="20"/>
          <w:szCs w:val="20"/>
        </w:rPr>
        <w:br/>
        <w:t>E14 0HG</w:t>
      </w:r>
      <w:r w:rsidRPr="004F111A">
        <w:rPr>
          <w:rFonts w:ascii="Tw Cen MT" w:hAnsi="Tw Cen MT"/>
          <w:sz w:val="20"/>
          <w:szCs w:val="20"/>
        </w:rPr>
        <w:br/>
      </w:r>
    </w:p>
    <w:p w14:paraId="032D3E8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Mahir Hassan</w:t>
      </w:r>
      <w:r w:rsidRPr="004F111A">
        <w:rPr>
          <w:rFonts w:ascii="Tw Cen MT" w:hAnsi="Tw Cen MT"/>
          <w:sz w:val="20"/>
          <w:szCs w:val="20"/>
        </w:rPr>
        <w:br/>
        <w:t>Student ID: 3299</w:t>
      </w:r>
      <w:r w:rsidRPr="004F111A">
        <w:rPr>
          <w:rFonts w:ascii="Tw Cen MT" w:hAnsi="Tw Cen MT"/>
          <w:sz w:val="20"/>
          <w:szCs w:val="20"/>
        </w:rPr>
        <w:br/>
        <w:t>20 Kerrison Road London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E15 2TH</w:t>
      </w:r>
      <w:r w:rsidRPr="004F111A">
        <w:rPr>
          <w:rFonts w:ascii="Tw Cen MT" w:hAnsi="Tw Cen MT"/>
          <w:sz w:val="20"/>
          <w:szCs w:val="20"/>
        </w:rPr>
        <w:br/>
      </w:r>
    </w:p>
    <w:p w14:paraId="79C51FC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Bana Yosief</w:t>
      </w:r>
      <w:r w:rsidRPr="004F111A">
        <w:rPr>
          <w:rFonts w:ascii="Tw Cen MT" w:hAnsi="Tw Cen MT"/>
          <w:sz w:val="20"/>
          <w:szCs w:val="20"/>
        </w:rPr>
        <w:br/>
        <w:t>Student ID: 3300</w:t>
      </w:r>
      <w:r w:rsidRPr="004F111A">
        <w:rPr>
          <w:rFonts w:ascii="Tw Cen MT" w:hAnsi="Tw Cen MT"/>
          <w:sz w:val="20"/>
          <w:szCs w:val="20"/>
        </w:rPr>
        <w:br/>
        <w:t>63 Upperton Road West</w:t>
      </w:r>
      <w:r w:rsidRPr="004F111A">
        <w:rPr>
          <w:rFonts w:ascii="Tw Cen MT" w:hAnsi="Tw Cen MT"/>
          <w:sz w:val="20"/>
          <w:szCs w:val="20"/>
        </w:rPr>
        <w:br/>
        <w:t>London E13 9LT</w:t>
      </w:r>
      <w:r w:rsidRPr="004F111A">
        <w:rPr>
          <w:rFonts w:ascii="Tw Cen MT" w:hAnsi="Tw Cen MT"/>
          <w:sz w:val="20"/>
          <w:szCs w:val="20"/>
        </w:rPr>
        <w:br/>
      </w:r>
    </w:p>
    <w:p w14:paraId="1A61FC5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Kayfa Rahman</w:t>
      </w:r>
      <w:r w:rsidRPr="004F111A">
        <w:rPr>
          <w:rFonts w:ascii="Tw Cen MT" w:hAnsi="Tw Cen MT"/>
          <w:sz w:val="20"/>
          <w:szCs w:val="20"/>
        </w:rPr>
        <w:br/>
        <w:t>Student ID: 3301</w:t>
      </w:r>
      <w:r w:rsidRPr="004F111A">
        <w:rPr>
          <w:rFonts w:ascii="Tw Cen MT" w:hAnsi="Tw Cen MT"/>
          <w:sz w:val="20"/>
          <w:szCs w:val="20"/>
        </w:rPr>
        <w:br/>
        <w:t>Flat 1, Grenada House</w:t>
      </w:r>
      <w:r w:rsidRPr="004F111A">
        <w:rPr>
          <w:rFonts w:ascii="Tw Cen MT" w:hAnsi="Tw Cen MT"/>
          <w:sz w:val="20"/>
          <w:szCs w:val="20"/>
        </w:rPr>
        <w:br/>
        <w:t>Limehouse Causeway</w:t>
      </w:r>
      <w:r w:rsidRPr="004F111A">
        <w:rPr>
          <w:rFonts w:ascii="Tw Cen MT" w:hAnsi="Tw Cen MT"/>
          <w:sz w:val="20"/>
          <w:szCs w:val="20"/>
        </w:rPr>
        <w:br/>
        <w:t>London E14 8AD</w:t>
      </w:r>
      <w:r w:rsidRPr="004F111A">
        <w:rPr>
          <w:rFonts w:ascii="Tw Cen MT" w:hAnsi="Tw Cen MT"/>
          <w:sz w:val="20"/>
          <w:szCs w:val="20"/>
        </w:rPr>
        <w:br/>
      </w:r>
    </w:p>
    <w:p w14:paraId="3C1AE34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Nilufa Hoque</w:t>
      </w:r>
      <w:r w:rsidRPr="004F111A">
        <w:rPr>
          <w:rFonts w:ascii="Tw Cen MT" w:hAnsi="Tw Cen MT"/>
          <w:sz w:val="20"/>
          <w:szCs w:val="20"/>
        </w:rPr>
        <w:br/>
        <w:t>Student ID: 3302</w:t>
      </w:r>
      <w:r w:rsidRPr="004F111A">
        <w:rPr>
          <w:rFonts w:ascii="Tw Cen MT" w:hAnsi="Tw Cen MT"/>
          <w:sz w:val="20"/>
          <w:szCs w:val="20"/>
        </w:rPr>
        <w:br/>
        <w:t>24 Damien Street London</w:t>
      </w:r>
      <w:r w:rsidRPr="004F111A">
        <w:rPr>
          <w:rFonts w:ascii="Tw Cen MT" w:hAnsi="Tw Cen MT"/>
          <w:sz w:val="20"/>
          <w:szCs w:val="20"/>
        </w:rPr>
        <w:br/>
        <w:t>E1 2HX</w:t>
      </w:r>
      <w:r w:rsidRPr="004F111A">
        <w:rPr>
          <w:rFonts w:ascii="Tw Cen MT" w:hAnsi="Tw Cen MT"/>
          <w:sz w:val="20"/>
          <w:szCs w:val="20"/>
        </w:rPr>
        <w:br/>
      </w:r>
    </w:p>
    <w:p w14:paraId="6E8E322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Armaan Juhayim</w:t>
      </w:r>
      <w:r w:rsidRPr="004F111A">
        <w:rPr>
          <w:rFonts w:ascii="Tw Cen MT" w:hAnsi="Tw Cen MT"/>
          <w:sz w:val="20"/>
          <w:szCs w:val="20"/>
        </w:rPr>
        <w:br/>
        <w:t>Student ID: 3303</w:t>
      </w:r>
      <w:r w:rsidRPr="004F111A">
        <w:rPr>
          <w:rFonts w:ascii="Tw Cen MT" w:hAnsi="Tw Cen MT"/>
          <w:sz w:val="20"/>
          <w:szCs w:val="20"/>
        </w:rPr>
        <w:br/>
        <w:t>16 Settles Street London</w:t>
      </w:r>
      <w:r w:rsidRPr="004F111A">
        <w:rPr>
          <w:rFonts w:ascii="Tw Cen MT" w:hAnsi="Tw Cen MT"/>
          <w:sz w:val="20"/>
          <w:szCs w:val="20"/>
        </w:rPr>
        <w:br/>
        <w:t>E1 3HN</w:t>
      </w:r>
      <w:r w:rsidRPr="004F111A">
        <w:rPr>
          <w:rFonts w:ascii="Tw Cen MT" w:hAnsi="Tw Cen MT"/>
          <w:sz w:val="20"/>
          <w:szCs w:val="20"/>
        </w:rPr>
        <w:br/>
      </w:r>
    </w:p>
    <w:p w14:paraId="6026B25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Sara Hossain</w:t>
      </w:r>
      <w:r w:rsidRPr="004F111A">
        <w:rPr>
          <w:rFonts w:ascii="Tw Cen MT" w:hAnsi="Tw Cen MT"/>
          <w:sz w:val="20"/>
          <w:szCs w:val="20"/>
        </w:rPr>
        <w:br/>
        <w:t>Student ID: 3304</w:t>
      </w:r>
      <w:r w:rsidRPr="004F111A">
        <w:rPr>
          <w:rFonts w:ascii="Tw Cen MT" w:hAnsi="Tw Cen MT"/>
          <w:sz w:val="20"/>
          <w:szCs w:val="20"/>
        </w:rPr>
        <w:br/>
        <w:t>Flat 10, Donovan House</w:t>
      </w:r>
      <w:r w:rsidRPr="004F111A">
        <w:rPr>
          <w:rFonts w:ascii="Tw Cen MT" w:hAnsi="Tw Cen MT"/>
          <w:sz w:val="20"/>
          <w:szCs w:val="20"/>
        </w:rPr>
        <w:br/>
        <w:t>Cable Street London E1</w:t>
      </w:r>
      <w:r w:rsidRPr="004F111A">
        <w:rPr>
          <w:rFonts w:ascii="Tw Cen MT" w:hAnsi="Tw Cen MT"/>
          <w:sz w:val="20"/>
          <w:szCs w:val="20"/>
        </w:rPr>
        <w:br/>
        <w:t>0AJ</w:t>
      </w:r>
      <w:r w:rsidRPr="004F111A">
        <w:rPr>
          <w:rFonts w:ascii="Tw Cen MT" w:hAnsi="Tw Cen MT"/>
          <w:sz w:val="20"/>
          <w:szCs w:val="20"/>
        </w:rPr>
        <w:br/>
      </w:r>
    </w:p>
    <w:p w14:paraId="4794D26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Iqra Hoque</w:t>
      </w:r>
      <w:r w:rsidRPr="004F111A">
        <w:rPr>
          <w:rFonts w:ascii="Tw Cen MT" w:hAnsi="Tw Cen MT"/>
          <w:sz w:val="20"/>
          <w:szCs w:val="20"/>
        </w:rPr>
        <w:br/>
        <w:t>Student ID: 3305</w:t>
      </w:r>
      <w:r w:rsidRPr="004F111A">
        <w:rPr>
          <w:rFonts w:ascii="Tw Cen MT" w:hAnsi="Tw Cen MT"/>
          <w:sz w:val="20"/>
          <w:szCs w:val="20"/>
        </w:rPr>
        <w:br/>
        <w:t>Flat 2, Oswell House</w:t>
      </w:r>
      <w:r w:rsidRPr="004F111A">
        <w:rPr>
          <w:rFonts w:ascii="Tw Cen MT" w:hAnsi="Tw Cen MT"/>
          <w:sz w:val="20"/>
          <w:szCs w:val="20"/>
        </w:rPr>
        <w:br/>
        <w:t>Farthing Fields London</w:t>
      </w:r>
      <w:r w:rsidRPr="004F111A">
        <w:rPr>
          <w:rFonts w:ascii="Tw Cen MT" w:hAnsi="Tw Cen MT"/>
          <w:sz w:val="20"/>
          <w:szCs w:val="20"/>
        </w:rPr>
        <w:br/>
        <w:t>E1W 3RU</w:t>
      </w:r>
      <w:r w:rsidRPr="004F111A">
        <w:rPr>
          <w:rFonts w:ascii="Tw Cen MT" w:hAnsi="Tw Cen MT"/>
          <w:sz w:val="20"/>
          <w:szCs w:val="20"/>
        </w:rPr>
        <w:br/>
      </w:r>
    </w:p>
    <w:p w14:paraId="3357A91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Meftahul Karim Jannat</w:t>
      </w:r>
      <w:r w:rsidRPr="004F111A">
        <w:rPr>
          <w:rFonts w:ascii="Tw Cen MT" w:hAnsi="Tw Cen MT"/>
          <w:sz w:val="20"/>
          <w:szCs w:val="20"/>
        </w:rPr>
        <w:br/>
        <w:t>Student ID: 3306</w:t>
      </w:r>
      <w:r w:rsidRPr="004F111A">
        <w:rPr>
          <w:rFonts w:ascii="Tw Cen MT" w:hAnsi="Tw Cen MT"/>
          <w:sz w:val="20"/>
          <w:szCs w:val="20"/>
        </w:rPr>
        <w:br/>
        <w:t>Flat 70, Chicksand House</w:t>
      </w:r>
      <w:r w:rsidRPr="004F111A">
        <w:rPr>
          <w:rFonts w:ascii="Tw Cen MT" w:hAnsi="Tw Cen MT"/>
          <w:sz w:val="20"/>
          <w:szCs w:val="20"/>
        </w:rPr>
        <w:br/>
        <w:t>Chicksand Street London</w:t>
      </w:r>
      <w:r w:rsidRPr="004F111A">
        <w:rPr>
          <w:rFonts w:ascii="Tw Cen MT" w:hAnsi="Tw Cen MT"/>
          <w:sz w:val="20"/>
          <w:szCs w:val="20"/>
        </w:rPr>
        <w:br/>
        <w:t>E1 5LH</w:t>
      </w:r>
      <w:r w:rsidRPr="004F111A">
        <w:rPr>
          <w:rFonts w:ascii="Tw Cen MT" w:hAnsi="Tw Cen MT"/>
          <w:sz w:val="20"/>
          <w:szCs w:val="20"/>
        </w:rPr>
        <w:br/>
      </w:r>
    </w:p>
    <w:p w14:paraId="44FF50C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Shadman Alam</w:t>
      </w:r>
      <w:r w:rsidRPr="004F111A">
        <w:rPr>
          <w:rFonts w:ascii="Tw Cen MT" w:hAnsi="Tw Cen MT"/>
          <w:sz w:val="20"/>
          <w:szCs w:val="20"/>
        </w:rPr>
        <w:br/>
        <w:t>Student ID: 3307</w:t>
      </w:r>
      <w:r w:rsidRPr="004F111A">
        <w:rPr>
          <w:rFonts w:ascii="Tw Cen MT" w:hAnsi="Tw Cen MT"/>
          <w:sz w:val="20"/>
          <w:szCs w:val="20"/>
        </w:rPr>
        <w:br/>
        <w:t>8 Tapp Street London E1</w:t>
      </w:r>
      <w:r w:rsidRPr="004F111A">
        <w:rPr>
          <w:rFonts w:ascii="Tw Cen MT" w:hAnsi="Tw Cen MT"/>
          <w:sz w:val="20"/>
          <w:szCs w:val="20"/>
        </w:rPr>
        <w:br/>
        <w:t>5RE</w:t>
      </w:r>
      <w:r w:rsidRPr="004F111A">
        <w:rPr>
          <w:rFonts w:ascii="Tw Cen MT" w:hAnsi="Tw Cen MT"/>
          <w:sz w:val="20"/>
          <w:szCs w:val="20"/>
        </w:rPr>
        <w:br/>
      </w:r>
    </w:p>
    <w:p w14:paraId="11CB496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Sarah Olajide</w:t>
      </w:r>
      <w:r w:rsidRPr="004F111A">
        <w:rPr>
          <w:rFonts w:ascii="Tw Cen MT" w:hAnsi="Tw Cen MT"/>
          <w:sz w:val="20"/>
          <w:szCs w:val="20"/>
        </w:rPr>
        <w:br/>
        <w:t>Student ID: 3308</w:t>
      </w:r>
      <w:r w:rsidRPr="004F111A">
        <w:rPr>
          <w:rFonts w:ascii="Tw Cen MT" w:hAnsi="Tw Cen MT"/>
          <w:sz w:val="20"/>
          <w:szCs w:val="20"/>
        </w:rPr>
        <w:br/>
        <w:t>2 George Walk Kemsley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Sittingbourne ME10 2GW</w:t>
      </w:r>
      <w:r w:rsidRPr="004F111A">
        <w:rPr>
          <w:rFonts w:ascii="Tw Cen MT" w:hAnsi="Tw Cen MT"/>
          <w:sz w:val="20"/>
          <w:szCs w:val="20"/>
        </w:rPr>
        <w:br/>
      </w:r>
    </w:p>
    <w:p w14:paraId="3ECAA23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Mahdeen Mine</w:t>
      </w:r>
      <w:r w:rsidRPr="004F111A">
        <w:rPr>
          <w:rFonts w:ascii="Tw Cen MT" w:hAnsi="Tw Cen MT"/>
          <w:sz w:val="20"/>
          <w:szCs w:val="20"/>
        </w:rPr>
        <w:br/>
        <w:t>Student ID: 3309</w:t>
      </w:r>
      <w:r w:rsidRPr="004F111A">
        <w:rPr>
          <w:rFonts w:ascii="Tw Cen MT" w:hAnsi="Tw Cen MT"/>
          <w:sz w:val="20"/>
          <w:szCs w:val="20"/>
        </w:rPr>
        <w:br/>
        <w:t>Flat 17, Mcbride House 5</w:t>
      </w:r>
      <w:r w:rsidRPr="004F111A">
        <w:rPr>
          <w:rFonts w:ascii="Tw Cen MT" w:hAnsi="Tw Cen MT"/>
          <w:sz w:val="20"/>
          <w:szCs w:val="20"/>
        </w:rPr>
        <w:br/>
        <w:t>Libra Road London E3 2HP</w:t>
      </w:r>
      <w:r w:rsidRPr="004F111A">
        <w:rPr>
          <w:rFonts w:ascii="Tw Cen MT" w:hAnsi="Tw Cen MT"/>
          <w:sz w:val="20"/>
          <w:szCs w:val="20"/>
        </w:rPr>
        <w:br/>
      </w:r>
    </w:p>
    <w:p w14:paraId="7EBF117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Amaar Hassan</w:t>
      </w:r>
      <w:r w:rsidRPr="004F111A">
        <w:rPr>
          <w:rFonts w:ascii="Tw Cen MT" w:hAnsi="Tw Cen MT"/>
          <w:sz w:val="20"/>
          <w:szCs w:val="20"/>
        </w:rPr>
        <w:br/>
        <w:t>Student ID: 3310</w:t>
      </w:r>
      <w:r w:rsidRPr="004F111A">
        <w:rPr>
          <w:rFonts w:ascii="Tw Cen MT" w:hAnsi="Tw Cen MT"/>
          <w:sz w:val="20"/>
          <w:szCs w:val="20"/>
        </w:rPr>
        <w:br/>
        <w:t>Flat 137, Mercer Court 6</w:t>
      </w:r>
      <w:r w:rsidRPr="004F111A">
        <w:rPr>
          <w:rFonts w:ascii="Tw Cen MT" w:hAnsi="Tw Cen MT"/>
          <w:sz w:val="20"/>
          <w:szCs w:val="20"/>
        </w:rPr>
        <w:br/>
        <w:t>Candle Street London E1</w:t>
      </w:r>
      <w:r w:rsidRPr="004F111A">
        <w:rPr>
          <w:rFonts w:ascii="Tw Cen MT" w:hAnsi="Tw Cen MT"/>
          <w:sz w:val="20"/>
          <w:szCs w:val="20"/>
        </w:rPr>
        <w:br/>
        <w:t>4SG</w:t>
      </w:r>
      <w:r w:rsidRPr="004F111A">
        <w:rPr>
          <w:rFonts w:ascii="Tw Cen MT" w:hAnsi="Tw Cen MT"/>
          <w:sz w:val="20"/>
          <w:szCs w:val="20"/>
        </w:rPr>
        <w:br/>
      </w:r>
    </w:p>
    <w:p w14:paraId="030E067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Hasin Ullah</w:t>
      </w:r>
      <w:r w:rsidRPr="004F111A">
        <w:rPr>
          <w:rFonts w:ascii="Tw Cen MT" w:hAnsi="Tw Cen MT"/>
          <w:sz w:val="20"/>
          <w:szCs w:val="20"/>
        </w:rPr>
        <w:br/>
        <w:t>Student ID: 3311</w:t>
      </w:r>
      <w:r w:rsidRPr="004F111A">
        <w:rPr>
          <w:rFonts w:ascii="Tw Cen MT" w:hAnsi="Tw Cen MT"/>
          <w:sz w:val="20"/>
          <w:szCs w:val="20"/>
        </w:rPr>
        <w:br/>
        <w:t>158 Rhodeswell Road</w:t>
      </w:r>
      <w:r w:rsidRPr="004F111A">
        <w:rPr>
          <w:rFonts w:ascii="Tw Cen MT" w:hAnsi="Tw Cen MT"/>
          <w:sz w:val="20"/>
          <w:szCs w:val="20"/>
        </w:rPr>
        <w:br/>
        <w:t>London E14 7TL</w:t>
      </w:r>
      <w:r w:rsidRPr="004F111A">
        <w:rPr>
          <w:rFonts w:ascii="Tw Cen MT" w:hAnsi="Tw Cen MT"/>
          <w:sz w:val="20"/>
          <w:szCs w:val="20"/>
        </w:rPr>
        <w:br/>
      </w:r>
    </w:p>
    <w:p w14:paraId="4C1B671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Hamja Ullah</w:t>
      </w:r>
      <w:r w:rsidRPr="004F111A">
        <w:rPr>
          <w:rFonts w:ascii="Tw Cen MT" w:hAnsi="Tw Cen MT"/>
          <w:sz w:val="20"/>
          <w:szCs w:val="20"/>
        </w:rPr>
        <w:br/>
        <w:t>Student ID: 3312</w:t>
      </w:r>
      <w:r w:rsidRPr="004F111A">
        <w:rPr>
          <w:rFonts w:ascii="Tw Cen MT" w:hAnsi="Tw Cen MT"/>
          <w:sz w:val="20"/>
          <w:szCs w:val="20"/>
        </w:rPr>
        <w:br/>
        <w:t>158 Rhodeswell Road</w:t>
      </w:r>
      <w:r w:rsidRPr="004F111A">
        <w:rPr>
          <w:rFonts w:ascii="Tw Cen MT" w:hAnsi="Tw Cen MT"/>
          <w:sz w:val="20"/>
          <w:szCs w:val="20"/>
        </w:rPr>
        <w:br/>
        <w:t>London E14 7TL</w:t>
      </w:r>
      <w:r w:rsidRPr="004F111A">
        <w:rPr>
          <w:rFonts w:ascii="Tw Cen MT" w:hAnsi="Tw Cen MT"/>
          <w:sz w:val="20"/>
          <w:szCs w:val="20"/>
        </w:rPr>
        <w:br/>
      </w:r>
    </w:p>
    <w:p w14:paraId="524E9EF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Aysha Chowdhury</w:t>
      </w:r>
      <w:r w:rsidRPr="004F111A">
        <w:rPr>
          <w:rFonts w:ascii="Tw Cen MT" w:hAnsi="Tw Cen MT"/>
          <w:sz w:val="20"/>
          <w:szCs w:val="20"/>
        </w:rPr>
        <w:br/>
        <w:t>Student ID: 3313</w:t>
      </w:r>
      <w:r w:rsidRPr="004F111A">
        <w:rPr>
          <w:rFonts w:ascii="Tw Cen MT" w:hAnsi="Tw Cen MT"/>
          <w:sz w:val="20"/>
          <w:szCs w:val="20"/>
        </w:rPr>
        <w:br/>
        <w:t>265B East India Dock</w:t>
      </w:r>
      <w:r w:rsidRPr="004F111A">
        <w:rPr>
          <w:rFonts w:ascii="Tw Cen MT" w:hAnsi="Tw Cen MT"/>
          <w:sz w:val="20"/>
          <w:szCs w:val="20"/>
        </w:rPr>
        <w:br/>
        <w:t>Road London E14 0EG</w:t>
      </w:r>
      <w:r w:rsidRPr="004F111A">
        <w:rPr>
          <w:rFonts w:ascii="Tw Cen MT" w:hAnsi="Tw Cen MT"/>
          <w:sz w:val="20"/>
          <w:szCs w:val="20"/>
        </w:rPr>
        <w:br/>
      </w:r>
    </w:p>
    <w:p w14:paraId="2D366B9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Ihram Chowdhury</w:t>
      </w:r>
      <w:r w:rsidRPr="004F111A">
        <w:rPr>
          <w:rFonts w:ascii="Tw Cen MT" w:hAnsi="Tw Cen MT"/>
          <w:sz w:val="20"/>
          <w:szCs w:val="20"/>
        </w:rPr>
        <w:br/>
        <w:t>Student ID: 3314</w:t>
      </w:r>
      <w:r w:rsidRPr="004F111A">
        <w:rPr>
          <w:rFonts w:ascii="Tw Cen MT" w:hAnsi="Tw Cen MT"/>
          <w:sz w:val="20"/>
          <w:szCs w:val="20"/>
        </w:rPr>
        <w:br/>
        <w:t>265B East India Dock</w:t>
      </w:r>
      <w:r w:rsidRPr="004F111A">
        <w:rPr>
          <w:rFonts w:ascii="Tw Cen MT" w:hAnsi="Tw Cen MT"/>
          <w:sz w:val="20"/>
          <w:szCs w:val="20"/>
        </w:rPr>
        <w:br/>
        <w:t>Road London E14 0EG</w:t>
      </w:r>
      <w:r w:rsidRPr="004F111A">
        <w:rPr>
          <w:rFonts w:ascii="Tw Cen MT" w:hAnsi="Tw Cen MT"/>
          <w:sz w:val="20"/>
          <w:szCs w:val="20"/>
        </w:rPr>
        <w:br/>
      </w:r>
    </w:p>
    <w:p w14:paraId="1BCB2AB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Samin Yasir Khan</w:t>
      </w:r>
      <w:r w:rsidRPr="004F111A">
        <w:rPr>
          <w:rFonts w:ascii="Tw Cen MT" w:hAnsi="Tw Cen MT"/>
          <w:sz w:val="20"/>
          <w:szCs w:val="20"/>
        </w:rPr>
        <w:br/>
        <w:t>Student ID: 3315</w:t>
      </w:r>
      <w:r w:rsidRPr="004F111A">
        <w:rPr>
          <w:rFonts w:ascii="Tw Cen MT" w:hAnsi="Tw Cen MT"/>
          <w:sz w:val="20"/>
          <w:szCs w:val="20"/>
        </w:rPr>
        <w:br/>
        <w:t>Flat 41, Denbury House</w:t>
      </w:r>
      <w:r w:rsidRPr="004F111A">
        <w:rPr>
          <w:rFonts w:ascii="Tw Cen MT" w:hAnsi="Tw Cen MT"/>
          <w:sz w:val="20"/>
          <w:szCs w:val="20"/>
        </w:rPr>
        <w:br/>
        <w:t>Talwin Street London E3</w:t>
      </w:r>
      <w:r w:rsidRPr="004F111A">
        <w:rPr>
          <w:rFonts w:ascii="Tw Cen MT" w:hAnsi="Tw Cen MT"/>
          <w:sz w:val="20"/>
          <w:szCs w:val="20"/>
        </w:rPr>
        <w:br/>
        <w:t>3JB</w:t>
      </w:r>
      <w:r w:rsidRPr="004F111A">
        <w:rPr>
          <w:rFonts w:ascii="Tw Cen MT" w:hAnsi="Tw Cen MT"/>
          <w:sz w:val="20"/>
          <w:szCs w:val="20"/>
        </w:rPr>
        <w:br/>
      </w:r>
    </w:p>
    <w:p w14:paraId="5C33AA8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Antara Maisa Khanom</w:t>
      </w:r>
      <w:r w:rsidRPr="004F111A">
        <w:rPr>
          <w:rFonts w:ascii="Tw Cen MT" w:hAnsi="Tw Cen MT"/>
          <w:sz w:val="20"/>
          <w:szCs w:val="20"/>
        </w:rPr>
        <w:br/>
        <w:t>Student ID: 3316</w:t>
      </w:r>
      <w:r w:rsidRPr="004F111A">
        <w:rPr>
          <w:rFonts w:ascii="Tw Cen MT" w:hAnsi="Tw Cen MT"/>
          <w:sz w:val="20"/>
          <w:szCs w:val="20"/>
        </w:rPr>
        <w:br/>
        <w:t>Flat 41, Denbury House</w:t>
      </w:r>
      <w:r w:rsidRPr="004F111A">
        <w:rPr>
          <w:rFonts w:ascii="Tw Cen MT" w:hAnsi="Tw Cen MT"/>
          <w:sz w:val="20"/>
          <w:szCs w:val="20"/>
        </w:rPr>
        <w:br/>
        <w:t>Talwin Street London E3</w:t>
      </w:r>
      <w:r w:rsidRPr="004F111A">
        <w:rPr>
          <w:rFonts w:ascii="Tw Cen MT" w:hAnsi="Tw Cen MT"/>
          <w:sz w:val="20"/>
          <w:szCs w:val="20"/>
        </w:rPr>
        <w:br/>
        <w:t>3JB</w:t>
      </w:r>
      <w:r w:rsidRPr="004F111A">
        <w:rPr>
          <w:rFonts w:ascii="Tw Cen MT" w:hAnsi="Tw Cen MT"/>
          <w:sz w:val="20"/>
          <w:szCs w:val="20"/>
        </w:rPr>
        <w:br/>
      </w:r>
    </w:p>
    <w:p w14:paraId="45216E9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Mahir Knanog</w:t>
      </w:r>
      <w:r w:rsidRPr="004F111A">
        <w:rPr>
          <w:rFonts w:ascii="Tw Cen MT" w:hAnsi="Tw Cen MT"/>
          <w:sz w:val="20"/>
          <w:szCs w:val="20"/>
        </w:rPr>
        <w:br/>
        <w:t>Student ID: 3317</w:t>
      </w:r>
      <w:r w:rsidRPr="004F111A">
        <w:rPr>
          <w:rFonts w:ascii="Tw Cen MT" w:hAnsi="Tw Cen MT"/>
          <w:sz w:val="20"/>
          <w:szCs w:val="20"/>
        </w:rPr>
        <w:br/>
        <w:t>Flat 8, Southchurch</w:t>
      </w:r>
      <w:r w:rsidRPr="004F111A">
        <w:rPr>
          <w:rFonts w:ascii="Tw Cen MT" w:hAnsi="Tw Cen MT"/>
          <w:sz w:val="20"/>
          <w:szCs w:val="20"/>
        </w:rPr>
        <w:br/>
        <w:t>Court High Street South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London E6 6DY</w:t>
      </w:r>
      <w:r w:rsidRPr="004F111A">
        <w:rPr>
          <w:rFonts w:ascii="Tw Cen MT" w:hAnsi="Tw Cen MT"/>
          <w:sz w:val="20"/>
          <w:szCs w:val="20"/>
        </w:rPr>
        <w:br/>
      </w:r>
    </w:p>
    <w:p w14:paraId="2E9C21C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Abdur Rahman Mazi</w:t>
      </w:r>
      <w:r w:rsidRPr="004F111A">
        <w:rPr>
          <w:rFonts w:ascii="Tw Cen MT" w:hAnsi="Tw Cen MT"/>
          <w:sz w:val="20"/>
          <w:szCs w:val="20"/>
        </w:rPr>
        <w:br/>
        <w:t>Student ID: 3318</w:t>
      </w:r>
      <w:r w:rsidRPr="004F111A">
        <w:rPr>
          <w:rFonts w:ascii="Tw Cen MT" w:hAnsi="Tw Cen MT"/>
          <w:sz w:val="20"/>
          <w:szCs w:val="20"/>
        </w:rPr>
        <w:br/>
        <w:t>Flat 2, Gouldman House</w:t>
      </w:r>
      <w:r w:rsidRPr="004F111A">
        <w:rPr>
          <w:rFonts w:ascii="Tw Cen MT" w:hAnsi="Tw Cen MT"/>
          <w:sz w:val="20"/>
          <w:szCs w:val="20"/>
        </w:rPr>
        <w:br/>
        <w:t>Wyllen Close London E1</w:t>
      </w:r>
      <w:r w:rsidRPr="004F111A">
        <w:rPr>
          <w:rFonts w:ascii="Tw Cen MT" w:hAnsi="Tw Cen MT"/>
          <w:sz w:val="20"/>
          <w:szCs w:val="20"/>
        </w:rPr>
        <w:br/>
        <w:t>4HH</w:t>
      </w:r>
      <w:r w:rsidRPr="004F111A">
        <w:rPr>
          <w:rFonts w:ascii="Tw Cen MT" w:hAnsi="Tw Cen MT"/>
          <w:sz w:val="20"/>
          <w:szCs w:val="20"/>
        </w:rPr>
        <w:br/>
      </w:r>
    </w:p>
    <w:p w14:paraId="36C9568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Tusrat Mazi</w:t>
      </w:r>
      <w:r w:rsidRPr="004F111A">
        <w:rPr>
          <w:rFonts w:ascii="Tw Cen MT" w:hAnsi="Tw Cen MT"/>
          <w:sz w:val="20"/>
          <w:szCs w:val="20"/>
        </w:rPr>
        <w:br/>
        <w:t>Student ID: 3319</w:t>
      </w:r>
      <w:r w:rsidRPr="004F111A">
        <w:rPr>
          <w:rFonts w:ascii="Tw Cen MT" w:hAnsi="Tw Cen MT"/>
          <w:sz w:val="20"/>
          <w:szCs w:val="20"/>
        </w:rPr>
        <w:br/>
        <w:t>Flat 2, Gouldman House</w:t>
      </w:r>
      <w:r w:rsidRPr="004F111A">
        <w:rPr>
          <w:rFonts w:ascii="Tw Cen MT" w:hAnsi="Tw Cen MT"/>
          <w:sz w:val="20"/>
          <w:szCs w:val="20"/>
        </w:rPr>
        <w:br/>
        <w:t>Wyllen Close London E1</w:t>
      </w:r>
      <w:r w:rsidRPr="004F111A">
        <w:rPr>
          <w:rFonts w:ascii="Tw Cen MT" w:hAnsi="Tw Cen MT"/>
          <w:sz w:val="20"/>
          <w:szCs w:val="20"/>
        </w:rPr>
        <w:br/>
        <w:t>4HH</w:t>
      </w:r>
      <w:r w:rsidRPr="004F111A">
        <w:rPr>
          <w:rFonts w:ascii="Tw Cen MT" w:hAnsi="Tw Cen MT"/>
          <w:sz w:val="20"/>
          <w:szCs w:val="20"/>
        </w:rPr>
        <w:br/>
      </w:r>
    </w:p>
    <w:p w14:paraId="6508E3C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Naima Uddin</w:t>
      </w:r>
      <w:r w:rsidRPr="004F111A">
        <w:rPr>
          <w:rFonts w:ascii="Tw Cen MT" w:hAnsi="Tw Cen MT"/>
          <w:sz w:val="20"/>
          <w:szCs w:val="20"/>
        </w:rPr>
        <w:br/>
        <w:t>Student ID: 3320</w:t>
      </w:r>
      <w:r w:rsidRPr="004F111A">
        <w:rPr>
          <w:rFonts w:ascii="Tw Cen MT" w:hAnsi="Tw Cen MT"/>
          <w:sz w:val="20"/>
          <w:szCs w:val="20"/>
        </w:rPr>
        <w:br/>
        <w:t>102 Upper Tooting Road</w:t>
      </w:r>
      <w:r w:rsidRPr="004F111A">
        <w:rPr>
          <w:rFonts w:ascii="Tw Cen MT" w:hAnsi="Tw Cen MT"/>
          <w:sz w:val="20"/>
          <w:szCs w:val="20"/>
        </w:rPr>
        <w:br/>
        <w:t>London SW17 7EN</w:t>
      </w:r>
      <w:r w:rsidRPr="004F111A">
        <w:rPr>
          <w:rFonts w:ascii="Tw Cen MT" w:hAnsi="Tw Cen MT"/>
          <w:sz w:val="20"/>
          <w:szCs w:val="20"/>
        </w:rPr>
        <w:br/>
      </w:r>
    </w:p>
    <w:p w14:paraId="2116999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Tahsin Nobi</w:t>
      </w:r>
      <w:r w:rsidRPr="004F111A">
        <w:rPr>
          <w:rFonts w:ascii="Tw Cen MT" w:hAnsi="Tw Cen MT"/>
          <w:sz w:val="20"/>
          <w:szCs w:val="20"/>
        </w:rPr>
        <w:br/>
        <w:t>Student ID: 3321</w:t>
      </w:r>
      <w:r w:rsidRPr="004F111A">
        <w:rPr>
          <w:rFonts w:ascii="Tw Cen MT" w:hAnsi="Tw Cen MT"/>
          <w:sz w:val="20"/>
          <w:szCs w:val="20"/>
        </w:rPr>
        <w:br/>
        <w:t>87 Penwortham Rd London</w:t>
      </w:r>
      <w:r w:rsidRPr="004F111A">
        <w:rPr>
          <w:rFonts w:ascii="Tw Cen MT" w:hAnsi="Tw Cen MT"/>
          <w:sz w:val="20"/>
          <w:szCs w:val="20"/>
        </w:rPr>
        <w:br/>
        <w:t>SW16 6RH</w:t>
      </w:r>
      <w:r w:rsidRPr="004F111A">
        <w:rPr>
          <w:rFonts w:ascii="Tw Cen MT" w:hAnsi="Tw Cen MT"/>
          <w:sz w:val="20"/>
          <w:szCs w:val="20"/>
        </w:rPr>
        <w:br/>
      </w:r>
    </w:p>
    <w:p w14:paraId="7B0E0E7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Tanvir Shalk</w:t>
      </w:r>
      <w:r w:rsidRPr="004F111A">
        <w:rPr>
          <w:rFonts w:ascii="Tw Cen MT" w:hAnsi="Tw Cen MT"/>
          <w:sz w:val="20"/>
          <w:szCs w:val="20"/>
        </w:rPr>
        <w:br/>
        <w:t>Student ID: 3322</w:t>
      </w:r>
      <w:r w:rsidRPr="004F111A">
        <w:rPr>
          <w:rFonts w:ascii="Tw Cen MT" w:hAnsi="Tw Cen MT"/>
          <w:sz w:val="20"/>
          <w:szCs w:val="20"/>
        </w:rPr>
        <w:br/>
        <w:t>Flat 1, Firewatch Court</w:t>
      </w:r>
      <w:r w:rsidRPr="004F111A">
        <w:rPr>
          <w:rFonts w:ascii="Tw Cen MT" w:hAnsi="Tw Cen MT"/>
          <w:sz w:val="20"/>
          <w:szCs w:val="20"/>
        </w:rPr>
        <w:br/>
        <w:t>2 Candle Street London</w:t>
      </w:r>
      <w:r w:rsidRPr="004F111A">
        <w:rPr>
          <w:rFonts w:ascii="Tw Cen MT" w:hAnsi="Tw Cen MT"/>
          <w:sz w:val="20"/>
          <w:szCs w:val="20"/>
        </w:rPr>
        <w:br/>
        <w:t>E1 4RU</w:t>
      </w:r>
      <w:r w:rsidRPr="004F111A">
        <w:rPr>
          <w:rFonts w:ascii="Tw Cen MT" w:hAnsi="Tw Cen MT"/>
          <w:sz w:val="20"/>
          <w:szCs w:val="20"/>
        </w:rPr>
        <w:br/>
      </w:r>
    </w:p>
    <w:p w14:paraId="654DCD4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M. Mridul Hossain</w:t>
      </w:r>
      <w:r w:rsidRPr="004F111A">
        <w:rPr>
          <w:rFonts w:ascii="Tw Cen MT" w:hAnsi="Tw Cen MT"/>
          <w:sz w:val="20"/>
          <w:szCs w:val="20"/>
        </w:rPr>
        <w:br/>
        <w:t>Student ID: 3323</w:t>
      </w:r>
      <w:r w:rsidRPr="004F111A">
        <w:rPr>
          <w:rFonts w:ascii="Tw Cen MT" w:hAnsi="Tw Cen MT"/>
          <w:sz w:val="20"/>
          <w:szCs w:val="20"/>
        </w:rPr>
        <w:br/>
        <w:t>Flat 1, Ruzzaman House</w:t>
      </w:r>
      <w:r w:rsidRPr="004F111A">
        <w:rPr>
          <w:rFonts w:ascii="Tw Cen MT" w:hAnsi="Tw Cen MT"/>
          <w:sz w:val="20"/>
          <w:szCs w:val="20"/>
        </w:rPr>
        <w:br/>
        <w:t>49A Mile End Road London</w:t>
      </w:r>
      <w:r w:rsidRPr="004F111A">
        <w:rPr>
          <w:rFonts w:ascii="Tw Cen MT" w:hAnsi="Tw Cen MT"/>
          <w:sz w:val="20"/>
          <w:szCs w:val="20"/>
        </w:rPr>
        <w:br/>
        <w:t>E1 4TT</w:t>
      </w:r>
      <w:r w:rsidRPr="004F111A">
        <w:rPr>
          <w:rFonts w:ascii="Tw Cen MT" w:hAnsi="Tw Cen MT"/>
          <w:sz w:val="20"/>
          <w:szCs w:val="20"/>
        </w:rPr>
        <w:br/>
      </w:r>
    </w:p>
    <w:p w14:paraId="74CA470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Joseph Kassar</w:t>
      </w:r>
      <w:r w:rsidRPr="004F111A">
        <w:rPr>
          <w:rFonts w:ascii="Tw Cen MT" w:hAnsi="Tw Cen MT"/>
          <w:sz w:val="20"/>
          <w:szCs w:val="20"/>
        </w:rPr>
        <w:br/>
        <w:t>Student ID: 3327</w:t>
      </w:r>
      <w:r w:rsidRPr="004F111A">
        <w:rPr>
          <w:rFonts w:ascii="Tw Cen MT" w:hAnsi="Tw Cen MT"/>
          <w:sz w:val="20"/>
          <w:szCs w:val="20"/>
        </w:rPr>
        <w:br/>
        <w:t>201 Commercial Road</w:t>
      </w:r>
      <w:r w:rsidRPr="004F111A">
        <w:rPr>
          <w:rFonts w:ascii="Tw Cen MT" w:hAnsi="Tw Cen MT"/>
          <w:sz w:val="20"/>
          <w:szCs w:val="20"/>
        </w:rPr>
        <w:br/>
        <w:t>London E1 2BT</w:t>
      </w:r>
      <w:r w:rsidRPr="004F111A">
        <w:rPr>
          <w:rFonts w:ascii="Tw Cen MT" w:hAnsi="Tw Cen MT"/>
          <w:sz w:val="20"/>
          <w:szCs w:val="20"/>
        </w:rPr>
        <w:br/>
      </w:r>
    </w:p>
    <w:p w14:paraId="0F14F1D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Inayah Bhuiyan</w:t>
      </w:r>
      <w:r w:rsidRPr="004F111A">
        <w:rPr>
          <w:rFonts w:ascii="Tw Cen MT" w:hAnsi="Tw Cen MT"/>
          <w:sz w:val="20"/>
          <w:szCs w:val="20"/>
        </w:rPr>
        <w:br/>
        <w:t>Student ID: 3328</w:t>
      </w:r>
      <w:r w:rsidRPr="004F111A">
        <w:rPr>
          <w:rFonts w:ascii="Tw Cen MT" w:hAnsi="Tw Cen MT"/>
          <w:sz w:val="20"/>
          <w:szCs w:val="20"/>
        </w:rPr>
        <w:br/>
        <w:t>17 Rushmore Road London</w:t>
      </w:r>
      <w:r w:rsidRPr="004F111A">
        <w:rPr>
          <w:rFonts w:ascii="Tw Cen MT" w:hAnsi="Tw Cen MT"/>
          <w:sz w:val="20"/>
          <w:szCs w:val="20"/>
        </w:rPr>
        <w:br/>
        <w:t>E5 0ET</w:t>
      </w:r>
      <w:r w:rsidRPr="004F111A">
        <w:rPr>
          <w:rFonts w:ascii="Tw Cen MT" w:hAnsi="Tw Cen MT"/>
          <w:sz w:val="20"/>
          <w:szCs w:val="20"/>
        </w:rPr>
        <w:br/>
      </w:r>
    </w:p>
    <w:p w14:paraId="318F052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Tanjil Ahmed</w:t>
      </w:r>
      <w:r w:rsidRPr="004F111A">
        <w:rPr>
          <w:rFonts w:ascii="Tw Cen MT" w:hAnsi="Tw Cen MT"/>
          <w:sz w:val="20"/>
          <w:szCs w:val="20"/>
        </w:rPr>
        <w:br/>
        <w:t>Student ID: 3329</w:t>
      </w:r>
      <w:r w:rsidRPr="004F111A">
        <w:rPr>
          <w:rFonts w:ascii="Tw Cen MT" w:hAnsi="Tw Cen MT"/>
          <w:sz w:val="20"/>
          <w:szCs w:val="20"/>
        </w:rPr>
        <w:br/>
        <w:t>120 Musbury Street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London E1 0PL</w:t>
      </w:r>
      <w:r w:rsidRPr="004F111A">
        <w:rPr>
          <w:rFonts w:ascii="Tw Cen MT" w:hAnsi="Tw Cen MT"/>
          <w:sz w:val="20"/>
          <w:szCs w:val="20"/>
        </w:rPr>
        <w:br/>
      </w:r>
    </w:p>
    <w:p w14:paraId="56C54B2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Abaas Mohammad</w:t>
      </w:r>
      <w:r w:rsidRPr="004F111A">
        <w:rPr>
          <w:rFonts w:ascii="Tw Cen MT" w:hAnsi="Tw Cen MT"/>
          <w:sz w:val="20"/>
          <w:szCs w:val="20"/>
        </w:rPr>
        <w:br/>
        <w:t>Student ID: 3330</w:t>
      </w:r>
      <w:r w:rsidRPr="004F111A">
        <w:rPr>
          <w:rFonts w:ascii="Tw Cen MT" w:hAnsi="Tw Cen MT"/>
          <w:sz w:val="20"/>
          <w:szCs w:val="20"/>
        </w:rPr>
        <w:br/>
        <w:t>Flat 5, Ellis Court 25</w:t>
      </w:r>
      <w:r w:rsidRPr="004F111A">
        <w:rPr>
          <w:rFonts w:ascii="Tw Cen MT" w:hAnsi="Tw Cen MT"/>
          <w:sz w:val="20"/>
          <w:szCs w:val="20"/>
        </w:rPr>
        <w:br/>
        <w:t>James Voller Way London</w:t>
      </w:r>
      <w:r w:rsidRPr="004F111A">
        <w:rPr>
          <w:rFonts w:ascii="Tw Cen MT" w:hAnsi="Tw Cen MT"/>
          <w:sz w:val="20"/>
          <w:szCs w:val="20"/>
        </w:rPr>
        <w:br/>
        <w:t>E1 2PF</w:t>
      </w:r>
      <w:r w:rsidRPr="004F111A">
        <w:rPr>
          <w:rFonts w:ascii="Tw Cen MT" w:hAnsi="Tw Cen MT"/>
          <w:sz w:val="20"/>
          <w:szCs w:val="20"/>
        </w:rPr>
        <w:br/>
      </w:r>
    </w:p>
    <w:p w14:paraId="69E235B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test student</w:t>
      </w:r>
      <w:r w:rsidRPr="004F111A">
        <w:rPr>
          <w:rFonts w:ascii="Tw Cen MT" w:hAnsi="Tw Cen MT"/>
          <w:sz w:val="20"/>
          <w:szCs w:val="20"/>
        </w:rPr>
        <w:br/>
        <w:t>Student ID: 3331</w:t>
      </w:r>
      <w:r w:rsidRPr="004F111A">
        <w:rPr>
          <w:rFonts w:ascii="Tw Cen MT" w:hAnsi="Tw Cen MT"/>
          <w:sz w:val="20"/>
          <w:szCs w:val="20"/>
        </w:rPr>
        <w:br/>
        <w:t>Flat 102 11 Cassilis</w:t>
      </w:r>
      <w:r w:rsidRPr="004F111A">
        <w:rPr>
          <w:rFonts w:ascii="Tw Cen MT" w:hAnsi="Tw Cen MT"/>
          <w:sz w:val="20"/>
          <w:szCs w:val="20"/>
        </w:rPr>
        <w:br/>
        <w:t>Road London E14 9BJ</w:t>
      </w:r>
      <w:r w:rsidRPr="004F111A">
        <w:rPr>
          <w:rFonts w:ascii="Tw Cen MT" w:hAnsi="Tw Cen MT"/>
          <w:sz w:val="20"/>
          <w:szCs w:val="20"/>
        </w:rPr>
        <w:br/>
      </w:r>
    </w:p>
    <w:p w14:paraId="2634BAE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Mohammad Rakib</w:t>
      </w:r>
      <w:r w:rsidRPr="004F111A">
        <w:rPr>
          <w:rFonts w:ascii="Tw Cen MT" w:hAnsi="Tw Cen MT"/>
          <w:sz w:val="20"/>
          <w:szCs w:val="20"/>
        </w:rPr>
        <w:br/>
        <w:t>Student ID: 3332</w:t>
      </w:r>
      <w:r w:rsidRPr="004F111A">
        <w:rPr>
          <w:rFonts w:ascii="Tw Cen MT" w:hAnsi="Tw Cen MT"/>
          <w:sz w:val="20"/>
          <w:szCs w:val="20"/>
        </w:rPr>
        <w:br/>
        <w:t>Flat 102 11 Cassilis</w:t>
      </w:r>
      <w:r w:rsidRPr="004F111A">
        <w:rPr>
          <w:rFonts w:ascii="Tw Cen MT" w:hAnsi="Tw Cen MT"/>
          <w:sz w:val="20"/>
          <w:szCs w:val="20"/>
        </w:rPr>
        <w:br/>
        <w:t>Road London E14 9BJ</w:t>
      </w:r>
      <w:r w:rsidRPr="004F111A">
        <w:rPr>
          <w:rFonts w:ascii="Tw Cen MT" w:hAnsi="Tw Cen MT"/>
          <w:sz w:val="20"/>
          <w:szCs w:val="20"/>
        </w:rPr>
        <w:br/>
      </w:r>
    </w:p>
    <w:p w14:paraId="4FF2F39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Ishrak Bhuyain</w:t>
      </w:r>
      <w:r w:rsidRPr="004F111A">
        <w:rPr>
          <w:rFonts w:ascii="Tw Cen MT" w:hAnsi="Tw Cen MT"/>
          <w:sz w:val="20"/>
          <w:szCs w:val="20"/>
        </w:rPr>
        <w:br/>
        <w:t>Student ID: 3333</w:t>
      </w:r>
      <w:r w:rsidRPr="004F111A">
        <w:rPr>
          <w:rFonts w:ascii="Tw Cen MT" w:hAnsi="Tw Cen MT"/>
          <w:sz w:val="20"/>
          <w:szCs w:val="20"/>
        </w:rPr>
        <w:br/>
        <w:t>24 Elf Row London E1W</w:t>
      </w:r>
      <w:r w:rsidRPr="004F111A">
        <w:rPr>
          <w:rFonts w:ascii="Tw Cen MT" w:hAnsi="Tw Cen MT"/>
          <w:sz w:val="20"/>
          <w:szCs w:val="20"/>
        </w:rPr>
        <w:br/>
        <w:t>3EH</w:t>
      </w:r>
      <w:r w:rsidRPr="004F111A">
        <w:rPr>
          <w:rFonts w:ascii="Tw Cen MT" w:hAnsi="Tw Cen MT"/>
          <w:sz w:val="20"/>
          <w:szCs w:val="20"/>
        </w:rPr>
        <w:br/>
      </w:r>
    </w:p>
    <w:p w14:paraId="36774F6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Saimon Haque Chowdhury</w:t>
      </w:r>
      <w:r w:rsidRPr="004F111A">
        <w:rPr>
          <w:rFonts w:ascii="Tw Cen MT" w:hAnsi="Tw Cen MT"/>
          <w:sz w:val="20"/>
          <w:szCs w:val="20"/>
        </w:rPr>
        <w:br/>
        <w:t>Student ID: 3334</w:t>
      </w:r>
      <w:r w:rsidRPr="004F111A">
        <w:rPr>
          <w:rFonts w:ascii="Tw Cen MT" w:hAnsi="Tw Cen MT"/>
          <w:sz w:val="20"/>
          <w:szCs w:val="20"/>
        </w:rPr>
        <w:br/>
        <w:t>6 Monteagle Avenue</w:t>
      </w:r>
      <w:r w:rsidRPr="004F111A">
        <w:rPr>
          <w:rFonts w:ascii="Tw Cen MT" w:hAnsi="Tw Cen MT"/>
          <w:sz w:val="20"/>
          <w:szCs w:val="20"/>
        </w:rPr>
        <w:br/>
        <w:t>Barking IG11 8RA</w:t>
      </w:r>
      <w:r w:rsidRPr="004F111A">
        <w:rPr>
          <w:rFonts w:ascii="Tw Cen MT" w:hAnsi="Tw Cen MT"/>
          <w:sz w:val="20"/>
          <w:szCs w:val="20"/>
        </w:rPr>
        <w:br/>
      </w:r>
    </w:p>
    <w:p w14:paraId="1A2F008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Diyanat Chowdhury</w:t>
      </w:r>
      <w:r w:rsidRPr="004F111A">
        <w:rPr>
          <w:rFonts w:ascii="Tw Cen MT" w:hAnsi="Tw Cen MT"/>
          <w:sz w:val="20"/>
          <w:szCs w:val="20"/>
        </w:rPr>
        <w:br/>
        <w:t>Student ID: 3335</w:t>
      </w:r>
      <w:r w:rsidRPr="004F111A">
        <w:rPr>
          <w:rFonts w:ascii="Tw Cen MT" w:hAnsi="Tw Cen MT"/>
          <w:sz w:val="20"/>
          <w:szCs w:val="20"/>
        </w:rPr>
        <w:br/>
        <w:t>Flat 62, Salford House</w:t>
      </w:r>
      <w:r w:rsidRPr="004F111A">
        <w:rPr>
          <w:rFonts w:ascii="Tw Cen MT" w:hAnsi="Tw Cen MT"/>
          <w:sz w:val="20"/>
          <w:szCs w:val="20"/>
        </w:rPr>
        <w:br/>
        <w:t>Seyssel Street London</w:t>
      </w:r>
      <w:r w:rsidRPr="004F111A">
        <w:rPr>
          <w:rFonts w:ascii="Tw Cen MT" w:hAnsi="Tw Cen MT"/>
          <w:sz w:val="20"/>
          <w:szCs w:val="20"/>
        </w:rPr>
        <w:br/>
        <w:t>E14 3HZ</w:t>
      </w:r>
      <w:r w:rsidRPr="004F111A">
        <w:rPr>
          <w:rFonts w:ascii="Tw Cen MT" w:hAnsi="Tw Cen MT"/>
          <w:sz w:val="20"/>
          <w:szCs w:val="20"/>
        </w:rPr>
        <w:br/>
      </w:r>
    </w:p>
    <w:p w14:paraId="1835406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Tasnia Hossain</w:t>
      </w:r>
      <w:r w:rsidRPr="004F111A">
        <w:rPr>
          <w:rFonts w:ascii="Tw Cen MT" w:hAnsi="Tw Cen MT"/>
          <w:sz w:val="20"/>
          <w:szCs w:val="20"/>
        </w:rPr>
        <w:br/>
        <w:t>Student ID: 3336</w:t>
      </w:r>
      <w:r w:rsidRPr="004F111A">
        <w:rPr>
          <w:rFonts w:ascii="Tw Cen MT" w:hAnsi="Tw Cen MT"/>
          <w:sz w:val="20"/>
          <w:szCs w:val="20"/>
        </w:rPr>
        <w:br/>
        <w:t>Flat 5, Ursa Mansions 5</w:t>
      </w:r>
      <w:r w:rsidRPr="004F111A">
        <w:rPr>
          <w:rFonts w:ascii="Tw Cen MT" w:hAnsi="Tw Cen MT"/>
          <w:sz w:val="20"/>
          <w:szCs w:val="20"/>
        </w:rPr>
        <w:br/>
        <w:t>Cheering Lane London E20</w:t>
      </w:r>
      <w:r w:rsidRPr="004F111A">
        <w:rPr>
          <w:rFonts w:ascii="Tw Cen MT" w:hAnsi="Tw Cen MT"/>
          <w:sz w:val="20"/>
          <w:szCs w:val="20"/>
        </w:rPr>
        <w:br/>
        <w:t>1AW</w:t>
      </w:r>
      <w:r w:rsidRPr="004F111A">
        <w:rPr>
          <w:rFonts w:ascii="Tw Cen MT" w:hAnsi="Tw Cen MT"/>
          <w:sz w:val="20"/>
          <w:szCs w:val="20"/>
        </w:rPr>
        <w:br/>
      </w:r>
    </w:p>
    <w:p w14:paraId="4DF34ED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Moosa Ibn Hasan</w:t>
      </w:r>
      <w:r w:rsidRPr="004F111A">
        <w:rPr>
          <w:rFonts w:ascii="Tw Cen MT" w:hAnsi="Tw Cen MT"/>
          <w:sz w:val="20"/>
          <w:szCs w:val="20"/>
        </w:rPr>
        <w:br/>
        <w:t>Student ID: 3337</w:t>
      </w:r>
      <w:r w:rsidRPr="004F111A">
        <w:rPr>
          <w:rFonts w:ascii="Tw Cen MT" w:hAnsi="Tw Cen MT"/>
          <w:sz w:val="20"/>
          <w:szCs w:val="20"/>
        </w:rPr>
        <w:br/>
        <w:t>Flat 5 Onslow House E2</w:t>
      </w:r>
      <w:r w:rsidRPr="004F111A">
        <w:rPr>
          <w:rFonts w:ascii="Tw Cen MT" w:hAnsi="Tw Cen MT"/>
          <w:sz w:val="20"/>
          <w:szCs w:val="20"/>
        </w:rPr>
        <w:br/>
        <w:t>6AZ</w:t>
      </w:r>
      <w:r w:rsidRPr="004F111A">
        <w:rPr>
          <w:rFonts w:ascii="Tw Cen MT" w:hAnsi="Tw Cen MT"/>
          <w:sz w:val="20"/>
          <w:szCs w:val="20"/>
        </w:rPr>
        <w:br/>
      </w:r>
    </w:p>
    <w:p w14:paraId="0A25194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Mohd Rayen Ahmed</w:t>
      </w:r>
      <w:r w:rsidRPr="004F111A">
        <w:rPr>
          <w:rFonts w:ascii="Tw Cen MT" w:hAnsi="Tw Cen MT"/>
          <w:sz w:val="20"/>
          <w:szCs w:val="20"/>
        </w:rPr>
        <w:br/>
        <w:t>Student ID: 3338</w:t>
      </w:r>
      <w:r w:rsidRPr="004F111A">
        <w:rPr>
          <w:rFonts w:ascii="Tw Cen MT" w:hAnsi="Tw Cen MT"/>
          <w:sz w:val="20"/>
          <w:szCs w:val="20"/>
        </w:rPr>
        <w:br/>
        <w:t>Flat 2203, Wharfside</w:t>
      </w:r>
      <w:r w:rsidRPr="004F111A">
        <w:rPr>
          <w:rFonts w:ascii="Tw Cen MT" w:hAnsi="Tw Cen MT"/>
          <w:sz w:val="20"/>
          <w:szCs w:val="20"/>
        </w:rPr>
        <w:br/>
        <w:t>Point South 4 Prestons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Road London E14 9EX</w:t>
      </w:r>
      <w:r w:rsidRPr="004F111A">
        <w:rPr>
          <w:rFonts w:ascii="Tw Cen MT" w:hAnsi="Tw Cen MT"/>
          <w:sz w:val="20"/>
          <w:szCs w:val="20"/>
        </w:rPr>
        <w:br/>
      </w:r>
    </w:p>
    <w:p w14:paraId="4C486E7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Ihfaz Islam</w:t>
      </w:r>
      <w:r w:rsidRPr="004F111A">
        <w:rPr>
          <w:rFonts w:ascii="Tw Cen MT" w:hAnsi="Tw Cen MT"/>
          <w:sz w:val="20"/>
          <w:szCs w:val="20"/>
        </w:rPr>
        <w:br/>
        <w:t>Student ID: 3339</w:t>
      </w:r>
      <w:r w:rsidRPr="004F111A">
        <w:rPr>
          <w:rFonts w:ascii="Tw Cen MT" w:hAnsi="Tw Cen MT"/>
          <w:sz w:val="20"/>
          <w:szCs w:val="20"/>
        </w:rPr>
        <w:br/>
        <w:t>Flat 38, Withy House</w:t>
      </w:r>
      <w:r w:rsidRPr="004F111A">
        <w:rPr>
          <w:rFonts w:ascii="Tw Cen MT" w:hAnsi="Tw Cen MT"/>
          <w:sz w:val="20"/>
          <w:szCs w:val="20"/>
        </w:rPr>
        <w:br/>
        <w:t>Globe Road London E1 4AJ</w:t>
      </w:r>
      <w:r w:rsidRPr="004F111A">
        <w:rPr>
          <w:rFonts w:ascii="Tw Cen MT" w:hAnsi="Tw Cen MT"/>
          <w:sz w:val="20"/>
          <w:szCs w:val="20"/>
        </w:rPr>
        <w:br/>
      </w:r>
    </w:p>
    <w:p w14:paraId="11C2E71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Arham Ali</w:t>
      </w:r>
      <w:r w:rsidRPr="004F111A">
        <w:rPr>
          <w:rFonts w:ascii="Tw Cen MT" w:hAnsi="Tw Cen MT"/>
          <w:sz w:val="20"/>
          <w:szCs w:val="20"/>
        </w:rPr>
        <w:br/>
        <w:t>Student ID: 3340</w:t>
      </w:r>
      <w:r w:rsidRPr="004F111A">
        <w:rPr>
          <w:rFonts w:ascii="Tw Cen MT" w:hAnsi="Tw Cen MT"/>
          <w:sz w:val="20"/>
          <w:szCs w:val="20"/>
        </w:rPr>
        <w:br/>
        <w:t>39 Flower &amp; Dean Walk</w:t>
      </w:r>
      <w:r w:rsidRPr="004F111A">
        <w:rPr>
          <w:rFonts w:ascii="Tw Cen MT" w:hAnsi="Tw Cen MT"/>
          <w:sz w:val="20"/>
          <w:szCs w:val="20"/>
        </w:rPr>
        <w:br/>
        <w:t>London E1 6QT</w:t>
      </w:r>
      <w:r w:rsidRPr="004F111A">
        <w:rPr>
          <w:rFonts w:ascii="Tw Cen MT" w:hAnsi="Tw Cen MT"/>
          <w:sz w:val="20"/>
          <w:szCs w:val="20"/>
        </w:rPr>
        <w:br/>
      </w:r>
    </w:p>
    <w:p w14:paraId="7D27E34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Edison Rhodes</w:t>
      </w:r>
      <w:r w:rsidRPr="004F111A">
        <w:rPr>
          <w:rFonts w:ascii="Tw Cen MT" w:hAnsi="Tw Cen MT"/>
          <w:sz w:val="20"/>
          <w:szCs w:val="20"/>
        </w:rPr>
        <w:br/>
        <w:t>Student ID: 3341</w:t>
      </w:r>
      <w:r w:rsidRPr="004F111A">
        <w:rPr>
          <w:rFonts w:ascii="Tw Cen MT" w:hAnsi="Tw Cen MT"/>
          <w:sz w:val="20"/>
          <w:szCs w:val="20"/>
        </w:rPr>
        <w:br/>
        <w:t>80 Redmans Road London</w:t>
      </w:r>
      <w:r w:rsidRPr="004F111A">
        <w:rPr>
          <w:rFonts w:ascii="Tw Cen MT" w:hAnsi="Tw Cen MT"/>
          <w:sz w:val="20"/>
          <w:szCs w:val="20"/>
        </w:rPr>
        <w:br/>
        <w:t>E1 3AG</w:t>
      </w:r>
      <w:r w:rsidRPr="004F111A">
        <w:rPr>
          <w:rFonts w:ascii="Tw Cen MT" w:hAnsi="Tw Cen MT"/>
          <w:sz w:val="20"/>
          <w:szCs w:val="20"/>
        </w:rPr>
        <w:br/>
      </w:r>
    </w:p>
    <w:p w14:paraId="7E46DBA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Afolabi Grace</w:t>
      </w:r>
      <w:r w:rsidRPr="004F111A">
        <w:rPr>
          <w:rFonts w:ascii="Tw Cen MT" w:hAnsi="Tw Cen MT"/>
          <w:sz w:val="20"/>
          <w:szCs w:val="20"/>
        </w:rPr>
        <w:br/>
        <w:t>Student ID: 3342</w:t>
      </w:r>
      <w:r w:rsidRPr="004F111A">
        <w:rPr>
          <w:rFonts w:ascii="Tw Cen MT" w:hAnsi="Tw Cen MT"/>
          <w:sz w:val="20"/>
          <w:szCs w:val="20"/>
        </w:rPr>
        <w:br/>
        <w:t>Flat 22, Westhope House</w:t>
      </w:r>
      <w:r w:rsidRPr="004F111A">
        <w:rPr>
          <w:rFonts w:ascii="Tw Cen MT" w:hAnsi="Tw Cen MT"/>
          <w:sz w:val="20"/>
          <w:szCs w:val="20"/>
        </w:rPr>
        <w:br/>
        <w:t>Derbyshire Street London</w:t>
      </w:r>
      <w:r w:rsidRPr="004F111A">
        <w:rPr>
          <w:rFonts w:ascii="Tw Cen MT" w:hAnsi="Tw Cen MT"/>
          <w:sz w:val="20"/>
          <w:szCs w:val="20"/>
        </w:rPr>
        <w:br/>
        <w:t>E2 6HL</w:t>
      </w:r>
      <w:r w:rsidRPr="004F111A">
        <w:rPr>
          <w:rFonts w:ascii="Tw Cen MT" w:hAnsi="Tw Cen MT"/>
          <w:sz w:val="20"/>
          <w:szCs w:val="20"/>
        </w:rPr>
        <w:br/>
      </w:r>
    </w:p>
    <w:p w14:paraId="7F66879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Favour Afolabi</w:t>
      </w:r>
      <w:r w:rsidRPr="004F111A">
        <w:rPr>
          <w:rFonts w:ascii="Tw Cen MT" w:hAnsi="Tw Cen MT"/>
          <w:sz w:val="20"/>
          <w:szCs w:val="20"/>
        </w:rPr>
        <w:br/>
        <w:t>Student ID: 3343</w:t>
      </w:r>
      <w:r w:rsidRPr="004F111A">
        <w:rPr>
          <w:rFonts w:ascii="Tw Cen MT" w:hAnsi="Tw Cen MT"/>
          <w:sz w:val="20"/>
          <w:szCs w:val="20"/>
        </w:rPr>
        <w:br/>
        <w:t>Flat 22, Westhope House</w:t>
      </w:r>
      <w:r w:rsidRPr="004F111A">
        <w:rPr>
          <w:rFonts w:ascii="Tw Cen MT" w:hAnsi="Tw Cen MT"/>
          <w:sz w:val="20"/>
          <w:szCs w:val="20"/>
        </w:rPr>
        <w:br/>
        <w:t>Derbyshire Street London</w:t>
      </w:r>
      <w:r w:rsidRPr="004F111A">
        <w:rPr>
          <w:rFonts w:ascii="Tw Cen MT" w:hAnsi="Tw Cen MT"/>
          <w:sz w:val="20"/>
          <w:szCs w:val="20"/>
        </w:rPr>
        <w:br/>
        <w:t>E2 6HL</w:t>
      </w:r>
      <w:r w:rsidRPr="004F111A">
        <w:rPr>
          <w:rFonts w:ascii="Tw Cen MT" w:hAnsi="Tw Cen MT"/>
          <w:sz w:val="20"/>
          <w:szCs w:val="20"/>
        </w:rPr>
        <w:br/>
      </w:r>
    </w:p>
    <w:p w14:paraId="1B6C7C8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Muaaz Noor</w:t>
      </w:r>
      <w:r w:rsidRPr="004F111A">
        <w:rPr>
          <w:rFonts w:ascii="Tw Cen MT" w:hAnsi="Tw Cen MT"/>
          <w:sz w:val="20"/>
          <w:szCs w:val="20"/>
        </w:rPr>
        <w:br/>
        <w:t>Student ID: 3344</w:t>
      </w:r>
      <w:r w:rsidRPr="004F111A">
        <w:rPr>
          <w:rFonts w:ascii="Tw Cen MT" w:hAnsi="Tw Cen MT"/>
          <w:sz w:val="20"/>
          <w:szCs w:val="20"/>
        </w:rPr>
        <w:br/>
        <w:t>Apartment 1602, Blakeney</w:t>
      </w:r>
      <w:r w:rsidRPr="004F111A">
        <w:rPr>
          <w:rFonts w:ascii="Tw Cen MT" w:hAnsi="Tw Cen MT"/>
          <w:sz w:val="20"/>
          <w:szCs w:val="20"/>
        </w:rPr>
        <w:br/>
        <w:t>Tower 12 Buckle Street</w:t>
      </w:r>
      <w:r w:rsidRPr="004F111A">
        <w:rPr>
          <w:rFonts w:ascii="Tw Cen MT" w:hAnsi="Tw Cen MT"/>
          <w:sz w:val="20"/>
          <w:szCs w:val="20"/>
        </w:rPr>
        <w:br/>
        <w:t>London E1 8QJ</w:t>
      </w:r>
      <w:r w:rsidRPr="004F111A">
        <w:rPr>
          <w:rFonts w:ascii="Tw Cen MT" w:hAnsi="Tw Cen MT"/>
          <w:sz w:val="20"/>
          <w:szCs w:val="20"/>
        </w:rPr>
        <w:br/>
      </w:r>
    </w:p>
    <w:p w14:paraId="2BF31F3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Jareer Al Rasheedi</w:t>
      </w:r>
      <w:r w:rsidRPr="004F111A">
        <w:rPr>
          <w:rFonts w:ascii="Tw Cen MT" w:hAnsi="Tw Cen MT"/>
          <w:sz w:val="20"/>
          <w:szCs w:val="20"/>
        </w:rPr>
        <w:br/>
        <w:t>Student ID: 3345</w:t>
      </w:r>
      <w:r w:rsidRPr="004F111A">
        <w:rPr>
          <w:rFonts w:ascii="Tw Cen MT" w:hAnsi="Tw Cen MT"/>
          <w:sz w:val="20"/>
          <w:szCs w:val="20"/>
        </w:rPr>
        <w:br/>
        <w:t>Flat 303, Emmeline Court</w:t>
      </w:r>
      <w:r w:rsidRPr="004F111A">
        <w:rPr>
          <w:rFonts w:ascii="Tw Cen MT" w:hAnsi="Tw Cen MT"/>
          <w:sz w:val="20"/>
          <w:szCs w:val="20"/>
        </w:rPr>
        <w:br/>
        <w:t>37 Watts Grove London E3</w:t>
      </w:r>
      <w:r w:rsidRPr="004F111A">
        <w:rPr>
          <w:rFonts w:ascii="Tw Cen MT" w:hAnsi="Tw Cen MT"/>
          <w:sz w:val="20"/>
          <w:szCs w:val="20"/>
        </w:rPr>
        <w:br/>
        <w:t>3UU</w:t>
      </w:r>
      <w:r w:rsidRPr="004F111A">
        <w:rPr>
          <w:rFonts w:ascii="Tw Cen MT" w:hAnsi="Tw Cen MT"/>
          <w:sz w:val="20"/>
          <w:szCs w:val="20"/>
        </w:rPr>
        <w:br/>
      </w:r>
    </w:p>
    <w:p w14:paraId="290058D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Raayana Rimjhim Rasheedi</w:t>
      </w:r>
      <w:r w:rsidRPr="004F111A">
        <w:rPr>
          <w:rFonts w:ascii="Tw Cen MT" w:hAnsi="Tw Cen MT"/>
          <w:sz w:val="20"/>
          <w:szCs w:val="20"/>
        </w:rPr>
        <w:br/>
        <w:t>Student ID: 3346</w:t>
      </w:r>
      <w:r w:rsidRPr="004F111A">
        <w:rPr>
          <w:rFonts w:ascii="Tw Cen MT" w:hAnsi="Tw Cen MT"/>
          <w:sz w:val="20"/>
          <w:szCs w:val="20"/>
        </w:rPr>
        <w:br/>
        <w:t>Flat 303, Emmeline Court</w:t>
      </w:r>
      <w:r w:rsidRPr="004F111A">
        <w:rPr>
          <w:rFonts w:ascii="Tw Cen MT" w:hAnsi="Tw Cen MT"/>
          <w:sz w:val="20"/>
          <w:szCs w:val="20"/>
        </w:rPr>
        <w:br/>
        <w:t>37 Watts Grove London E3</w:t>
      </w:r>
      <w:r w:rsidRPr="004F111A">
        <w:rPr>
          <w:rFonts w:ascii="Tw Cen MT" w:hAnsi="Tw Cen MT"/>
          <w:sz w:val="20"/>
          <w:szCs w:val="20"/>
        </w:rPr>
        <w:br/>
        <w:t>3UU</w:t>
      </w:r>
      <w:r w:rsidRPr="004F111A">
        <w:rPr>
          <w:rFonts w:ascii="Tw Cen MT" w:hAnsi="Tw Cen MT"/>
          <w:sz w:val="20"/>
          <w:szCs w:val="20"/>
        </w:rPr>
        <w:br/>
      </w:r>
    </w:p>
    <w:p w14:paraId="0D5D193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Rayn Ruwifi Rasheedi</w:t>
      </w:r>
      <w:r w:rsidRPr="004F111A">
        <w:rPr>
          <w:rFonts w:ascii="Tw Cen MT" w:hAnsi="Tw Cen MT"/>
          <w:sz w:val="20"/>
          <w:szCs w:val="20"/>
        </w:rPr>
        <w:br/>
        <w:t>Student ID: 3347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Flat 303, Emmeline Court</w:t>
      </w:r>
      <w:r w:rsidRPr="004F111A">
        <w:rPr>
          <w:rFonts w:ascii="Tw Cen MT" w:hAnsi="Tw Cen MT"/>
          <w:sz w:val="20"/>
          <w:szCs w:val="20"/>
        </w:rPr>
        <w:br/>
        <w:t>37 Watts Grove London E3</w:t>
      </w:r>
      <w:r w:rsidRPr="004F111A">
        <w:rPr>
          <w:rFonts w:ascii="Tw Cen MT" w:hAnsi="Tw Cen MT"/>
          <w:sz w:val="20"/>
          <w:szCs w:val="20"/>
        </w:rPr>
        <w:br/>
        <w:t>3UU</w:t>
      </w:r>
      <w:r w:rsidRPr="004F111A">
        <w:rPr>
          <w:rFonts w:ascii="Tw Cen MT" w:hAnsi="Tw Cen MT"/>
          <w:sz w:val="20"/>
          <w:szCs w:val="20"/>
        </w:rPr>
        <w:br/>
      </w:r>
    </w:p>
    <w:p w14:paraId="479DC03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Yaseer Yaqub</w:t>
      </w:r>
      <w:r w:rsidRPr="004F111A">
        <w:rPr>
          <w:rFonts w:ascii="Tw Cen MT" w:hAnsi="Tw Cen MT"/>
          <w:sz w:val="20"/>
          <w:szCs w:val="20"/>
        </w:rPr>
        <w:br/>
        <w:t>Student ID: 3348</w:t>
      </w:r>
      <w:r w:rsidRPr="004F111A">
        <w:rPr>
          <w:rFonts w:ascii="Tw Cen MT" w:hAnsi="Tw Cen MT"/>
          <w:sz w:val="20"/>
          <w:szCs w:val="20"/>
        </w:rPr>
        <w:br/>
        <w:t>7 Valencia Close London</w:t>
      </w:r>
      <w:r w:rsidRPr="004F111A">
        <w:rPr>
          <w:rFonts w:ascii="Tw Cen MT" w:hAnsi="Tw Cen MT"/>
          <w:sz w:val="20"/>
          <w:szCs w:val="20"/>
        </w:rPr>
        <w:br/>
        <w:t>E14 0JQ</w:t>
      </w:r>
      <w:r w:rsidRPr="004F111A">
        <w:rPr>
          <w:rFonts w:ascii="Tw Cen MT" w:hAnsi="Tw Cen MT"/>
          <w:sz w:val="20"/>
          <w:szCs w:val="20"/>
        </w:rPr>
        <w:br/>
      </w:r>
    </w:p>
    <w:p w14:paraId="09E3679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Hamzah Bin Munim</w:t>
      </w:r>
      <w:r w:rsidRPr="004F111A">
        <w:rPr>
          <w:rFonts w:ascii="Tw Cen MT" w:hAnsi="Tw Cen MT"/>
          <w:sz w:val="20"/>
          <w:szCs w:val="20"/>
        </w:rPr>
        <w:br/>
        <w:t>Student ID: 3349</w:t>
      </w:r>
      <w:r w:rsidRPr="004F111A">
        <w:rPr>
          <w:rFonts w:ascii="Tw Cen MT" w:hAnsi="Tw Cen MT"/>
          <w:sz w:val="20"/>
          <w:szCs w:val="20"/>
        </w:rPr>
        <w:br/>
        <w:t>Flat 10, Siege House</w:t>
      </w:r>
      <w:r w:rsidRPr="004F111A">
        <w:rPr>
          <w:rFonts w:ascii="Tw Cen MT" w:hAnsi="Tw Cen MT"/>
          <w:sz w:val="20"/>
          <w:szCs w:val="20"/>
        </w:rPr>
        <w:br/>
        <w:t>Sidney Street London E1</w:t>
      </w:r>
      <w:r w:rsidRPr="004F111A">
        <w:rPr>
          <w:rFonts w:ascii="Tw Cen MT" w:hAnsi="Tw Cen MT"/>
          <w:sz w:val="20"/>
          <w:szCs w:val="20"/>
        </w:rPr>
        <w:br/>
        <w:t>2HQ</w:t>
      </w:r>
      <w:r w:rsidRPr="004F111A">
        <w:rPr>
          <w:rFonts w:ascii="Tw Cen MT" w:hAnsi="Tw Cen MT"/>
          <w:sz w:val="20"/>
          <w:szCs w:val="20"/>
        </w:rPr>
        <w:br/>
      </w:r>
    </w:p>
    <w:p w14:paraId="740966B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Mahjabeen Ahmed</w:t>
      </w:r>
      <w:r w:rsidRPr="004F111A">
        <w:rPr>
          <w:rFonts w:ascii="Tw Cen MT" w:hAnsi="Tw Cen MT"/>
          <w:sz w:val="20"/>
          <w:szCs w:val="20"/>
        </w:rPr>
        <w:br/>
        <w:t>Student ID: 3350</w:t>
      </w:r>
      <w:r w:rsidRPr="004F111A">
        <w:rPr>
          <w:rFonts w:ascii="Tw Cen MT" w:hAnsi="Tw Cen MT"/>
          <w:sz w:val="20"/>
          <w:szCs w:val="20"/>
        </w:rPr>
        <w:br/>
        <w:t>7 Westbourne Road</w:t>
      </w:r>
      <w:r w:rsidRPr="004F111A">
        <w:rPr>
          <w:rFonts w:ascii="Tw Cen MT" w:hAnsi="Tw Cen MT"/>
          <w:sz w:val="20"/>
          <w:szCs w:val="20"/>
        </w:rPr>
        <w:br/>
        <w:t>Bexleyheath DA7 5LQ</w:t>
      </w:r>
      <w:r w:rsidRPr="004F111A">
        <w:rPr>
          <w:rFonts w:ascii="Tw Cen MT" w:hAnsi="Tw Cen MT"/>
          <w:sz w:val="20"/>
          <w:szCs w:val="20"/>
        </w:rPr>
        <w:br/>
      </w:r>
    </w:p>
    <w:p w14:paraId="27B56A8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Jafirul Jabbar</w:t>
      </w:r>
      <w:r w:rsidRPr="004F111A">
        <w:rPr>
          <w:rFonts w:ascii="Tw Cen MT" w:hAnsi="Tw Cen MT"/>
          <w:sz w:val="20"/>
          <w:szCs w:val="20"/>
        </w:rPr>
        <w:br/>
        <w:t>Student ID: 3351</w:t>
      </w:r>
      <w:r w:rsidRPr="004F111A">
        <w:rPr>
          <w:rFonts w:ascii="Tw Cen MT" w:hAnsi="Tw Cen MT"/>
          <w:sz w:val="20"/>
          <w:szCs w:val="20"/>
        </w:rPr>
        <w:br/>
        <w:t>75 Zetland Street London</w:t>
      </w:r>
      <w:r w:rsidRPr="004F111A">
        <w:rPr>
          <w:rFonts w:ascii="Tw Cen MT" w:hAnsi="Tw Cen MT"/>
          <w:sz w:val="20"/>
          <w:szCs w:val="20"/>
        </w:rPr>
        <w:br/>
        <w:t>E14 6PR</w:t>
      </w:r>
      <w:r w:rsidRPr="004F111A">
        <w:rPr>
          <w:rFonts w:ascii="Tw Cen MT" w:hAnsi="Tw Cen MT"/>
          <w:sz w:val="20"/>
          <w:szCs w:val="20"/>
        </w:rPr>
        <w:br/>
      </w:r>
    </w:p>
    <w:p w14:paraId="75C5330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Sufia Akter</w:t>
      </w:r>
      <w:r w:rsidRPr="004F111A">
        <w:rPr>
          <w:rFonts w:ascii="Tw Cen MT" w:hAnsi="Tw Cen MT"/>
          <w:sz w:val="20"/>
          <w:szCs w:val="20"/>
        </w:rPr>
        <w:br/>
        <w:t>Student ID: 3352</w:t>
      </w:r>
      <w:r w:rsidRPr="004F111A">
        <w:rPr>
          <w:rFonts w:ascii="Tw Cen MT" w:hAnsi="Tw Cen MT"/>
          <w:sz w:val="20"/>
          <w:szCs w:val="20"/>
        </w:rPr>
        <w:br/>
        <w:t>Flat 25, Walford House</w:t>
      </w:r>
      <w:r w:rsidRPr="004F111A">
        <w:rPr>
          <w:rFonts w:ascii="Tw Cen MT" w:hAnsi="Tw Cen MT"/>
          <w:sz w:val="20"/>
          <w:szCs w:val="20"/>
        </w:rPr>
        <w:br/>
        <w:t>Cannon Street Road</w:t>
      </w:r>
      <w:r w:rsidRPr="004F111A">
        <w:rPr>
          <w:rFonts w:ascii="Tw Cen MT" w:hAnsi="Tw Cen MT"/>
          <w:sz w:val="20"/>
          <w:szCs w:val="20"/>
        </w:rPr>
        <w:br/>
        <w:t>London E1 1QL</w:t>
      </w:r>
      <w:r w:rsidRPr="004F111A">
        <w:rPr>
          <w:rFonts w:ascii="Tw Cen MT" w:hAnsi="Tw Cen MT"/>
          <w:sz w:val="20"/>
          <w:szCs w:val="20"/>
        </w:rPr>
        <w:br/>
      </w:r>
    </w:p>
    <w:p w14:paraId="2943A04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Fariha  Khan</w:t>
      </w:r>
      <w:r w:rsidRPr="004F111A">
        <w:rPr>
          <w:rFonts w:ascii="Tw Cen MT" w:hAnsi="Tw Cen MT"/>
          <w:sz w:val="20"/>
          <w:szCs w:val="20"/>
        </w:rPr>
        <w:br/>
        <w:t>Student ID: 3353</w:t>
      </w:r>
      <w:r w:rsidRPr="004F111A">
        <w:rPr>
          <w:rFonts w:ascii="Tw Cen MT" w:hAnsi="Tw Cen MT"/>
          <w:sz w:val="20"/>
          <w:szCs w:val="20"/>
        </w:rPr>
        <w:br/>
        <w:t>Flat 3, Mosque Terrace 3</w:t>
      </w:r>
      <w:r w:rsidRPr="004F111A">
        <w:rPr>
          <w:rFonts w:ascii="Tw Cen MT" w:hAnsi="Tw Cen MT"/>
          <w:sz w:val="20"/>
          <w:szCs w:val="20"/>
        </w:rPr>
        <w:br/>
        <w:t>Fieldgate Street London</w:t>
      </w:r>
      <w:r w:rsidRPr="004F111A">
        <w:rPr>
          <w:rFonts w:ascii="Tw Cen MT" w:hAnsi="Tw Cen MT"/>
          <w:sz w:val="20"/>
          <w:szCs w:val="20"/>
        </w:rPr>
        <w:br/>
        <w:t>e1 1ju</w:t>
      </w:r>
      <w:r w:rsidRPr="004F111A">
        <w:rPr>
          <w:rFonts w:ascii="Tw Cen MT" w:hAnsi="Tw Cen MT"/>
          <w:sz w:val="20"/>
          <w:szCs w:val="20"/>
        </w:rPr>
        <w:br/>
      </w:r>
    </w:p>
    <w:p w14:paraId="2267E27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Abdullah Khan</w:t>
      </w:r>
      <w:r w:rsidRPr="004F111A">
        <w:rPr>
          <w:rFonts w:ascii="Tw Cen MT" w:hAnsi="Tw Cen MT"/>
          <w:sz w:val="20"/>
          <w:szCs w:val="20"/>
        </w:rPr>
        <w:br/>
        <w:t>Student ID: 3354</w:t>
      </w:r>
      <w:r w:rsidRPr="004F111A">
        <w:rPr>
          <w:rFonts w:ascii="Tw Cen MT" w:hAnsi="Tw Cen MT"/>
          <w:sz w:val="20"/>
          <w:szCs w:val="20"/>
        </w:rPr>
        <w:br/>
        <w:t>Flat 12, Sceptre House</w:t>
      </w:r>
      <w:r w:rsidRPr="004F111A">
        <w:rPr>
          <w:rFonts w:ascii="Tw Cen MT" w:hAnsi="Tw Cen MT"/>
          <w:sz w:val="20"/>
          <w:szCs w:val="20"/>
        </w:rPr>
        <w:br/>
        <w:t>Malcolm Road london E1</w:t>
      </w:r>
      <w:r w:rsidRPr="004F111A">
        <w:rPr>
          <w:rFonts w:ascii="Tw Cen MT" w:hAnsi="Tw Cen MT"/>
          <w:sz w:val="20"/>
          <w:szCs w:val="20"/>
        </w:rPr>
        <w:br/>
        <w:t>4HP</w:t>
      </w:r>
      <w:r w:rsidRPr="004F111A">
        <w:rPr>
          <w:rFonts w:ascii="Tw Cen MT" w:hAnsi="Tw Cen MT"/>
          <w:sz w:val="20"/>
          <w:szCs w:val="20"/>
        </w:rPr>
        <w:br/>
      </w:r>
    </w:p>
    <w:p w14:paraId="0667A49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 </w:t>
      </w:r>
      <w:r w:rsidRPr="004F111A">
        <w:rPr>
          <w:rFonts w:ascii="Tw Cen MT" w:hAnsi="Tw Cen MT"/>
          <w:sz w:val="20"/>
          <w:szCs w:val="20"/>
        </w:rPr>
        <w:br/>
        <w:t>Student ID: 3354</w:t>
      </w:r>
      <w:r w:rsidRPr="004F111A">
        <w:rPr>
          <w:rFonts w:ascii="Tw Cen MT" w:hAnsi="Tw Cen MT"/>
          <w:sz w:val="20"/>
          <w:szCs w:val="20"/>
        </w:rPr>
        <w:br/>
        <w:t>32 oleary Square london</w:t>
      </w:r>
      <w:r w:rsidRPr="004F111A">
        <w:rPr>
          <w:rFonts w:ascii="Tw Cen MT" w:hAnsi="Tw Cen MT"/>
          <w:sz w:val="20"/>
          <w:szCs w:val="20"/>
        </w:rPr>
        <w:br/>
        <w:t>E1 3AR</w:t>
      </w:r>
      <w:r w:rsidRPr="004F111A">
        <w:rPr>
          <w:rFonts w:ascii="Tw Cen MT" w:hAnsi="Tw Cen MT"/>
          <w:sz w:val="20"/>
          <w:szCs w:val="20"/>
        </w:rPr>
        <w:br/>
      </w:r>
    </w:p>
    <w:p w14:paraId="5121A83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Farhan Ahmed</w:t>
      </w:r>
      <w:r w:rsidRPr="004F111A">
        <w:rPr>
          <w:rFonts w:ascii="Tw Cen MT" w:hAnsi="Tw Cen MT"/>
          <w:sz w:val="20"/>
          <w:szCs w:val="20"/>
        </w:rPr>
        <w:br/>
        <w:t>Student ID: 3355</w:t>
      </w:r>
      <w:r w:rsidRPr="004F111A">
        <w:rPr>
          <w:rFonts w:ascii="Tw Cen MT" w:hAnsi="Tw Cen MT"/>
          <w:sz w:val="20"/>
          <w:szCs w:val="20"/>
        </w:rPr>
        <w:br/>
        <w:t>32 oleary Square london</w:t>
      </w:r>
      <w:r w:rsidRPr="004F111A">
        <w:rPr>
          <w:rFonts w:ascii="Tw Cen MT" w:hAnsi="Tw Cen MT"/>
          <w:sz w:val="20"/>
          <w:szCs w:val="20"/>
        </w:rPr>
        <w:br/>
        <w:t>E1 3AR</w:t>
      </w:r>
      <w:r w:rsidRPr="004F111A">
        <w:rPr>
          <w:rFonts w:ascii="Tw Cen MT" w:hAnsi="Tw Cen MT"/>
          <w:sz w:val="20"/>
          <w:szCs w:val="20"/>
        </w:rPr>
        <w:br/>
      </w:r>
    </w:p>
    <w:p w14:paraId="133E454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Hamim  Khan</w:t>
      </w:r>
      <w:r w:rsidRPr="004F111A">
        <w:rPr>
          <w:rFonts w:ascii="Tw Cen MT" w:hAnsi="Tw Cen MT"/>
          <w:sz w:val="20"/>
          <w:szCs w:val="20"/>
        </w:rPr>
        <w:br/>
        <w:t>Student ID: 3356</w:t>
      </w:r>
      <w:r w:rsidRPr="004F111A">
        <w:rPr>
          <w:rFonts w:ascii="Tw Cen MT" w:hAnsi="Tw Cen MT"/>
          <w:sz w:val="20"/>
          <w:szCs w:val="20"/>
        </w:rPr>
        <w:br/>
        <w:t>Flat 3, Mosque Terrace 3</w:t>
      </w:r>
      <w:r w:rsidRPr="004F111A">
        <w:rPr>
          <w:rFonts w:ascii="Tw Cen MT" w:hAnsi="Tw Cen MT"/>
          <w:sz w:val="20"/>
          <w:szCs w:val="20"/>
        </w:rPr>
        <w:br/>
        <w:t>Fieldgate Street London</w:t>
      </w:r>
      <w:r w:rsidRPr="004F111A">
        <w:rPr>
          <w:rFonts w:ascii="Tw Cen MT" w:hAnsi="Tw Cen MT"/>
          <w:sz w:val="20"/>
          <w:szCs w:val="20"/>
        </w:rPr>
        <w:br/>
        <w:t>e1 1ju</w:t>
      </w:r>
      <w:r w:rsidRPr="004F111A">
        <w:rPr>
          <w:rFonts w:ascii="Tw Cen MT" w:hAnsi="Tw Cen MT"/>
          <w:sz w:val="20"/>
          <w:szCs w:val="20"/>
        </w:rPr>
        <w:br/>
      </w:r>
    </w:p>
    <w:p w14:paraId="56F3A63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Ilman  Khan</w:t>
      </w:r>
      <w:r w:rsidRPr="004F111A">
        <w:rPr>
          <w:rFonts w:ascii="Tw Cen MT" w:hAnsi="Tw Cen MT"/>
          <w:sz w:val="20"/>
          <w:szCs w:val="20"/>
        </w:rPr>
        <w:br/>
        <w:t>Student ID: 3357</w:t>
      </w:r>
      <w:r w:rsidRPr="004F111A">
        <w:rPr>
          <w:rFonts w:ascii="Tw Cen MT" w:hAnsi="Tw Cen MT"/>
          <w:sz w:val="20"/>
          <w:szCs w:val="20"/>
        </w:rPr>
        <w:br/>
        <w:t>Flat 3, Mosque Terrace 3</w:t>
      </w:r>
      <w:r w:rsidRPr="004F111A">
        <w:rPr>
          <w:rFonts w:ascii="Tw Cen MT" w:hAnsi="Tw Cen MT"/>
          <w:sz w:val="20"/>
          <w:szCs w:val="20"/>
        </w:rPr>
        <w:br/>
        <w:t>Fieldgate Street London</w:t>
      </w:r>
      <w:r w:rsidRPr="004F111A">
        <w:rPr>
          <w:rFonts w:ascii="Tw Cen MT" w:hAnsi="Tw Cen MT"/>
          <w:sz w:val="20"/>
          <w:szCs w:val="20"/>
        </w:rPr>
        <w:br/>
        <w:t>e1 1ju</w:t>
      </w:r>
      <w:r w:rsidRPr="004F111A">
        <w:rPr>
          <w:rFonts w:ascii="Tw Cen MT" w:hAnsi="Tw Cen MT"/>
          <w:sz w:val="20"/>
          <w:szCs w:val="20"/>
        </w:rPr>
        <w:br/>
      </w:r>
    </w:p>
    <w:p w14:paraId="5C3BFFB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Nosrat Jahan Lamia  Miah</w:t>
      </w:r>
      <w:r w:rsidRPr="004F111A">
        <w:rPr>
          <w:rFonts w:ascii="Tw Cen MT" w:hAnsi="Tw Cen MT"/>
          <w:sz w:val="20"/>
          <w:szCs w:val="20"/>
        </w:rPr>
        <w:br/>
        <w:t>Student ID: 3358</w:t>
      </w:r>
      <w:r w:rsidRPr="004F111A">
        <w:rPr>
          <w:rFonts w:ascii="Tw Cen MT" w:hAnsi="Tw Cen MT"/>
          <w:sz w:val="20"/>
          <w:szCs w:val="20"/>
        </w:rPr>
        <w:br/>
        <w:t>32 oleary Square london</w:t>
      </w:r>
      <w:r w:rsidRPr="004F111A">
        <w:rPr>
          <w:rFonts w:ascii="Tw Cen MT" w:hAnsi="Tw Cen MT"/>
          <w:sz w:val="20"/>
          <w:szCs w:val="20"/>
        </w:rPr>
        <w:br/>
        <w:t>E1 3AR</w:t>
      </w:r>
      <w:r w:rsidRPr="004F111A">
        <w:rPr>
          <w:rFonts w:ascii="Tw Cen MT" w:hAnsi="Tw Cen MT"/>
          <w:sz w:val="20"/>
          <w:szCs w:val="20"/>
        </w:rPr>
        <w:br/>
      </w:r>
    </w:p>
    <w:p w14:paraId="04CD0B3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Farhan Khan</w:t>
      </w:r>
      <w:r w:rsidRPr="004F111A">
        <w:rPr>
          <w:rFonts w:ascii="Tw Cen MT" w:hAnsi="Tw Cen MT"/>
          <w:sz w:val="20"/>
          <w:szCs w:val="20"/>
        </w:rPr>
        <w:br/>
        <w:t>Student ID: 3359</w:t>
      </w:r>
      <w:r w:rsidRPr="004F111A">
        <w:rPr>
          <w:rFonts w:ascii="Tw Cen MT" w:hAnsi="Tw Cen MT"/>
          <w:sz w:val="20"/>
          <w:szCs w:val="20"/>
        </w:rPr>
        <w:br/>
        <w:t>Flat 401, Compass House</w:t>
      </w:r>
      <w:r w:rsidRPr="004F111A">
        <w:rPr>
          <w:rFonts w:ascii="Tw Cen MT" w:hAnsi="Tw Cen MT"/>
          <w:sz w:val="20"/>
          <w:szCs w:val="20"/>
        </w:rPr>
        <w:br/>
        <w:t>11 Raine Street London</w:t>
      </w:r>
      <w:r w:rsidRPr="004F111A">
        <w:rPr>
          <w:rFonts w:ascii="Tw Cen MT" w:hAnsi="Tw Cen MT"/>
          <w:sz w:val="20"/>
          <w:szCs w:val="20"/>
        </w:rPr>
        <w:br/>
        <w:t>E1W 3AU</w:t>
      </w:r>
      <w:r w:rsidRPr="004F111A">
        <w:rPr>
          <w:rFonts w:ascii="Tw Cen MT" w:hAnsi="Tw Cen MT"/>
          <w:sz w:val="20"/>
          <w:szCs w:val="20"/>
        </w:rPr>
        <w:br/>
      </w:r>
    </w:p>
    <w:p w14:paraId="4934BFC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Sunny Rintaro Clark</w:t>
      </w:r>
      <w:r w:rsidRPr="004F111A">
        <w:rPr>
          <w:rFonts w:ascii="Tw Cen MT" w:hAnsi="Tw Cen MT"/>
          <w:sz w:val="20"/>
          <w:szCs w:val="20"/>
        </w:rPr>
        <w:br/>
        <w:t>Student ID: 3360</w:t>
      </w:r>
      <w:r w:rsidRPr="004F111A">
        <w:rPr>
          <w:rFonts w:ascii="Tw Cen MT" w:hAnsi="Tw Cen MT"/>
          <w:sz w:val="20"/>
          <w:szCs w:val="20"/>
        </w:rPr>
        <w:br/>
        <w:t>Flat 401, Compass House</w:t>
      </w:r>
      <w:r w:rsidRPr="004F111A">
        <w:rPr>
          <w:rFonts w:ascii="Tw Cen MT" w:hAnsi="Tw Cen MT"/>
          <w:sz w:val="20"/>
          <w:szCs w:val="20"/>
        </w:rPr>
        <w:br/>
        <w:t>11 Raine Street London</w:t>
      </w:r>
      <w:r w:rsidRPr="004F111A">
        <w:rPr>
          <w:rFonts w:ascii="Tw Cen MT" w:hAnsi="Tw Cen MT"/>
          <w:sz w:val="20"/>
          <w:szCs w:val="20"/>
        </w:rPr>
        <w:br/>
        <w:t>E1W 3AU</w:t>
      </w:r>
      <w:r w:rsidRPr="004F111A">
        <w:rPr>
          <w:rFonts w:ascii="Tw Cen MT" w:hAnsi="Tw Cen MT"/>
          <w:sz w:val="20"/>
          <w:szCs w:val="20"/>
        </w:rPr>
        <w:br/>
      </w:r>
    </w:p>
    <w:p w14:paraId="07AE445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Hinna Mohamed</w:t>
      </w:r>
      <w:r w:rsidRPr="004F111A">
        <w:rPr>
          <w:rFonts w:ascii="Tw Cen MT" w:hAnsi="Tw Cen MT"/>
          <w:sz w:val="20"/>
          <w:szCs w:val="20"/>
        </w:rPr>
        <w:br/>
        <w:t>Student ID: 3361</w:t>
      </w:r>
      <w:r w:rsidRPr="004F111A">
        <w:rPr>
          <w:rFonts w:ascii="Tw Cen MT" w:hAnsi="Tw Cen MT"/>
          <w:sz w:val="20"/>
          <w:szCs w:val="20"/>
        </w:rPr>
        <w:br/>
        <w:t>Flat 12, Equana</w:t>
      </w:r>
      <w:r w:rsidRPr="004F111A">
        <w:rPr>
          <w:rFonts w:ascii="Tw Cen MT" w:hAnsi="Tw Cen MT"/>
          <w:sz w:val="20"/>
          <w:szCs w:val="20"/>
        </w:rPr>
        <w:br/>
        <w:t>Apartments 68 Evelyn</w:t>
      </w:r>
      <w:r w:rsidRPr="004F111A">
        <w:rPr>
          <w:rFonts w:ascii="Tw Cen MT" w:hAnsi="Tw Cen MT"/>
          <w:sz w:val="20"/>
          <w:szCs w:val="20"/>
        </w:rPr>
        <w:br/>
        <w:t>Street London SE8 5DD</w:t>
      </w:r>
      <w:r w:rsidRPr="004F111A">
        <w:rPr>
          <w:rFonts w:ascii="Tw Cen MT" w:hAnsi="Tw Cen MT"/>
          <w:sz w:val="20"/>
          <w:szCs w:val="20"/>
        </w:rPr>
        <w:br/>
      </w:r>
    </w:p>
    <w:p w14:paraId="4380413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Najma Mohamed</w:t>
      </w:r>
      <w:r w:rsidRPr="004F111A">
        <w:rPr>
          <w:rFonts w:ascii="Tw Cen MT" w:hAnsi="Tw Cen MT"/>
          <w:sz w:val="20"/>
          <w:szCs w:val="20"/>
        </w:rPr>
        <w:br/>
        <w:t>Student ID: 3362</w:t>
      </w:r>
      <w:r w:rsidRPr="004F111A">
        <w:rPr>
          <w:rFonts w:ascii="Tw Cen MT" w:hAnsi="Tw Cen MT"/>
          <w:sz w:val="20"/>
          <w:szCs w:val="20"/>
        </w:rPr>
        <w:br/>
        <w:t>Flat 12, Equana</w:t>
      </w:r>
      <w:r w:rsidRPr="004F111A">
        <w:rPr>
          <w:rFonts w:ascii="Tw Cen MT" w:hAnsi="Tw Cen MT"/>
          <w:sz w:val="20"/>
          <w:szCs w:val="20"/>
        </w:rPr>
        <w:br/>
        <w:t>Apartments 68 Evelyn</w:t>
      </w:r>
      <w:r w:rsidRPr="004F111A">
        <w:rPr>
          <w:rFonts w:ascii="Tw Cen MT" w:hAnsi="Tw Cen MT"/>
          <w:sz w:val="20"/>
          <w:szCs w:val="20"/>
        </w:rPr>
        <w:br/>
        <w:t>Street London SE8 5DD</w:t>
      </w:r>
      <w:r w:rsidRPr="004F111A">
        <w:rPr>
          <w:rFonts w:ascii="Tw Cen MT" w:hAnsi="Tw Cen MT"/>
          <w:sz w:val="20"/>
          <w:szCs w:val="20"/>
        </w:rPr>
        <w:br/>
      </w:r>
    </w:p>
    <w:p w14:paraId="2A5236F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Najeeb Mohamed</w:t>
      </w:r>
      <w:r w:rsidRPr="004F111A">
        <w:rPr>
          <w:rFonts w:ascii="Tw Cen MT" w:hAnsi="Tw Cen MT"/>
          <w:sz w:val="20"/>
          <w:szCs w:val="20"/>
        </w:rPr>
        <w:br/>
        <w:t>Student ID: 3363</w:t>
      </w:r>
      <w:r w:rsidRPr="004F111A">
        <w:rPr>
          <w:rFonts w:ascii="Tw Cen MT" w:hAnsi="Tw Cen MT"/>
          <w:sz w:val="20"/>
          <w:szCs w:val="20"/>
        </w:rPr>
        <w:br/>
        <w:t>Flat 12, Equana</w:t>
      </w:r>
      <w:r w:rsidRPr="004F111A">
        <w:rPr>
          <w:rFonts w:ascii="Tw Cen MT" w:hAnsi="Tw Cen MT"/>
          <w:sz w:val="20"/>
          <w:szCs w:val="20"/>
        </w:rPr>
        <w:br/>
        <w:t>Apartments 68 Evelyn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Street London SE8 5DD</w:t>
      </w:r>
      <w:r w:rsidRPr="004F111A">
        <w:rPr>
          <w:rFonts w:ascii="Tw Cen MT" w:hAnsi="Tw Cen MT"/>
          <w:sz w:val="20"/>
          <w:szCs w:val="20"/>
        </w:rPr>
        <w:br/>
      </w:r>
    </w:p>
    <w:p w14:paraId="2F12873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Hanan Mohamed</w:t>
      </w:r>
      <w:r w:rsidRPr="004F111A">
        <w:rPr>
          <w:rFonts w:ascii="Tw Cen MT" w:hAnsi="Tw Cen MT"/>
          <w:sz w:val="20"/>
          <w:szCs w:val="20"/>
        </w:rPr>
        <w:br/>
        <w:t>Student ID: 3364</w:t>
      </w:r>
      <w:r w:rsidRPr="004F111A">
        <w:rPr>
          <w:rFonts w:ascii="Tw Cen MT" w:hAnsi="Tw Cen MT"/>
          <w:sz w:val="20"/>
          <w:szCs w:val="20"/>
        </w:rPr>
        <w:br/>
        <w:t>Flat 12, Equana</w:t>
      </w:r>
      <w:r w:rsidRPr="004F111A">
        <w:rPr>
          <w:rFonts w:ascii="Tw Cen MT" w:hAnsi="Tw Cen MT"/>
          <w:sz w:val="20"/>
          <w:szCs w:val="20"/>
        </w:rPr>
        <w:br/>
        <w:t>Apartments 68 Evelyn</w:t>
      </w:r>
      <w:r w:rsidRPr="004F111A">
        <w:rPr>
          <w:rFonts w:ascii="Tw Cen MT" w:hAnsi="Tw Cen MT"/>
          <w:sz w:val="20"/>
          <w:szCs w:val="20"/>
        </w:rPr>
        <w:br/>
        <w:t>Street London SE8 5DD</w:t>
      </w:r>
      <w:r w:rsidRPr="004F111A">
        <w:rPr>
          <w:rFonts w:ascii="Tw Cen MT" w:hAnsi="Tw Cen MT"/>
          <w:sz w:val="20"/>
          <w:szCs w:val="20"/>
        </w:rPr>
        <w:br/>
      </w:r>
    </w:p>
    <w:p w14:paraId="74DAA77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Abidur Rob</w:t>
      </w:r>
      <w:r w:rsidRPr="004F111A">
        <w:rPr>
          <w:rFonts w:ascii="Tw Cen MT" w:hAnsi="Tw Cen MT"/>
          <w:sz w:val="20"/>
          <w:szCs w:val="20"/>
        </w:rPr>
        <w:br/>
        <w:t>Student ID: 3365</w:t>
      </w:r>
      <w:r w:rsidRPr="004F111A">
        <w:rPr>
          <w:rFonts w:ascii="Tw Cen MT" w:hAnsi="Tw Cen MT"/>
          <w:sz w:val="20"/>
          <w:szCs w:val="20"/>
        </w:rPr>
        <w:br/>
        <w:t>Flat 29, Trinidad House</w:t>
      </w:r>
      <w:r w:rsidRPr="004F111A">
        <w:rPr>
          <w:rFonts w:ascii="Tw Cen MT" w:hAnsi="Tw Cen MT"/>
          <w:sz w:val="20"/>
          <w:szCs w:val="20"/>
        </w:rPr>
        <w:br/>
        <w:t>Gill Street London E14</w:t>
      </w:r>
      <w:r w:rsidRPr="004F111A">
        <w:rPr>
          <w:rFonts w:ascii="Tw Cen MT" w:hAnsi="Tw Cen MT"/>
          <w:sz w:val="20"/>
          <w:szCs w:val="20"/>
        </w:rPr>
        <w:br/>
        <w:t>8AF</w:t>
      </w:r>
      <w:r w:rsidRPr="004F111A">
        <w:rPr>
          <w:rFonts w:ascii="Tw Cen MT" w:hAnsi="Tw Cen MT"/>
          <w:sz w:val="20"/>
          <w:szCs w:val="20"/>
        </w:rPr>
        <w:br/>
      </w:r>
    </w:p>
    <w:p w14:paraId="03567F0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Hossain Nayeb Ali Chowdhury </w:t>
      </w:r>
      <w:r w:rsidRPr="004F111A">
        <w:rPr>
          <w:rFonts w:ascii="Tw Cen MT" w:hAnsi="Tw Cen MT"/>
          <w:sz w:val="20"/>
          <w:szCs w:val="20"/>
        </w:rPr>
        <w:br/>
        <w:t>Student ID: 3366</w:t>
      </w:r>
      <w:r w:rsidRPr="004F111A">
        <w:rPr>
          <w:rFonts w:ascii="Tw Cen MT" w:hAnsi="Tw Cen MT"/>
          <w:sz w:val="20"/>
          <w:szCs w:val="20"/>
        </w:rPr>
        <w:br/>
        <w:t>128 Rounton Road London</w:t>
      </w:r>
      <w:r w:rsidRPr="004F111A">
        <w:rPr>
          <w:rFonts w:ascii="Tw Cen MT" w:hAnsi="Tw Cen MT"/>
          <w:sz w:val="20"/>
          <w:szCs w:val="20"/>
        </w:rPr>
        <w:br/>
        <w:t>E3 4EX</w:t>
      </w:r>
      <w:r w:rsidRPr="004F111A">
        <w:rPr>
          <w:rFonts w:ascii="Tw Cen MT" w:hAnsi="Tw Cen MT"/>
          <w:sz w:val="20"/>
          <w:szCs w:val="20"/>
        </w:rPr>
        <w:br/>
      </w:r>
    </w:p>
    <w:p w14:paraId="2855103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Irana Pasha</w:t>
      </w:r>
      <w:r w:rsidRPr="004F111A">
        <w:rPr>
          <w:rFonts w:ascii="Tw Cen MT" w:hAnsi="Tw Cen MT"/>
          <w:sz w:val="20"/>
          <w:szCs w:val="20"/>
        </w:rPr>
        <w:br/>
        <w:t>Student ID: 3367</w:t>
      </w:r>
      <w:r w:rsidRPr="004F111A">
        <w:rPr>
          <w:rFonts w:ascii="Tw Cen MT" w:hAnsi="Tw Cen MT"/>
          <w:sz w:val="20"/>
          <w:szCs w:val="20"/>
        </w:rPr>
        <w:br/>
        <w:t>Flat 32, Priestman Point</w:t>
      </w:r>
      <w:r w:rsidRPr="004F111A">
        <w:rPr>
          <w:rFonts w:ascii="Tw Cen MT" w:hAnsi="Tw Cen MT"/>
          <w:sz w:val="20"/>
          <w:szCs w:val="20"/>
        </w:rPr>
        <w:br/>
        <w:t>2 Rainhill Way London E3</w:t>
      </w:r>
      <w:r w:rsidRPr="004F111A">
        <w:rPr>
          <w:rFonts w:ascii="Tw Cen MT" w:hAnsi="Tw Cen MT"/>
          <w:sz w:val="20"/>
          <w:szCs w:val="20"/>
        </w:rPr>
        <w:br/>
        <w:t>3EY</w:t>
      </w:r>
      <w:r w:rsidRPr="004F111A">
        <w:rPr>
          <w:rFonts w:ascii="Tw Cen MT" w:hAnsi="Tw Cen MT"/>
          <w:sz w:val="20"/>
          <w:szCs w:val="20"/>
        </w:rPr>
        <w:br/>
      </w:r>
    </w:p>
    <w:p w14:paraId="625C809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Rahad Hassan</w:t>
      </w:r>
      <w:r w:rsidRPr="004F111A">
        <w:rPr>
          <w:rFonts w:ascii="Tw Cen MT" w:hAnsi="Tw Cen MT"/>
          <w:sz w:val="20"/>
          <w:szCs w:val="20"/>
        </w:rPr>
        <w:br/>
        <w:t>Student ID: 3368</w:t>
      </w:r>
      <w:r w:rsidRPr="004F111A">
        <w:rPr>
          <w:rFonts w:ascii="Tw Cen MT" w:hAnsi="Tw Cen MT"/>
          <w:sz w:val="20"/>
          <w:szCs w:val="20"/>
        </w:rPr>
        <w:br/>
        <w:t>Flat 16, Wearmouth House</w:t>
      </w:r>
      <w:r w:rsidRPr="004F111A">
        <w:rPr>
          <w:rFonts w:ascii="Tw Cen MT" w:hAnsi="Tw Cen MT"/>
          <w:sz w:val="20"/>
          <w:szCs w:val="20"/>
        </w:rPr>
        <w:br/>
        <w:t>Joseph Street London E3</w:t>
      </w:r>
      <w:r w:rsidRPr="004F111A">
        <w:rPr>
          <w:rFonts w:ascii="Tw Cen MT" w:hAnsi="Tw Cen MT"/>
          <w:sz w:val="20"/>
          <w:szCs w:val="20"/>
        </w:rPr>
        <w:br/>
        <w:t>4JB</w:t>
      </w:r>
      <w:r w:rsidRPr="004F111A">
        <w:rPr>
          <w:rFonts w:ascii="Tw Cen MT" w:hAnsi="Tw Cen MT"/>
          <w:sz w:val="20"/>
          <w:szCs w:val="20"/>
        </w:rPr>
        <w:br/>
      </w:r>
    </w:p>
    <w:p w14:paraId="11BE4D4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Golam Shafin Niloy Kazi</w:t>
      </w:r>
      <w:r w:rsidRPr="004F111A">
        <w:rPr>
          <w:rFonts w:ascii="Tw Cen MT" w:hAnsi="Tw Cen MT"/>
          <w:sz w:val="20"/>
          <w:szCs w:val="20"/>
        </w:rPr>
        <w:br/>
        <w:t>Student ID: 3369</w:t>
      </w:r>
      <w:r w:rsidRPr="004F111A">
        <w:rPr>
          <w:rFonts w:ascii="Tw Cen MT" w:hAnsi="Tw Cen MT"/>
          <w:sz w:val="20"/>
          <w:szCs w:val="20"/>
        </w:rPr>
        <w:br/>
        <w:t>22 Southwater Close</w:t>
      </w:r>
      <w:r w:rsidRPr="004F111A">
        <w:rPr>
          <w:rFonts w:ascii="Tw Cen MT" w:hAnsi="Tw Cen MT"/>
          <w:sz w:val="20"/>
          <w:szCs w:val="20"/>
        </w:rPr>
        <w:br/>
        <w:t>London E14 7TE</w:t>
      </w:r>
      <w:r w:rsidRPr="004F111A">
        <w:rPr>
          <w:rFonts w:ascii="Tw Cen MT" w:hAnsi="Tw Cen MT"/>
          <w:sz w:val="20"/>
          <w:szCs w:val="20"/>
        </w:rPr>
        <w:br/>
      </w:r>
    </w:p>
    <w:p w14:paraId="4CA701D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Golam Nahin (Nibir) Kazi</w:t>
      </w:r>
      <w:r w:rsidRPr="004F111A">
        <w:rPr>
          <w:rFonts w:ascii="Tw Cen MT" w:hAnsi="Tw Cen MT"/>
          <w:sz w:val="20"/>
          <w:szCs w:val="20"/>
        </w:rPr>
        <w:br/>
        <w:t>Student ID: 3370</w:t>
      </w:r>
      <w:r w:rsidRPr="004F111A">
        <w:rPr>
          <w:rFonts w:ascii="Tw Cen MT" w:hAnsi="Tw Cen MT"/>
          <w:sz w:val="20"/>
          <w:szCs w:val="20"/>
        </w:rPr>
        <w:br/>
        <w:t>22 Southwater Close</w:t>
      </w:r>
      <w:r w:rsidRPr="004F111A">
        <w:rPr>
          <w:rFonts w:ascii="Tw Cen MT" w:hAnsi="Tw Cen MT"/>
          <w:sz w:val="20"/>
          <w:szCs w:val="20"/>
        </w:rPr>
        <w:br/>
        <w:t>London E14 7TE</w:t>
      </w:r>
      <w:r w:rsidRPr="004F111A">
        <w:rPr>
          <w:rFonts w:ascii="Tw Cen MT" w:hAnsi="Tw Cen MT"/>
          <w:sz w:val="20"/>
          <w:szCs w:val="20"/>
        </w:rPr>
        <w:br/>
      </w:r>
    </w:p>
    <w:p w14:paraId="3DFDA02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Nibras Chowdhury</w:t>
      </w:r>
      <w:r w:rsidRPr="004F111A">
        <w:rPr>
          <w:rFonts w:ascii="Tw Cen MT" w:hAnsi="Tw Cen MT"/>
          <w:sz w:val="20"/>
          <w:szCs w:val="20"/>
        </w:rPr>
        <w:br/>
        <w:t>Student ID: 3371</w:t>
      </w:r>
      <w:r w:rsidRPr="004F111A">
        <w:rPr>
          <w:rFonts w:ascii="Tw Cen MT" w:hAnsi="Tw Cen MT"/>
          <w:sz w:val="20"/>
          <w:szCs w:val="20"/>
        </w:rPr>
        <w:br/>
        <w:t>Flat 28, Northesk House</w:t>
      </w:r>
      <w:r w:rsidRPr="004F111A">
        <w:rPr>
          <w:rFonts w:ascii="Tw Cen MT" w:hAnsi="Tw Cen MT"/>
          <w:sz w:val="20"/>
          <w:szCs w:val="20"/>
        </w:rPr>
        <w:br/>
        <w:t>Tent Street London E1</w:t>
      </w:r>
      <w:r w:rsidRPr="004F111A">
        <w:rPr>
          <w:rFonts w:ascii="Tw Cen MT" w:hAnsi="Tw Cen MT"/>
          <w:sz w:val="20"/>
          <w:szCs w:val="20"/>
        </w:rPr>
        <w:br/>
        <w:t>5DS</w:t>
      </w:r>
      <w:r w:rsidRPr="004F111A">
        <w:rPr>
          <w:rFonts w:ascii="Tw Cen MT" w:hAnsi="Tw Cen MT"/>
          <w:sz w:val="20"/>
          <w:szCs w:val="20"/>
        </w:rPr>
        <w:br/>
      </w:r>
    </w:p>
    <w:p w14:paraId="45F5708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Nuha Noor</w:t>
      </w:r>
      <w:r w:rsidRPr="004F111A">
        <w:rPr>
          <w:rFonts w:ascii="Tw Cen MT" w:hAnsi="Tw Cen MT"/>
          <w:sz w:val="20"/>
          <w:szCs w:val="20"/>
        </w:rPr>
        <w:br/>
        <w:t>Student ID: 3372</w:t>
      </w:r>
      <w:r w:rsidRPr="004F111A">
        <w:rPr>
          <w:rFonts w:ascii="Tw Cen MT" w:hAnsi="Tw Cen MT"/>
          <w:sz w:val="20"/>
          <w:szCs w:val="20"/>
        </w:rPr>
        <w:br/>
        <w:t>Apartment 1602, Blakeney</w:t>
      </w:r>
      <w:r w:rsidRPr="004F111A">
        <w:rPr>
          <w:rFonts w:ascii="Tw Cen MT" w:hAnsi="Tw Cen MT"/>
          <w:sz w:val="20"/>
          <w:szCs w:val="20"/>
        </w:rPr>
        <w:br/>
        <w:t>Tower 12 Buckle Street</w:t>
      </w:r>
      <w:r w:rsidRPr="004F111A">
        <w:rPr>
          <w:rFonts w:ascii="Tw Cen MT" w:hAnsi="Tw Cen MT"/>
          <w:sz w:val="20"/>
          <w:szCs w:val="20"/>
        </w:rPr>
        <w:br/>
        <w:t>London E1 8QJ</w:t>
      </w:r>
      <w:r w:rsidRPr="004F111A">
        <w:rPr>
          <w:rFonts w:ascii="Tw Cen MT" w:hAnsi="Tw Cen MT"/>
          <w:sz w:val="20"/>
          <w:szCs w:val="20"/>
        </w:rPr>
        <w:br/>
      </w:r>
    </w:p>
    <w:p w14:paraId="73EAB0A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Shohana Kabir Noha</w:t>
      </w:r>
      <w:r w:rsidRPr="004F111A">
        <w:rPr>
          <w:rFonts w:ascii="Tw Cen MT" w:hAnsi="Tw Cen MT"/>
          <w:sz w:val="20"/>
          <w:szCs w:val="20"/>
        </w:rPr>
        <w:br/>
        <w:t>Student ID: 3373</w:t>
      </w:r>
      <w:r w:rsidRPr="004F111A">
        <w:rPr>
          <w:rFonts w:ascii="Tw Cen MT" w:hAnsi="Tw Cen MT"/>
          <w:sz w:val="20"/>
          <w:szCs w:val="20"/>
        </w:rPr>
        <w:br/>
        <w:t>31 Ronald Street London</w:t>
      </w:r>
      <w:r w:rsidRPr="004F111A">
        <w:rPr>
          <w:rFonts w:ascii="Tw Cen MT" w:hAnsi="Tw Cen MT"/>
          <w:sz w:val="20"/>
          <w:szCs w:val="20"/>
        </w:rPr>
        <w:br/>
        <w:t>E1 0DT</w:t>
      </w:r>
      <w:r w:rsidRPr="004F111A">
        <w:rPr>
          <w:rFonts w:ascii="Tw Cen MT" w:hAnsi="Tw Cen MT"/>
          <w:sz w:val="20"/>
          <w:szCs w:val="20"/>
        </w:rPr>
        <w:br/>
      </w:r>
    </w:p>
    <w:p w14:paraId="0D87C6B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Nasiba Suleiman</w:t>
      </w:r>
      <w:r w:rsidRPr="004F111A">
        <w:rPr>
          <w:rFonts w:ascii="Tw Cen MT" w:hAnsi="Tw Cen MT"/>
          <w:sz w:val="20"/>
          <w:szCs w:val="20"/>
        </w:rPr>
        <w:br/>
        <w:t>Student ID: 3374</w:t>
      </w:r>
      <w:r w:rsidRPr="004F111A">
        <w:rPr>
          <w:rFonts w:ascii="Tw Cen MT" w:hAnsi="Tw Cen MT"/>
          <w:sz w:val="20"/>
          <w:szCs w:val="20"/>
        </w:rPr>
        <w:br/>
        <w:t>Flat 3, Welstead House</w:t>
      </w:r>
      <w:r w:rsidRPr="004F111A">
        <w:rPr>
          <w:rFonts w:ascii="Tw Cen MT" w:hAnsi="Tw Cen MT"/>
          <w:sz w:val="20"/>
          <w:szCs w:val="20"/>
        </w:rPr>
        <w:br/>
        <w:t>Cannon Street Road</w:t>
      </w:r>
      <w:r w:rsidRPr="004F111A">
        <w:rPr>
          <w:rFonts w:ascii="Tw Cen MT" w:hAnsi="Tw Cen MT"/>
          <w:sz w:val="20"/>
          <w:szCs w:val="20"/>
        </w:rPr>
        <w:br/>
        <w:t>London E1 2LJ</w:t>
      </w:r>
      <w:r w:rsidRPr="004F111A">
        <w:rPr>
          <w:rFonts w:ascii="Tw Cen MT" w:hAnsi="Tw Cen MT"/>
          <w:sz w:val="20"/>
          <w:szCs w:val="20"/>
        </w:rPr>
        <w:br/>
      </w:r>
    </w:p>
    <w:p w14:paraId="2CDE4DD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Nafisah Islam</w:t>
      </w:r>
      <w:r w:rsidRPr="004F111A">
        <w:rPr>
          <w:rFonts w:ascii="Tw Cen MT" w:hAnsi="Tw Cen MT"/>
          <w:sz w:val="20"/>
          <w:szCs w:val="20"/>
        </w:rPr>
        <w:br/>
        <w:t>Student ID: 3375</w:t>
      </w:r>
      <w:r w:rsidRPr="004F111A">
        <w:rPr>
          <w:rFonts w:ascii="Tw Cen MT" w:hAnsi="Tw Cen MT"/>
          <w:sz w:val="20"/>
          <w:szCs w:val="20"/>
        </w:rPr>
        <w:br/>
        <w:t>9 Portia Way London E3</w:t>
      </w:r>
      <w:r w:rsidRPr="004F111A">
        <w:rPr>
          <w:rFonts w:ascii="Tw Cen MT" w:hAnsi="Tw Cen MT"/>
          <w:sz w:val="20"/>
          <w:szCs w:val="20"/>
        </w:rPr>
        <w:br/>
        <w:t>4JG</w:t>
      </w:r>
      <w:r w:rsidRPr="004F111A">
        <w:rPr>
          <w:rFonts w:ascii="Tw Cen MT" w:hAnsi="Tw Cen MT"/>
          <w:sz w:val="20"/>
          <w:szCs w:val="20"/>
        </w:rPr>
        <w:br/>
      </w:r>
    </w:p>
    <w:p w14:paraId="675D0D4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Labib Miah</w:t>
      </w:r>
      <w:r w:rsidRPr="004F111A">
        <w:rPr>
          <w:rFonts w:ascii="Tw Cen MT" w:hAnsi="Tw Cen MT"/>
          <w:sz w:val="20"/>
          <w:szCs w:val="20"/>
        </w:rPr>
        <w:br/>
        <w:t>Student ID: 3376</w:t>
      </w:r>
      <w:r w:rsidRPr="004F111A">
        <w:rPr>
          <w:rFonts w:ascii="Tw Cen MT" w:hAnsi="Tw Cen MT"/>
          <w:sz w:val="20"/>
          <w:szCs w:val="20"/>
        </w:rPr>
        <w:br/>
        <w:t>Flat 2, Dellow House</w:t>
      </w:r>
      <w:r w:rsidRPr="004F111A">
        <w:rPr>
          <w:rFonts w:ascii="Tw Cen MT" w:hAnsi="Tw Cen MT"/>
          <w:sz w:val="20"/>
          <w:szCs w:val="20"/>
        </w:rPr>
        <w:br/>
        <w:t>Dellow Street London E1</w:t>
      </w:r>
      <w:r w:rsidRPr="004F111A">
        <w:rPr>
          <w:rFonts w:ascii="Tw Cen MT" w:hAnsi="Tw Cen MT"/>
          <w:sz w:val="20"/>
          <w:szCs w:val="20"/>
        </w:rPr>
        <w:br/>
        <w:t>0BW</w:t>
      </w:r>
      <w:r w:rsidRPr="004F111A">
        <w:rPr>
          <w:rFonts w:ascii="Tw Cen MT" w:hAnsi="Tw Cen MT"/>
          <w:sz w:val="20"/>
          <w:szCs w:val="20"/>
        </w:rPr>
        <w:br/>
      </w:r>
    </w:p>
    <w:p w14:paraId="77D2D39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Saima Mirza</w:t>
      </w:r>
      <w:r w:rsidRPr="004F111A">
        <w:rPr>
          <w:rFonts w:ascii="Tw Cen MT" w:hAnsi="Tw Cen MT"/>
          <w:sz w:val="20"/>
          <w:szCs w:val="20"/>
        </w:rPr>
        <w:br/>
        <w:t>Student ID: 3377</w:t>
      </w:r>
      <w:r w:rsidRPr="004F111A">
        <w:rPr>
          <w:rFonts w:ascii="Tw Cen MT" w:hAnsi="Tw Cen MT"/>
          <w:sz w:val="20"/>
          <w:szCs w:val="20"/>
        </w:rPr>
        <w:br/>
        <w:t>Flat 48, Harriott House</w:t>
      </w:r>
      <w:r w:rsidRPr="004F111A">
        <w:rPr>
          <w:rFonts w:ascii="Tw Cen MT" w:hAnsi="Tw Cen MT"/>
          <w:sz w:val="20"/>
          <w:szCs w:val="20"/>
        </w:rPr>
        <w:br/>
        <w:t>Jamaica Street London E1</w:t>
      </w:r>
      <w:r w:rsidRPr="004F111A">
        <w:rPr>
          <w:rFonts w:ascii="Tw Cen MT" w:hAnsi="Tw Cen MT"/>
          <w:sz w:val="20"/>
          <w:szCs w:val="20"/>
        </w:rPr>
        <w:br/>
        <w:t>3DT</w:t>
      </w:r>
      <w:r w:rsidRPr="004F111A">
        <w:rPr>
          <w:rFonts w:ascii="Tw Cen MT" w:hAnsi="Tw Cen MT"/>
          <w:sz w:val="20"/>
          <w:szCs w:val="20"/>
        </w:rPr>
        <w:br/>
      </w:r>
    </w:p>
    <w:p w14:paraId="6E0BA17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Tasfia Jannat</w:t>
      </w:r>
      <w:r w:rsidRPr="004F111A">
        <w:rPr>
          <w:rFonts w:ascii="Tw Cen MT" w:hAnsi="Tw Cen MT"/>
          <w:sz w:val="20"/>
          <w:szCs w:val="20"/>
        </w:rPr>
        <w:br/>
        <w:t>Student ID: 3378</w:t>
      </w:r>
      <w:r w:rsidRPr="004F111A">
        <w:rPr>
          <w:rFonts w:ascii="Tw Cen MT" w:hAnsi="Tw Cen MT"/>
          <w:sz w:val="20"/>
          <w:szCs w:val="20"/>
        </w:rPr>
        <w:br/>
        <w:t>24 Aviary Close London</w:t>
      </w:r>
      <w:r w:rsidRPr="004F111A">
        <w:rPr>
          <w:rFonts w:ascii="Tw Cen MT" w:hAnsi="Tw Cen MT"/>
          <w:sz w:val="20"/>
          <w:szCs w:val="20"/>
        </w:rPr>
        <w:br/>
        <w:t>E16 1ES</w:t>
      </w:r>
      <w:r w:rsidRPr="004F111A">
        <w:rPr>
          <w:rFonts w:ascii="Tw Cen MT" w:hAnsi="Tw Cen MT"/>
          <w:sz w:val="20"/>
          <w:szCs w:val="20"/>
        </w:rPr>
        <w:br/>
      </w:r>
    </w:p>
    <w:p w14:paraId="4F3F389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Roza Siam Hur Mozammal</w:t>
      </w:r>
      <w:r w:rsidRPr="004F111A">
        <w:rPr>
          <w:rFonts w:ascii="Tw Cen MT" w:hAnsi="Tw Cen MT"/>
          <w:sz w:val="20"/>
          <w:szCs w:val="20"/>
        </w:rPr>
        <w:br/>
        <w:t>Student ID: 3379</w:t>
      </w:r>
      <w:r w:rsidRPr="004F111A">
        <w:rPr>
          <w:rFonts w:ascii="Tw Cen MT" w:hAnsi="Tw Cen MT"/>
          <w:sz w:val="20"/>
          <w:szCs w:val="20"/>
        </w:rPr>
        <w:br/>
        <w:t>9 Regal Close E1 5JB</w:t>
      </w:r>
      <w:r w:rsidRPr="004F111A">
        <w:rPr>
          <w:rFonts w:ascii="Tw Cen MT" w:hAnsi="Tw Cen MT"/>
          <w:sz w:val="20"/>
          <w:szCs w:val="20"/>
        </w:rPr>
        <w:br/>
      </w:r>
    </w:p>
    <w:p w14:paraId="476BB0C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Nushfa Islam </w:t>
      </w:r>
      <w:r w:rsidRPr="004F111A">
        <w:rPr>
          <w:rFonts w:ascii="Tw Cen MT" w:hAnsi="Tw Cen MT"/>
          <w:sz w:val="20"/>
          <w:szCs w:val="20"/>
        </w:rPr>
        <w:br/>
        <w:t>Student ID: 3380</w:t>
      </w:r>
      <w:r w:rsidRPr="004F111A">
        <w:rPr>
          <w:rFonts w:ascii="Tw Cen MT" w:hAnsi="Tw Cen MT"/>
          <w:sz w:val="20"/>
          <w:szCs w:val="20"/>
        </w:rPr>
        <w:br/>
        <w:t>Flat 32, Foley House</w:t>
      </w:r>
      <w:r w:rsidRPr="004F111A">
        <w:rPr>
          <w:rFonts w:ascii="Tw Cen MT" w:hAnsi="Tw Cen MT"/>
          <w:sz w:val="20"/>
          <w:szCs w:val="20"/>
        </w:rPr>
        <w:br/>
        <w:t>Tarling Street London E1</w:t>
      </w:r>
      <w:r w:rsidRPr="004F111A">
        <w:rPr>
          <w:rFonts w:ascii="Tw Cen MT" w:hAnsi="Tw Cen MT"/>
          <w:sz w:val="20"/>
          <w:szCs w:val="20"/>
        </w:rPr>
        <w:br/>
        <w:t>0AZ</w:t>
      </w:r>
      <w:r w:rsidRPr="004F111A">
        <w:rPr>
          <w:rFonts w:ascii="Tw Cen MT" w:hAnsi="Tw Cen MT"/>
          <w:sz w:val="20"/>
          <w:szCs w:val="20"/>
        </w:rPr>
        <w:br/>
      </w:r>
    </w:p>
    <w:p w14:paraId="0969C90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Hanifa Uddin</w:t>
      </w:r>
      <w:r w:rsidRPr="004F111A">
        <w:rPr>
          <w:rFonts w:ascii="Tw Cen MT" w:hAnsi="Tw Cen MT"/>
          <w:sz w:val="20"/>
          <w:szCs w:val="20"/>
        </w:rPr>
        <w:br/>
        <w:t>Student ID: 3381</w:t>
      </w:r>
      <w:r w:rsidRPr="004F111A">
        <w:rPr>
          <w:rFonts w:ascii="Tw Cen MT" w:hAnsi="Tw Cen MT"/>
          <w:sz w:val="20"/>
          <w:szCs w:val="20"/>
        </w:rPr>
        <w:br/>
        <w:t>Flat 33, Sturdee House</w:t>
      </w:r>
      <w:r w:rsidRPr="004F111A">
        <w:rPr>
          <w:rFonts w:ascii="Tw Cen MT" w:hAnsi="Tw Cen MT"/>
          <w:sz w:val="20"/>
          <w:szCs w:val="20"/>
        </w:rPr>
        <w:br/>
        <w:t>Horatio Street London E2</w:t>
      </w:r>
      <w:r w:rsidRPr="004F111A">
        <w:rPr>
          <w:rFonts w:ascii="Tw Cen MT" w:hAnsi="Tw Cen MT"/>
          <w:sz w:val="20"/>
          <w:szCs w:val="20"/>
        </w:rPr>
        <w:br/>
        <w:t>7SA</w:t>
      </w:r>
      <w:r w:rsidRPr="004F111A">
        <w:rPr>
          <w:rFonts w:ascii="Tw Cen MT" w:hAnsi="Tw Cen MT"/>
          <w:sz w:val="20"/>
          <w:szCs w:val="20"/>
        </w:rPr>
        <w:br/>
      </w:r>
    </w:p>
    <w:p w14:paraId="3A51688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Khanom Sumaiya</w:t>
      </w:r>
      <w:r w:rsidRPr="004F111A">
        <w:rPr>
          <w:rFonts w:ascii="Tw Cen MT" w:hAnsi="Tw Cen MT"/>
          <w:sz w:val="20"/>
          <w:szCs w:val="20"/>
        </w:rPr>
        <w:br/>
        <w:t>Student ID: 3382</w:t>
      </w:r>
      <w:r w:rsidRPr="004F111A">
        <w:rPr>
          <w:rFonts w:ascii="Tw Cen MT" w:hAnsi="Tw Cen MT"/>
          <w:sz w:val="20"/>
          <w:szCs w:val="20"/>
        </w:rPr>
        <w:br/>
        <w:t>Flat 68, Chicksand House</w:t>
      </w:r>
      <w:r w:rsidRPr="004F111A">
        <w:rPr>
          <w:rFonts w:ascii="Tw Cen MT" w:hAnsi="Tw Cen MT"/>
          <w:sz w:val="20"/>
          <w:szCs w:val="20"/>
        </w:rPr>
        <w:br/>
        <w:t>Chicksand Street London</w:t>
      </w:r>
      <w:r w:rsidRPr="004F111A">
        <w:rPr>
          <w:rFonts w:ascii="Tw Cen MT" w:hAnsi="Tw Cen MT"/>
          <w:sz w:val="20"/>
          <w:szCs w:val="20"/>
        </w:rPr>
        <w:br/>
        <w:t>E1 5LH</w:t>
      </w:r>
      <w:r w:rsidRPr="004F111A">
        <w:rPr>
          <w:rFonts w:ascii="Tw Cen MT" w:hAnsi="Tw Cen MT"/>
          <w:sz w:val="20"/>
          <w:szCs w:val="20"/>
        </w:rPr>
        <w:br/>
      </w:r>
    </w:p>
    <w:p w14:paraId="6025021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Shayan Rahman</w:t>
      </w:r>
      <w:r w:rsidRPr="004F111A">
        <w:rPr>
          <w:rFonts w:ascii="Tw Cen MT" w:hAnsi="Tw Cen MT"/>
          <w:sz w:val="20"/>
          <w:szCs w:val="20"/>
        </w:rPr>
        <w:br/>
        <w:t>Student ID: 3383</w:t>
      </w:r>
      <w:r w:rsidRPr="004F111A">
        <w:rPr>
          <w:rFonts w:ascii="Tw Cen MT" w:hAnsi="Tw Cen MT"/>
          <w:sz w:val="20"/>
          <w:szCs w:val="20"/>
        </w:rPr>
        <w:br/>
        <w:t>Flat 14, Vogler House</w:t>
      </w:r>
      <w:r w:rsidRPr="004F111A">
        <w:rPr>
          <w:rFonts w:ascii="Tw Cen MT" w:hAnsi="Tw Cen MT"/>
          <w:sz w:val="20"/>
          <w:szCs w:val="20"/>
        </w:rPr>
        <w:br/>
        <w:t>Cable Street London E1</w:t>
      </w:r>
      <w:r w:rsidRPr="004F111A">
        <w:rPr>
          <w:rFonts w:ascii="Tw Cen MT" w:hAnsi="Tw Cen MT"/>
          <w:sz w:val="20"/>
          <w:szCs w:val="20"/>
        </w:rPr>
        <w:br/>
        <w:t>0AS</w:t>
      </w:r>
      <w:r w:rsidRPr="004F111A">
        <w:rPr>
          <w:rFonts w:ascii="Tw Cen MT" w:hAnsi="Tw Cen MT"/>
          <w:sz w:val="20"/>
          <w:szCs w:val="20"/>
        </w:rPr>
        <w:br/>
      </w:r>
    </w:p>
    <w:p w14:paraId="06CD81B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Anan Rahman</w:t>
      </w:r>
      <w:r w:rsidRPr="004F111A">
        <w:rPr>
          <w:rFonts w:ascii="Tw Cen MT" w:hAnsi="Tw Cen MT"/>
          <w:sz w:val="20"/>
          <w:szCs w:val="20"/>
        </w:rPr>
        <w:br/>
        <w:t>Student ID: 3384</w:t>
      </w:r>
      <w:r w:rsidRPr="004F111A">
        <w:rPr>
          <w:rFonts w:ascii="Tw Cen MT" w:hAnsi="Tw Cen MT"/>
          <w:sz w:val="20"/>
          <w:szCs w:val="20"/>
        </w:rPr>
        <w:br/>
        <w:t>Flat 14, Vogler House</w:t>
      </w:r>
      <w:r w:rsidRPr="004F111A">
        <w:rPr>
          <w:rFonts w:ascii="Tw Cen MT" w:hAnsi="Tw Cen MT"/>
          <w:sz w:val="20"/>
          <w:szCs w:val="20"/>
        </w:rPr>
        <w:br/>
        <w:t>Cable Street London E1</w:t>
      </w:r>
      <w:r w:rsidRPr="004F111A">
        <w:rPr>
          <w:rFonts w:ascii="Tw Cen MT" w:hAnsi="Tw Cen MT"/>
          <w:sz w:val="20"/>
          <w:szCs w:val="20"/>
        </w:rPr>
        <w:br/>
        <w:t>0AS</w:t>
      </w:r>
      <w:r w:rsidRPr="004F111A">
        <w:rPr>
          <w:rFonts w:ascii="Tw Cen MT" w:hAnsi="Tw Cen MT"/>
          <w:sz w:val="20"/>
          <w:szCs w:val="20"/>
        </w:rPr>
        <w:br/>
      </w:r>
    </w:p>
    <w:p w14:paraId="14F6627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Ishaan Tafazzul</w:t>
      </w:r>
      <w:r w:rsidRPr="004F111A">
        <w:rPr>
          <w:rFonts w:ascii="Tw Cen MT" w:hAnsi="Tw Cen MT"/>
          <w:sz w:val="20"/>
          <w:szCs w:val="20"/>
        </w:rPr>
        <w:br/>
        <w:t>Student ID: 3385</w:t>
      </w:r>
      <w:r w:rsidRPr="004F111A">
        <w:rPr>
          <w:rFonts w:ascii="Tw Cen MT" w:hAnsi="Tw Cen MT"/>
          <w:sz w:val="20"/>
          <w:szCs w:val="20"/>
        </w:rPr>
        <w:br/>
        <w:t>Flat 6, Painter House 1</w:t>
      </w:r>
      <w:r w:rsidRPr="004F111A">
        <w:rPr>
          <w:rFonts w:ascii="Tw Cen MT" w:hAnsi="Tw Cen MT"/>
          <w:sz w:val="20"/>
          <w:szCs w:val="20"/>
        </w:rPr>
        <w:br/>
        <w:t>Sidney Street London E1</w:t>
      </w:r>
      <w:r w:rsidRPr="004F111A">
        <w:rPr>
          <w:rFonts w:ascii="Tw Cen MT" w:hAnsi="Tw Cen MT"/>
          <w:sz w:val="20"/>
          <w:szCs w:val="20"/>
        </w:rPr>
        <w:br/>
        <w:t>2HU</w:t>
      </w:r>
      <w:r w:rsidRPr="004F111A">
        <w:rPr>
          <w:rFonts w:ascii="Tw Cen MT" w:hAnsi="Tw Cen MT"/>
          <w:sz w:val="20"/>
          <w:szCs w:val="20"/>
        </w:rPr>
        <w:br/>
      </w:r>
    </w:p>
    <w:p w14:paraId="4B2D057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Kamal Uddin Gebala</w:t>
      </w:r>
      <w:r w:rsidRPr="004F111A">
        <w:rPr>
          <w:rFonts w:ascii="Tw Cen MT" w:hAnsi="Tw Cen MT"/>
          <w:sz w:val="20"/>
          <w:szCs w:val="20"/>
        </w:rPr>
        <w:br/>
        <w:t>Student ID: 3386</w:t>
      </w:r>
      <w:r w:rsidRPr="004F111A">
        <w:rPr>
          <w:rFonts w:ascii="Tw Cen MT" w:hAnsi="Tw Cen MT"/>
          <w:sz w:val="20"/>
          <w:szCs w:val="20"/>
        </w:rPr>
        <w:br/>
        <w:t>32 Billson Street London</w:t>
      </w:r>
      <w:r w:rsidRPr="004F111A">
        <w:rPr>
          <w:rFonts w:ascii="Tw Cen MT" w:hAnsi="Tw Cen MT"/>
          <w:sz w:val="20"/>
          <w:szCs w:val="20"/>
        </w:rPr>
        <w:br/>
        <w:t>E14 3DA</w:t>
      </w:r>
      <w:r w:rsidRPr="004F111A">
        <w:rPr>
          <w:rFonts w:ascii="Tw Cen MT" w:hAnsi="Tw Cen MT"/>
          <w:sz w:val="20"/>
          <w:szCs w:val="20"/>
        </w:rPr>
        <w:br/>
      </w:r>
    </w:p>
    <w:p w14:paraId="1936841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Muhammad Gebala</w:t>
      </w:r>
      <w:r w:rsidRPr="004F111A">
        <w:rPr>
          <w:rFonts w:ascii="Tw Cen MT" w:hAnsi="Tw Cen MT"/>
          <w:sz w:val="20"/>
          <w:szCs w:val="20"/>
        </w:rPr>
        <w:br/>
        <w:t>Student ID: 3387</w:t>
      </w:r>
      <w:r w:rsidRPr="004F111A">
        <w:rPr>
          <w:rFonts w:ascii="Tw Cen MT" w:hAnsi="Tw Cen MT"/>
          <w:sz w:val="20"/>
          <w:szCs w:val="20"/>
        </w:rPr>
        <w:br/>
        <w:t>32 Billson Street London</w:t>
      </w:r>
      <w:r w:rsidRPr="004F111A">
        <w:rPr>
          <w:rFonts w:ascii="Tw Cen MT" w:hAnsi="Tw Cen MT"/>
          <w:sz w:val="20"/>
          <w:szCs w:val="20"/>
        </w:rPr>
        <w:br/>
        <w:t>E14 3DA</w:t>
      </w:r>
      <w:r w:rsidRPr="004F111A">
        <w:rPr>
          <w:rFonts w:ascii="Tw Cen MT" w:hAnsi="Tw Cen MT"/>
          <w:sz w:val="20"/>
          <w:szCs w:val="20"/>
        </w:rPr>
        <w:br/>
      </w:r>
    </w:p>
    <w:p w14:paraId="5B76172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Ria  Siddiqur</w:t>
      </w:r>
      <w:r w:rsidRPr="004F111A">
        <w:rPr>
          <w:rFonts w:ascii="Tw Cen MT" w:hAnsi="Tw Cen MT"/>
          <w:sz w:val="20"/>
          <w:szCs w:val="20"/>
        </w:rPr>
        <w:br/>
        <w:t>Student ID: 3388</w:t>
      </w:r>
      <w:r w:rsidRPr="004F111A">
        <w:rPr>
          <w:rFonts w:ascii="Tw Cen MT" w:hAnsi="Tw Cen MT"/>
          <w:sz w:val="20"/>
          <w:szCs w:val="20"/>
        </w:rPr>
        <w:br/>
        <w:t>Flat 30, Foley House</w:t>
      </w:r>
      <w:r w:rsidRPr="004F111A">
        <w:rPr>
          <w:rFonts w:ascii="Tw Cen MT" w:hAnsi="Tw Cen MT"/>
          <w:sz w:val="20"/>
          <w:szCs w:val="20"/>
        </w:rPr>
        <w:br/>
        <w:t>Tarling Street London E1</w:t>
      </w:r>
      <w:r w:rsidRPr="004F111A">
        <w:rPr>
          <w:rFonts w:ascii="Tw Cen MT" w:hAnsi="Tw Cen MT"/>
          <w:sz w:val="20"/>
          <w:szCs w:val="20"/>
        </w:rPr>
        <w:br/>
        <w:t>0AZ</w:t>
      </w:r>
      <w:r w:rsidRPr="004F111A">
        <w:rPr>
          <w:rFonts w:ascii="Tw Cen MT" w:hAnsi="Tw Cen MT"/>
          <w:sz w:val="20"/>
          <w:szCs w:val="20"/>
        </w:rPr>
        <w:br/>
      </w:r>
    </w:p>
    <w:p w14:paraId="5C6256B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 </w:t>
      </w:r>
      <w:r w:rsidRPr="004F111A">
        <w:rPr>
          <w:rFonts w:ascii="Tw Cen MT" w:hAnsi="Tw Cen MT"/>
          <w:sz w:val="20"/>
          <w:szCs w:val="20"/>
        </w:rPr>
        <w:br/>
        <w:t>Student ID: 3388</w:t>
      </w:r>
      <w:r w:rsidRPr="004F111A">
        <w:rPr>
          <w:rFonts w:ascii="Tw Cen MT" w:hAnsi="Tw Cen MT"/>
          <w:sz w:val="20"/>
          <w:szCs w:val="20"/>
        </w:rPr>
        <w:br/>
      </w:r>
    </w:p>
    <w:p w14:paraId="43A5320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Sabrina Rahman </w:t>
      </w:r>
      <w:r w:rsidRPr="004F111A">
        <w:rPr>
          <w:rFonts w:ascii="Tw Cen MT" w:hAnsi="Tw Cen MT"/>
          <w:sz w:val="20"/>
          <w:szCs w:val="20"/>
        </w:rPr>
        <w:br/>
        <w:t>Student ID: 3389</w:t>
      </w:r>
      <w:r w:rsidRPr="004F111A">
        <w:rPr>
          <w:rFonts w:ascii="Tw Cen MT" w:hAnsi="Tw Cen MT"/>
          <w:sz w:val="20"/>
          <w:szCs w:val="20"/>
        </w:rPr>
        <w:br/>
        <w:t>30 foley house Tarling</w:t>
      </w:r>
      <w:r w:rsidRPr="004F111A">
        <w:rPr>
          <w:rFonts w:ascii="Tw Cen MT" w:hAnsi="Tw Cen MT"/>
          <w:sz w:val="20"/>
          <w:szCs w:val="20"/>
        </w:rPr>
        <w:br/>
        <w:t>Street E1 0AZ</w:t>
      </w:r>
      <w:r w:rsidRPr="004F111A">
        <w:rPr>
          <w:rFonts w:ascii="Tw Cen MT" w:hAnsi="Tw Cen MT"/>
          <w:sz w:val="20"/>
          <w:szCs w:val="20"/>
        </w:rPr>
        <w:br/>
      </w:r>
    </w:p>
    <w:p w14:paraId="337DDD7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Shayma Rahman</w:t>
      </w:r>
      <w:r w:rsidRPr="004F111A">
        <w:rPr>
          <w:rFonts w:ascii="Tw Cen MT" w:hAnsi="Tw Cen MT"/>
          <w:sz w:val="20"/>
          <w:szCs w:val="20"/>
        </w:rPr>
        <w:br/>
        <w:t>Student ID: 3390</w:t>
      </w:r>
      <w:r w:rsidRPr="004F111A">
        <w:rPr>
          <w:rFonts w:ascii="Tw Cen MT" w:hAnsi="Tw Cen MT"/>
          <w:sz w:val="20"/>
          <w:szCs w:val="20"/>
        </w:rPr>
        <w:br/>
        <w:t>135B Cannon Street Road</w:t>
      </w:r>
      <w:r w:rsidRPr="004F111A">
        <w:rPr>
          <w:rFonts w:ascii="Tw Cen MT" w:hAnsi="Tw Cen MT"/>
          <w:sz w:val="20"/>
          <w:szCs w:val="20"/>
        </w:rPr>
        <w:br/>
        <w:t>London E1 2LX</w:t>
      </w:r>
      <w:r w:rsidRPr="004F111A">
        <w:rPr>
          <w:rFonts w:ascii="Tw Cen MT" w:hAnsi="Tw Cen MT"/>
          <w:sz w:val="20"/>
          <w:szCs w:val="20"/>
        </w:rPr>
        <w:br/>
      </w:r>
    </w:p>
    <w:p w14:paraId="7EA5CF4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Sazid Hoque</w:t>
      </w:r>
      <w:r w:rsidRPr="004F111A">
        <w:rPr>
          <w:rFonts w:ascii="Tw Cen MT" w:hAnsi="Tw Cen MT"/>
          <w:sz w:val="20"/>
          <w:szCs w:val="20"/>
        </w:rPr>
        <w:br/>
        <w:t>Student ID: 3391</w:t>
      </w:r>
      <w:r w:rsidRPr="004F111A">
        <w:rPr>
          <w:rFonts w:ascii="Tw Cen MT" w:hAnsi="Tw Cen MT"/>
          <w:sz w:val="20"/>
          <w:szCs w:val="20"/>
        </w:rPr>
        <w:br/>
        <w:t>Flat 8, Paymal House</w:t>
      </w:r>
      <w:r w:rsidRPr="004F111A">
        <w:rPr>
          <w:rFonts w:ascii="Tw Cen MT" w:hAnsi="Tw Cen MT"/>
          <w:sz w:val="20"/>
          <w:szCs w:val="20"/>
        </w:rPr>
        <w:br/>
        <w:t>Stepney Way London E1</w:t>
      </w:r>
      <w:r w:rsidRPr="004F111A">
        <w:rPr>
          <w:rFonts w:ascii="Tw Cen MT" w:hAnsi="Tw Cen MT"/>
          <w:sz w:val="20"/>
          <w:szCs w:val="20"/>
        </w:rPr>
        <w:br/>
        <w:t>3HR</w:t>
      </w:r>
      <w:r w:rsidRPr="004F111A">
        <w:rPr>
          <w:rFonts w:ascii="Tw Cen MT" w:hAnsi="Tw Cen MT"/>
          <w:sz w:val="20"/>
          <w:szCs w:val="20"/>
        </w:rPr>
        <w:br/>
      </w:r>
    </w:p>
    <w:p w14:paraId="3A0EE29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Simona Ali</w:t>
      </w:r>
      <w:r w:rsidRPr="004F111A">
        <w:rPr>
          <w:rFonts w:ascii="Tw Cen MT" w:hAnsi="Tw Cen MT"/>
          <w:sz w:val="20"/>
          <w:szCs w:val="20"/>
        </w:rPr>
        <w:br/>
        <w:t>Student ID: 3392</w:t>
      </w:r>
      <w:r w:rsidRPr="004F111A">
        <w:rPr>
          <w:rFonts w:ascii="Tw Cen MT" w:hAnsi="Tw Cen MT"/>
          <w:sz w:val="20"/>
          <w:szCs w:val="20"/>
        </w:rPr>
        <w:br/>
        <w:t>16 Walter Street London</w:t>
      </w:r>
      <w:r w:rsidRPr="004F111A">
        <w:rPr>
          <w:rFonts w:ascii="Tw Cen MT" w:hAnsi="Tw Cen MT"/>
          <w:sz w:val="20"/>
          <w:szCs w:val="20"/>
        </w:rPr>
        <w:br/>
        <w:t>E2 0QB</w:t>
      </w:r>
      <w:r w:rsidRPr="004F111A">
        <w:rPr>
          <w:rFonts w:ascii="Tw Cen MT" w:hAnsi="Tw Cen MT"/>
          <w:sz w:val="20"/>
          <w:szCs w:val="20"/>
        </w:rPr>
        <w:br/>
      </w:r>
    </w:p>
    <w:p w14:paraId="6816987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Tasnim Hossain</w:t>
      </w:r>
      <w:r w:rsidRPr="004F111A">
        <w:rPr>
          <w:rFonts w:ascii="Tw Cen MT" w:hAnsi="Tw Cen MT"/>
          <w:sz w:val="20"/>
          <w:szCs w:val="20"/>
        </w:rPr>
        <w:br/>
        <w:t>Student ID: 3393</w:t>
      </w:r>
      <w:r w:rsidRPr="004F111A">
        <w:rPr>
          <w:rFonts w:ascii="Tw Cen MT" w:hAnsi="Tw Cen MT"/>
          <w:sz w:val="20"/>
          <w:szCs w:val="20"/>
        </w:rPr>
        <w:br/>
        <w:t>Flat 15, Bridgen House</w:t>
      </w:r>
      <w:r w:rsidRPr="004F111A">
        <w:rPr>
          <w:rFonts w:ascii="Tw Cen MT" w:hAnsi="Tw Cen MT"/>
          <w:sz w:val="20"/>
          <w:szCs w:val="20"/>
        </w:rPr>
        <w:br/>
        <w:t>Nelson Street London E1</w:t>
      </w:r>
      <w:r w:rsidRPr="004F111A">
        <w:rPr>
          <w:rFonts w:ascii="Tw Cen MT" w:hAnsi="Tw Cen MT"/>
          <w:sz w:val="20"/>
          <w:szCs w:val="20"/>
        </w:rPr>
        <w:br/>
        <w:t>2DT</w:t>
      </w:r>
      <w:r w:rsidRPr="004F111A">
        <w:rPr>
          <w:rFonts w:ascii="Tw Cen MT" w:hAnsi="Tw Cen MT"/>
          <w:sz w:val="20"/>
          <w:szCs w:val="20"/>
        </w:rPr>
        <w:br/>
      </w:r>
    </w:p>
    <w:p w14:paraId="45E4B5A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Aheli Himika</w:t>
      </w:r>
      <w:r w:rsidRPr="004F111A">
        <w:rPr>
          <w:rFonts w:ascii="Tw Cen MT" w:hAnsi="Tw Cen MT"/>
          <w:sz w:val="20"/>
          <w:szCs w:val="20"/>
        </w:rPr>
        <w:br/>
        <w:t>Student ID: 3394</w:t>
      </w:r>
      <w:r w:rsidRPr="004F111A">
        <w:rPr>
          <w:rFonts w:ascii="Tw Cen MT" w:hAnsi="Tw Cen MT"/>
          <w:sz w:val="20"/>
          <w:szCs w:val="20"/>
        </w:rPr>
        <w:br/>
        <w:t>143 Jamaica Street</w:t>
      </w:r>
      <w:r w:rsidRPr="004F111A">
        <w:rPr>
          <w:rFonts w:ascii="Tw Cen MT" w:hAnsi="Tw Cen MT"/>
          <w:sz w:val="20"/>
          <w:szCs w:val="20"/>
        </w:rPr>
        <w:br/>
        <w:t>London E1 0PE</w:t>
      </w:r>
      <w:r w:rsidRPr="004F111A">
        <w:rPr>
          <w:rFonts w:ascii="Tw Cen MT" w:hAnsi="Tw Cen MT"/>
          <w:sz w:val="20"/>
          <w:szCs w:val="20"/>
        </w:rPr>
        <w:br/>
      </w:r>
    </w:p>
    <w:p w14:paraId="72196AA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Mayisha Farzana Ahmed</w:t>
      </w:r>
      <w:r w:rsidRPr="004F111A">
        <w:rPr>
          <w:rFonts w:ascii="Tw Cen MT" w:hAnsi="Tw Cen MT"/>
          <w:sz w:val="20"/>
          <w:szCs w:val="20"/>
        </w:rPr>
        <w:br/>
        <w:t>Student ID: 3395</w:t>
      </w:r>
      <w:r w:rsidRPr="004F111A">
        <w:rPr>
          <w:rFonts w:ascii="Tw Cen MT" w:hAnsi="Tw Cen MT"/>
          <w:sz w:val="20"/>
          <w:szCs w:val="20"/>
        </w:rPr>
        <w:br/>
        <w:t>Flat 46, Harriott House</w:t>
      </w:r>
      <w:r w:rsidRPr="004F111A">
        <w:rPr>
          <w:rFonts w:ascii="Tw Cen MT" w:hAnsi="Tw Cen MT"/>
          <w:sz w:val="20"/>
          <w:szCs w:val="20"/>
        </w:rPr>
        <w:br/>
        <w:t>Jamaica Street London E1</w:t>
      </w:r>
      <w:r w:rsidRPr="004F111A">
        <w:rPr>
          <w:rFonts w:ascii="Tw Cen MT" w:hAnsi="Tw Cen MT"/>
          <w:sz w:val="20"/>
          <w:szCs w:val="20"/>
        </w:rPr>
        <w:br/>
        <w:t>3DT</w:t>
      </w:r>
      <w:r w:rsidRPr="004F111A">
        <w:rPr>
          <w:rFonts w:ascii="Tw Cen MT" w:hAnsi="Tw Cen MT"/>
          <w:sz w:val="20"/>
          <w:szCs w:val="20"/>
        </w:rPr>
        <w:br/>
      </w:r>
    </w:p>
    <w:p w14:paraId="541DA89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Nofa Kabir</w:t>
      </w:r>
      <w:r w:rsidRPr="004F111A">
        <w:rPr>
          <w:rFonts w:ascii="Tw Cen MT" w:hAnsi="Tw Cen MT"/>
          <w:sz w:val="20"/>
          <w:szCs w:val="20"/>
        </w:rPr>
        <w:br/>
        <w:t>Student ID: 3396</w:t>
      </w:r>
      <w:r w:rsidRPr="004F111A">
        <w:rPr>
          <w:rFonts w:ascii="Tw Cen MT" w:hAnsi="Tw Cen MT"/>
          <w:sz w:val="20"/>
          <w:szCs w:val="20"/>
        </w:rPr>
        <w:br/>
        <w:t>Flat 22, Redbourne House</w:t>
      </w:r>
      <w:r w:rsidRPr="004F111A">
        <w:rPr>
          <w:rFonts w:ascii="Tw Cen MT" w:hAnsi="Tw Cen MT"/>
          <w:sz w:val="20"/>
          <w:szCs w:val="20"/>
        </w:rPr>
        <w:br/>
        <w:t>Norbiton Road London E14</w:t>
      </w:r>
      <w:r w:rsidRPr="004F111A">
        <w:rPr>
          <w:rFonts w:ascii="Tw Cen MT" w:hAnsi="Tw Cen MT"/>
          <w:sz w:val="20"/>
          <w:szCs w:val="20"/>
        </w:rPr>
        <w:br/>
        <w:t>7TG</w:t>
      </w:r>
      <w:r w:rsidRPr="004F111A">
        <w:rPr>
          <w:rFonts w:ascii="Tw Cen MT" w:hAnsi="Tw Cen MT"/>
          <w:sz w:val="20"/>
          <w:szCs w:val="20"/>
        </w:rPr>
        <w:br/>
      </w:r>
    </w:p>
    <w:p w14:paraId="10D88DF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Opurba Topadar lovely</w:t>
      </w:r>
      <w:r w:rsidRPr="004F111A">
        <w:rPr>
          <w:rFonts w:ascii="Tw Cen MT" w:hAnsi="Tw Cen MT"/>
          <w:sz w:val="20"/>
          <w:szCs w:val="20"/>
        </w:rPr>
        <w:br/>
        <w:t>Student ID: 3397</w:t>
      </w:r>
      <w:r w:rsidRPr="004F111A">
        <w:rPr>
          <w:rFonts w:ascii="Tw Cen MT" w:hAnsi="Tw Cen MT"/>
          <w:sz w:val="20"/>
          <w:szCs w:val="20"/>
        </w:rPr>
        <w:br/>
        <w:t>18 Cordelia Street</w:t>
      </w:r>
      <w:r w:rsidRPr="004F111A">
        <w:rPr>
          <w:rFonts w:ascii="Tw Cen MT" w:hAnsi="Tw Cen MT"/>
          <w:sz w:val="20"/>
          <w:szCs w:val="20"/>
        </w:rPr>
        <w:br/>
        <w:t>London E14 6DZ</w:t>
      </w:r>
      <w:r w:rsidRPr="004F111A">
        <w:rPr>
          <w:rFonts w:ascii="Tw Cen MT" w:hAnsi="Tw Cen MT"/>
          <w:sz w:val="20"/>
          <w:szCs w:val="20"/>
        </w:rPr>
        <w:br/>
      </w:r>
    </w:p>
    <w:p w14:paraId="5ECB9EB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Alok topadar lovely</w:t>
      </w:r>
      <w:r w:rsidRPr="004F111A">
        <w:rPr>
          <w:rFonts w:ascii="Tw Cen MT" w:hAnsi="Tw Cen MT"/>
          <w:sz w:val="20"/>
          <w:szCs w:val="20"/>
        </w:rPr>
        <w:br/>
        <w:t>Student ID: 3398</w:t>
      </w:r>
      <w:r w:rsidRPr="004F111A">
        <w:rPr>
          <w:rFonts w:ascii="Tw Cen MT" w:hAnsi="Tw Cen MT"/>
          <w:sz w:val="20"/>
          <w:szCs w:val="20"/>
        </w:rPr>
        <w:br/>
        <w:t>14 Cordelia street</w:t>
      </w:r>
      <w:r w:rsidRPr="004F111A">
        <w:rPr>
          <w:rFonts w:ascii="Tw Cen MT" w:hAnsi="Tw Cen MT"/>
          <w:sz w:val="20"/>
          <w:szCs w:val="20"/>
        </w:rPr>
        <w:br/>
        <w:t>London E14 6DZ</w:t>
      </w:r>
      <w:r w:rsidRPr="004F111A">
        <w:rPr>
          <w:rFonts w:ascii="Tw Cen MT" w:hAnsi="Tw Cen MT"/>
          <w:sz w:val="20"/>
          <w:szCs w:val="20"/>
        </w:rPr>
        <w:br/>
      </w:r>
    </w:p>
    <w:p w14:paraId="4494A5B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Ayman Rahman</w:t>
      </w:r>
      <w:r w:rsidRPr="004F111A">
        <w:rPr>
          <w:rFonts w:ascii="Tw Cen MT" w:hAnsi="Tw Cen MT"/>
          <w:sz w:val="20"/>
          <w:szCs w:val="20"/>
        </w:rPr>
        <w:br/>
        <w:t>Student ID: 3399</w:t>
      </w:r>
      <w:r w:rsidRPr="004F111A">
        <w:rPr>
          <w:rFonts w:ascii="Tw Cen MT" w:hAnsi="Tw Cen MT"/>
          <w:sz w:val="20"/>
          <w:szCs w:val="20"/>
        </w:rPr>
        <w:br/>
        <w:t>Flat 19, Angel Wharf 52</w:t>
      </w:r>
      <w:r w:rsidRPr="004F111A">
        <w:rPr>
          <w:rFonts w:ascii="Tw Cen MT" w:hAnsi="Tw Cen MT"/>
          <w:sz w:val="20"/>
          <w:szCs w:val="20"/>
        </w:rPr>
        <w:br/>
        <w:t>Eagle Wharf Road London</w:t>
      </w:r>
      <w:r w:rsidRPr="004F111A">
        <w:rPr>
          <w:rFonts w:ascii="Tw Cen MT" w:hAnsi="Tw Cen MT"/>
          <w:sz w:val="20"/>
          <w:szCs w:val="20"/>
        </w:rPr>
        <w:br/>
        <w:t>N1 7ER</w:t>
      </w:r>
      <w:r w:rsidRPr="004F111A">
        <w:rPr>
          <w:rFonts w:ascii="Tw Cen MT" w:hAnsi="Tw Cen MT"/>
          <w:sz w:val="20"/>
          <w:szCs w:val="20"/>
        </w:rPr>
        <w:br/>
      </w:r>
    </w:p>
    <w:p w14:paraId="15A6A2D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Rifat Raihan</w:t>
      </w:r>
      <w:r w:rsidRPr="004F111A">
        <w:rPr>
          <w:rFonts w:ascii="Tw Cen MT" w:hAnsi="Tw Cen MT"/>
          <w:sz w:val="20"/>
          <w:szCs w:val="20"/>
        </w:rPr>
        <w:br/>
        <w:t>Student ID: 3400</w:t>
      </w:r>
      <w:r w:rsidRPr="004F111A">
        <w:rPr>
          <w:rFonts w:ascii="Tw Cen MT" w:hAnsi="Tw Cen MT"/>
          <w:sz w:val="20"/>
          <w:szCs w:val="20"/>
        </w:rPr>
        <w:br/>
        <w:t>Flat 33, Broxbourne</w:t>
      </w:r>
      <w:r w:rsidRPr="004F111A">
        <w:rPr>
          <w:rFonts w:ascii="Tw Cen MT" w:hAnsi="Tw Cen MT"/>
          <w:sz w:val="20"/>
          <w:szCs w:val="20"/>
        </w:rPr>
        <w:br/>
        <w:t>House Empson Street</w:t>
      </w:r>
      <w:r w:rsidRPr="004F111A">
        <w:rPr>
          <w:rFonts w:ascii="Tw Cen MT" w:hAnsi="Tw Cen MT"/>
          <w:sz w:val="20"/>
          <w:szCs w:val="20"/>
        </w:rPr>
        <w:br/>
        <w:t>London E3 3LJ</w:t>
      </w:r>
      <w:r w:rsidRPr="004F111A">
        <w:rPr>
          <w:rFonts w:ascii="Tw Cen MT" w:hAnsi="Tw Cen MT"/>
          <w:sz w:val="20"/>
          <w:szCs w:val="20"/>
        </w:rPr>
        <w:br/>
      </w:r>
    </w:p>
    <w:p w14:paraId="34C1FCE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Samia Ahmed Inne</w:t>
      </w:r>
      <w:r w:rsidRPr="004F111A">
        <w:rPr>
          <w:rFonts w:ascii="Tw Cen MT" w:hAnsi="Tw Cen MT"/>
          <w:sz w:val="20"/>
          <w:szCs w:val="20"/>
        </w:rPr>
        <w:br/>
        <w:t>Student ID: 3401</w:t>
      </w:r>
      <w:r w:rsidRPr="004F111A">
        <w:rPr>
          <w:rFonts w:ascii="Tw Cen MT" w:hAnsi="Tw Cen MT"/>
          <w:sz w:val="20"/>
          <w:szCs w:val="20"/>
        </w:rPr>
        <w:br/>
        <w:t>Flat 28, Waverton House</w:t>
      </w:r>
      <w:r w:rsidRPr="004F111A">
        <w:rPr>
          <w:rFonts w:ascii="Tw Cen MT" w:hAnsi="Tw Cen MT"/>
          <w:sz w:val="20"/>
          <w:szCs w:val="20"/>
        </w:rPr>
        <w:br/>
        <w:t>Jodrell Road London E3</w:t>
      </w:r>
      <w:r w:rsidRPr="004F111A">
        <w:rPr>
          <w:rFonts w:ascii="Tw Cen MT" w:hAnsi="Tw Cen MT"/>
          <w:sz w:val="20"/>
          <w:szCs w:val="20"/>
        </w:rPr>
        <w:br/>
        <w:t>2LG</w:t>
      </w:r>
      <w:r w:rsidRPr="004F111A">
        <w:rPr>
          <w:rFonts w:ascii="Tw Cen MT" w:hAnsi="Tw Cen MT"/>
          <w:sz w:val="20"/>
          <w:szCs w:val="20"/>
        </w:rPr>
        <w:br/>
      </w:r>
    </w:p>
    <w:p w14:paraId="110F175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Tahrima  Ahmed Takwoa</w:t>
      </w:r>
      <w:r w:rsidRPr="004F111A">
        <w:rPr>
          <w:rFonts w:ascii="Tw Cen MT" w:hAnsi="Tw Cen MT"/>
          <w:sz w:val="20"/>
          <w:szCs w:val="20"/>
        </w:rPr>
        <w:br/>
        <w:t>Student ID: 3402</w:t>
      </w:r>
      <w:r w:rsidRPr="004F111A">
        <w:rPr>
          <w:rFonts w:ascii="Tw Cen MT" w:hAnsi="Tw Cen MT"/>
          <w:sz w:val="20"/>
          <w:szCs w:val="20"/>
        </w:rPr>
        <w:br/>
        <w:t>Flat 28, Waverton House</w:t>
      </w:r>
      <w:r w:rsidRPr="004F111A">
        <w:rPr>
          <w:rFonts w:ascii="Tw Cen MT" w:hAnsi="Tw Cen MT"/>
          <w:sz w:val="20"/>
          <w:szCs w:val="20"/>
        </w:rPr>
        <w:br/>
        <w:t>Jodrell Road London E3</w:t>
      </w:r>
      <w:r w:rsidRPr="004F111A">
        <w:rPr>
          <w:rFonts w:ascii="Tw Cen MT" w:hAnsi="Tw Cen MT"/>
          <w:sz w:val="20"/>
          <w:szCs w:val="20"/>
        </w:rPr>
        <w:br/>
        <w:t>2LG</w:t>
      </w:r>
      <w:r w:rsidRPr="004F111A">
        <w:rPr>
          <w:rFonts w:ascii="Tw Cen MT" w:hAnsi="Tw Cen MT"/>
          <w:sz w:val="20"/>
          <w:szCs w:val="20"/>
        </w:rPr>
        <w:br/>
      </w:r>
    </w:p>
    <w:p w14:paraId="0AFFF32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Maya Obasogie</w:t>
      </w:r>
      <w:r w:rsidRPr="004F111A">
        <w:rPr>
          <w:rFonts w:ascii="Tw Cen MT" w:hAnsi="Tw Cen MT"/>
          <w:sz w:val="20"/>
          <w:szCs w:val="20"/>
        </w:rPr>
        <w:br/>
        <w:t>Student ID: 3403</w:t>
      </w:r>
      <w:r w:rsidRPr="004F111A">
        <w:rPr>
          <w:rFonts w:ascii="Tw Cen MT" w:hAnsi="Tw Cen MT"/>
          <w:sz w:val="20"/>
          <w:szCs w:val="20"/>
        </w:rPr>
        <w:br/>
        <w:t>Flat 21, Welshpool House</w:t>
      </w:r>
      <w:r w:rsidRPr="004F111A">
        <w:rPr>
          <w:rFonts w:ascii="Tw Cen MT" w:hAnsi="Tw Cen MT"/>
          <w:sz w:val="20"/>
          <w:szCs w:val="20"/>
        </w:rPr>
        <w:br/>
        <w:t>Welshpool Street London</w:t>
      </w:r>
      <w:r w:rsidRPr="004F111A">
        <w:rPr>
          <w:rFonts w:ascii="Tw Cen MT" w:hAnsi="Tw Cen MT"/>
          <w:sz w:val="20"/>
          <w:szCs w:val="20"/>
        </w:rPr>
        <w:br/>
        <w:t>E8 4PE</w:t>
      </w:r>
      <w:r w:rsidRPr="004F111A">
        <w:rPr>
          <w:rFonts w:ascii="Tw Cen MT" w:hAnsi="Tw Cen MT"/>
          <w:sz w:val="20"/>
          <w:szCs w:val="20"/>
        </w:rPr>
        <w:br/>
      </w:r>
    </w:p>
    <w:p w14:paraId="1820B52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Shaoda Liya Bhuiyan</w:t>
      </w:r>
      <w:r w:rsidRPr="004F111A">
        <w:rPr>
          <w:rFonts w:ascii="Tw Cen MT" w:hAnsi="Tw Cen MT"/>
          <w:sz w:val="20"/>
          <w:szCs w:val="20"/>
        </w:rPr>
        <w:br/>
        <w:t>Student ID: 3404</w:t>
      </w:r>
      <w:r w:rsidRPr="004F111A">
        <w:rPr>
          <w:rFonts w:ascii="Tw Cen MT" w:hAnsi="Tw Cen MT"/>
          <w:sz w:val="20"/>
          <w:szCs w:val="20"/>
        </w:rPr>
        <w:br/>
        <w:t>15 Ricardo Street London</w:t>
      </w:r>
      <w:r w:rsidRPr="004F111A">
        <w:rPr>
          <w:rFonts w:ascii="Tw Cen MT" w:hAnsi="Tw Cen MT"/>
          <w:sz w:val="20"/>
          <w:szCs w:val="20"/>
        </w:rPr>
        <w:br/>
        <w:t>E14 6EQ</w:t>
      </w:r>
      <w:r w:rsidRPr="004F111A">
        <w:rPr>
          <w:rFonts w:ascii="Tw Cen MT" w:hAnsi="Tw Cen MT"/>
          <w:sz w:val="20"/>
          <w:szCs w:val="20"/>
        </w:rPr>
        <w:br/>
      </w:r>
    </w:p>
    <w:p w14:paraId="39D26EA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Amna Ahmed Hussein </w:t>
      </w:r>
      <w:r w:rsidRPr="004F111A">
        <w:rPr>
          <w:rFonts w:ascii="Tw Cen MT" w:hAnsi="Tw Cen MT"/>
          <w:sz w:val="20"/>
          <w:szCs w:val="20"/>
        </w:rPr>
        <w:br/>
        <w:t>Student ID: 3405</w:t>
      </w:r>
      <w:r w:rsidRPr="004F111A">
        <w:rPr>
          <w:rFonts w:ascii="Tw Cen MT" w:hAnsi="Tw Cen MT"/>
          <w:sz w:val="20"/>
          <w:szCs w:val="20"/>
        </w:rPr>
        <w:br/>
        <w:t>105 C Stamford Street</w:t>
      </w:r>
      <w:r w:rsidRPr="004F111A">
        <w:rPr>
          <w:rFonts w:ascii="Tw Cen MT" w:hAnsi="Tw Cen MT"/>
          <w:sz w:val="20"/>
          <w:szCs w:val="20"/>
        </w:rPr>
        <w:br/>
        <w:t>London SE1 9NN</w:t>
      </w:r>
      <w:r w:rsidRPr="004F111A">
        <w:rPr>
          <w:rFonts w:ascii="Tw Cen MT" w:hAnsi="Tw Cen MT"/>
          <w:sz w:val="20"/>
          <w:szCs w:val="20"/>
        </w:rPr>
        <w:br/>
      </w:r>
    </w:p>
    <w:p w14:paraId="58EC2CE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Moniba Hoque</w:t>
      </w:r>
      <w:r w:rsidRPr="004F111A">
        <w:rPr>
          <w:rFonts w:ascii="Tw Cen MT" w:hAnsi="Tw Cen MT"/>
          <w:sz w:val="20"/>
          <w:szCs w:val="20"/>
        </w:rPr>
        <w:br/>
        <w:t>Student ID: 3406</w:t>
      </w:r>
      <w:r w:rsidRPr="004F111A">
        <w:rPr>
          <w:rFonts w:ascii="Tw Cen MT" w:hAnsi="Tw Cen MT"/>
          <w:sz w:val="20"/>
          <w:szCs w:val="20"/>
        </w:rPr>
        <w:br/>
        <w:t>Flat 30, East India</w:t>
      </w:r>
      <w:r w:rsidRPr="004F111A">
        <w:rPr>
          <w:rFonts w:ascii="Tw Cen MT" w:hAnsi="Tw Cen MT"/>
          <w:sz w:val="20"/>
          <w:szCs w:val="20"/>
        </w:rPr>
        <w:br/>
        <w:t>Buildings Saltwell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Street London E14 0DH</w:t>
      </w:r>
      <w:r w:rsidRPr="004F111A">
        <w:rPr>
          <w:rFonts w:ascii="Tw Cen MT" w:hAnsi="Tw Cen MT"/>
          <w:sz w:val="20"/>
          <w:szCs w:val="20"/>
        </w:rPr>
        <w:br/>
      </w:r>
    </w:p>
    <w:p w14:paraId="778355C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Naomi Golam Rabbani</w:t>
      </w:r>
      <w:r w:rsidRPr="004F111A">
        <w:rPr>
          <w:rFonts w:ascii="Tw Cen MT" w:hAnsi="Tw Cen MT"/>
          <w:sz w:val="20"/>
          <w:szCs w:val="20"/>
        </w:rPr>
        <w:br/>
        <w:t>Student ID: 3407</w:t>
      </w:r>
      <w:r w:rsidRPr="004F111A">
        <w:rPr>
          <w:rFonts w:ascii="Tw Cen MT" w:hAnsi="Tw Cen MT"/>
          <w:sz w:val="20"/>
          <w:szCs w:val="20"/>
        </w:rPr>
        <w:br/>
        <w:t>14 Buckland Place</w:t>
      </w:r>
      <w:r w:rsidRPr="004F111A">
        <w:rPr>
          <w:rFonts w:ascii="Tw Cen MT" w:hAnsi="Tw Cen MT"/>
          <w:sz w:val="20"/>
          <w:szCs w:val="20"/>
        </w:rPr>
        <w:br/>
        <w:t>Maidstone ME16 0SJ</w:t>
      </w:r>
      <w:r w:rsidRPr="004F111A">
        <w:rPr>
          <w:rFonts w:ascii="Tw Cen MT" w:hAnsi="Tw Cen MT"/>
          <w:sz w:val="20"/>
          <w:szCs w:val="20"/>
        </w:rPr>
        <w:br/>
      </w:r>
    </w:p>
    <w:p w14:paraId="047EDEE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Nuseyba Ibrahim</w:t>
      </w:r>
      <w:r w:rsidRPr="004F111A">
        <w:rPr>
          <w:rFonts w:ascii="Tw Cen MT" w:hAnsi="Tw Cen MT"/>
          <w:sz w:val="20"/>
          <w:szCs w:val="20"/>
        </w:rPr>
        <w:br/>
        <w:t>Student ID: 3408</w:t>
      </w:r>
      <w:r w:rsidRPr="004F111A">
        <w:rPr>
          <w:rFonts w:ascii="Tw Cen MT" w:hAnsi="Tw Cen MT"/>
          <w:sz w:val="20"/>
          <w:szCs w:val="20"/>
        </w:rPr>
        <w:br/>
        <w:t>Flat 609, Rosalina House</w:t>
      </w:r>
      <w:r w:rsidRPr="004F111A">
        <w:rPr>
          <w:rFonts w:ascii="Tw Cen MT" w:hAnsi="Tw Cen MT"/>
          <w:sz w:val="20"/>
          <w:szCs w:val="20"/>
        </w:rPr>
        <w:br/>
        <w:t>26 Piazza Walk London E1</w:t>
      </w:r>
      <w:r w:rsidRPr="004F111A">
        <w:rPr>
          <w:rFonts w:ascii="Tw Cen MT" w:hAnsi="Tw Cen MT"/>
          <w:sz w:val="20"/>
          <w:szCs w:val="20"/>
        </w:rPr>
        <w:br/>
        <w:t>8ZN</w:t>
      </w:r>
      <w:r w:rsidRPr="004F111A">
        <w:rPr>
          <w:rFonts w:ascii="Tw Cen MT" w:hAnsi="Tw Cen MT"/>
          <w:sz w:val="20"/>
          <w:szCs w:val="20"/>
        </w:rPr>
        <w:br/>
      </w:r>
    </w:p>
    <w:p w14:paraId="123935E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Maliha Hossain</w:t>
      </w:r>
      <w:r w:rsidRPr="004F111A">
        <w:rPr>
          <w:rFonts w:ascii="Tw Cen MT" w:hAnsi="Tw Cen MT"/>
          <w:sz w:val="20"/>
          <w:szCs w:val="20"/>
        </w:rPr>
        <w:br/>
        <w:t>Student ID: 3409</w:t>
      </w:r>
      <w:r w:rsidRPr="004F111A">
        <w:rPr>
          <w:rFonts w:ascii="Tw Cen MT" w:hAnsi="Tw Cen MT"/>
          <w:sz w:val="20"/>
          <w:szCs w:val="20"/>
        </w:rPr>
        <w:br/>
        <w:t>18 Hessel Street London</w:t>
      </w:r>
      <w:r w:rsidRPr="004F111A">
        <w:rPr>
          <w:rFonts w:ascii="Tw Cen MT" w:hAnsi="Tw Cen MT"/>
          <w:sz w:val="20"/>
          <w:szCs w:val="20"/>
        </w:rPr>
        <w:br/>
        <w:t>E1 2LP</w:t>
      </w:r>
      <w:r w:rsidRPr="004F111A">
        <w:rPr>
          <w:rFonts w:ascii="Tw Cen MT" w:hAnsi="Tw Cen MT"/>
          <w:sz w:val="20"/>
          <w:szCs w:val="20"/>
        </w:rPr>
        <w:br/>
      </w:r>
    </w:p>
    <w:p w14:paraId="37D6BD4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Najmul Hussain</w:t>
      </w:r>
      <w:r w:rsidRPr="004F111A">
        <w:rPr>
          <w:rFonts w:ascii="Tw Cen MT" w:hAnsi="Tw Cen MT"/>
          <w:sz w:val="20"/>
          <w:szCs w:val="20"/>
        </w:rPr>
        <w:br/>
        <w:t>Student ID: 3410</w:t>
      </w:r>
      <w:r w:rsidRPr="004F111A">
        <w:rPr>
          <w:rFonts w:ascii="Tw Cen MT" w:hAnsi="Tw Cen MT"/>
          <w:sz w:val="20"/>
          <w:szCs w:val="20"/>
        </w:rPr>
        <w:br/>
        <w:t>18 Hessel Street London</w:t>
      </w:r>
      <w:r w:rsidRPr="004F111A">
        <w:rPr>
          <w:rFonts w:ascii="Tw Cen MT" w:hAnsi="Tw Cen MT"/>
          <w:sz w:val="20"/>
          <w:szCs w:val="20"/>
        </w:rPr>
        <w:br/>
        <w:t>E1 2LP</w:t>
      </w:r>
      <w:r w:rsidRPr="004F111A">
        <w:rPr>
          <w:rFonts w:ascii="Tw Cen MT" w:hAnsi="Tw Cen MT"/>
          <w:sz w:val="20"/>
          <w:szCs w:val="20"/>
        </w:rPr>
        <w:br/>
      </w:r>
    </w:p>
    <w:p w14:paraId="44285A7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Alin Akbar</w:t>
      </w:r>
      <w:r w:rsidRPr="004F111A">
        <w:rPr>
          <w:rFonts w:ascii="Tw Cen MT" w:hAnsi="Tw Cen MT"/>
          <w:sz w:val="20"/>
          <w:szCs w:val="20"/>
        </w:rPr>
        <w:br/>
        <w:t>Student ID: 3411</w:t>
      </w:r>
      <w:r w:rsidRPr="004F111A">
        <w:rPr>
          <w:rFonts w:ascii="Tw Cen MT" w:hAnsi="Tw Cen MT"/>
          <w:sz w:val="20"/>
          <w:szCs w:val="20"/>
        </w:rPr>
        <w:br/>
        <w:t>Flat 37, Ashington House</w:t>
      </w:r>
      <w:r w:rsidRPr="004F111A">
        <w:rPr>
          <w:rFonts w:ascii="Tw Cen MT" w:hAnsi="Tw Cen MT"/>
          <w:sz w:val="20"/>
          <w:szCs w:val="20"/>
        </w:rPr>
        <w:br/>
        <w:t>28 Barnsley Street</w:t>
      </w:r>
      <w:r w:rsidRPr="004F111A">
        <w:rPr>
          <w:rFonts w:ascii="Tw Cen MT" w:hAnsi="Tw Cen MT"/>
          <w:sz w:val="20"/>
          <w:szCs w:val="20"/>
        </w:rPr>
        <w:br/>
        <w:t>London E1 5RD</w:t>
      </w:r>
      <w:r w:rsidRPr="004F111A">
        <w:rPr>
          <w:rFonts w:ascii="Tw Cen MT" w:hAnsi="Tw Cen MT"/>
          <w:sz w:val="20"/>
          <w:szCs w:val="20"/>
        </w:rPr>
        <w:br/>
      </w:r>
    </w:p>
    <w:p w14:paraId="5B240D0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Samia Hossain.</w:t>
      </w:r>
      <w:r w:rsidRPr="004F111A">
        <w:rPr>
          <w:rFonts w:ascii="Tw Cen MT" w:hAnsi="Tw Cen MT"/>
          <w:sz w:val="20"/>
          <w:szCs w:val="20"/>
        </w:rPr>
        <w:br/>
        <w:t>Student ID: 3412</w:t>
      </w:r>
      <w:r w:rsidRPr="004F111A">
        <w:rPr>
          <w:rFonts w:ascii="Tw Cen MT" w:hAnsi="Tw Cen MT"/>
          <w:sz w:val="20"/>
          <w:szCs w:val="20"/>
        </w:rPr>
        <w:br/>
        <w:t>Flat 29, Foley House</w:t>
      </w:r>
      <w:r w:rsidRPr="004F111A">
        <w:rPr>
          <w:rFonts w:ascii="Tw Cen MT" w:hAnsi="Tw Cen MT"/>
          <w:sz w:val="20"/>
          <w:szCs w:val="20"/>
        </w:rPr>
        <w:br/>
        <w:t>Tarling Street London E1</w:t>
      </w:r>
      <w:r w:rsidRPr="004F111A">
        <w:rPr>
          <w:rFonts w:ascii="Tw Cen MT" w:hAnsi="Tw Cen MT"/>
          <w:sz w:val="20"/>
          <w:szCs w:val="20"/>
        </w:rPr>
        <w:br/>
        <w:t>0AZ</w:t>
      </w:r>
      <w:r w:rsidRPr="004F111A">
        <w:rPr>
          <w:rFonts w:ascii="Tw Cen MT" w:hAnsi="Tw Cen MT"/>
          <w:sz w:val="20"/>
          <w:szCs w:val="20"/>
        </w:rPr>
        <w:br/>
      </w:r>
    </w:p>
    <w:p w14:paraId="1114B86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Maidah Abdi</w:t>
      </w:r>
      <w:r w:rsidRPr="004F111A">
        <w:rPr>
          <w:rFonts w:ascii="Tw Cen MT" w:hAnsi="Tw Cen MT"/>
          <w:sz w:val="20"/>
          <w:szCs w:val="20"/>
        </w:rPr>
        <w:br/>
        <w:t>Student ID: 3413</w:t>
      </w:r>
      <w:r w:rsidRPr="004F111A">
        <w:rPr>
          <w:rFonts w:ascii="Tw Cen MT" w:hAnsi="Tw Cen MT"/>
          <w:sz w:val="20"/>
          <w:szCs w:val="20"/>
        </w:rPr>
        <w:br/>
        <w:t>Flat 34, Whitman House</w:t>
      </w:r>
      <w:r w:rsidRPr="004F111A">
        <w:rPr>
          <w:rFonts w:ascii="Tw Cen MT" w:hAnsi="Tw Cen MT"/>
          <w:sz w:val="20"/>
          <w:szCs w:val="20"/>
        </w:rPr>
        <w:br/>
        <w:t>Cornwall Avenue London</w:t>
      </w:r>
      <w:r w:rsidRPr="004F111A">
        <w:rPr>
          <w:rFonts w:ascii="Tw Cen MT" w:hAnsi="Tw Cen MT"/>
          <w:sz w:val="20"/>
          <w:szCs w:val="20"/>
        </w:rPr>
        <w:br/>
        <w:t>E2 0HF</w:t>
      </w:r>
      <w:r w:rsidRPr="004F111A">
        <w:rPr>
          <w:rFonts w:ascii="Tw Cen MT" w:hAnsi="Tw Cen MT"/>
          <w:sz w:val="20"/>
          <w:szCs w:val="20"/>
        </w:rPr>
        <w:br/>
      </w:r>
    </w:p>
    <w:p w14:paraId="62F3591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Musaab Abdi</w:t>
      </w:r>
      <w:r w:rsidRPr="004F111A">
        <w:rPr>
          <w:rFonts w:ascii="Tw Cen MT" w:hAnsi="Tw Cen MT"/>
          <w:sz w:val="20"/>
          <w:szCs w:val="20"/>
        </w:rPr>
        <w:br/>
        <w:t>Student ID: 3414</w:t>
      </w:r>
      <w:r w:rsidRPr="004F111A">
        <w:rPr>
          <w:rFonts w:ascii="Tw Cen MT" w:hAnsi="Tw Cen MT"/>
          <w:sz w:val="20"/>
          <w:szCs w:val="20"/>
        </w:rPr>
        <w:br/>
        <w:t>Flat 34, Whitman House</w:t>
      </w:r>
      <w:r w:rsidRPr="004F111A">
        <w:rPr>
          <w:rFonts w:ascii="Tw Cen MT" w:hAnsi="Tw Cen MT"/>
          <w:sz w:val="20"/>
          <w:szCs w:val="20"/>
        </w:rPr>
        <w:br/>
        <w:t>Cornwall Avenue London</w:t>
      </w:r>
      <w:r w:rsidRPr="004F111A">
        <w:rPr>
          <w:rFonts w:ascii="Tw Cen MT" w:hAnsi="Tw Cen MT"/>
          <w:sz w:val="20"/>
          <w:szCs w:val="20"/>
        </w:rPr>
        <w:br/>
        <w:t>E2 0HF</w:t>
      </w:r>
      <w:r w:rsidRPr="004F111A">
        <w:rPr>
          <w:rFonts w:ascii="Tw Cen MT" w:hAnsi="Tw Cen MT"/>
          <w:sz w:val="20"/>
          <w:szCs w:val="20"/>
        </w:rPr>
        <w:br/>
      </w:r>
    </w:p>
    <w:p w14:paraId="2CAD324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mustafa Abdi</w:t>
      </w:r>
      <w:r w:rsidRPr="004F111A">
        <w:rPr>
          <w:rFonts w:ascii="Tw Cen MT" w:hAnsi="Tw Cen MT"/>
          <w:sz w:val="20"/>
          <w:szCs w:val="20"/>
        </w:rPr>
        <w:br/>
        <w:t>Student ID: 3415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Flat 34, Whitman House</w:t>
      </w:r>
      <w:r w:rsidRPr="004F111A">
        <w:rPr>
          <w:rFonts w:ascii="Tw Cen MT" w:hAnsi="Tw Cen MT"/>
          <w:sz w:val="20"/>
          <w:szCs w:val="20"/>
        </w:rPr>
        <w:br/>
        <w:t>Cornwall Avenue London</w:t>
      </w:r>
      <w:r w:rsidRPr="004F111A">
        <w:rPr>
          <w:rFonts w:ascii="Tw Cen MT" w:hAnsi="Tw Cen MT"/>
          <w:sz w:val="20"/>
          <w:szCs w:val="20"/>
        </w:rPr>
        <w:br/>
        <w:t>E2 0HF</w:t>
      </w:r>
      <w:r w:rsidRPr="004F111A">
        <w:rPr>
          <w:rFonts w:ascii="Tw Cen MT" w:hAnsi="Tw Cen MT"/>
          <w:sz w:val="20"/>
          <w:szCs w:val="20"/>
        </w:rPr>
        <w:br/>
      </w:r>
    </w:p>
    <w:p w14:paraId="0B6F8C3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Nihad Rabanni</w:t>
      </w:r>
      <w:r w:rsidRPr="004F111A">
        <w:rPr>
          <w:rFonts w:ascii="Tw Cen MT" w:hAnsi="Tw Cen MT"/>
          <w:sz w:val="20"/>
          <w:szCs w:val="20"/>
        </w:rPr>
        <w:br/>
        <w:t>Student ID: 3416</w:t>
      </w:r>
      <w:r w:rsidRPr="004F111A">
        <w:rPr>
          <w:rFonts w:ascii="Tw Cen MT" w:hAnsi="Tw Cen MT"/>
          <w:sz w:val="20"/>
          <w:szCs w:val="20"/>
        </w:rPr>
        <w:br/>
        <w:t>14 Buckland Place</w:t>
      </w:r>
      <w:r w:rsidRPr="004F111A">
        <w:rPr>
          <w:rFonts w:ascii="Tw Cen MT" w:hAnsi="Tw Cen MT"/>
          <w:sz w:val="20"/>
          <w:szCs w:val="20"/>
        </w:rPr>
        <w:br/>
        <w:t>Maidstone ME16 0SJ</w:t>
      </w:r>
      <w:r w:rsidRPr="004F111A">
        <w:rPr>
          <w:rFonts w:ascii="Tw Cen MT" w:hAnsi="Tw Cen MT"/>
          <w:sz w:val="20"/>
          <w:szCs w:val="20"/>
        </w:rPr>
        <w:br/>
      </w:r>
    </w:p>
    <w:p w14:paraId="5163D8F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Lana Ahmed  Hussain</w:t>
      </w:r>
      <w:r w:rsidRPr="004F111A">
        <w:rPr>
          <w:rFonts w:ascii="Tw Cen MT" w:hAnsi="Tw Cen MT"/>
          <w:sz w:val="20"/>
          <w:szCs w:val="20"/>
        </w:rPr>
        <w:br/>
        <w:t>Student ID: 3417</w:t>
      </w:r>
      <w:r w:rsidRPr="004F111A">
        <w:rPr>
          <w:rFonts w:ascii="Tw Cen MT" w:hAnsi="Tw Cen MT"/>
          <w:sz w:val="20"/>
          <w:szCs w:val="20"/>
        </w:rPr>
        <w:br/>
        <w:t>105 C Stamford Street</w:t>
      </w:r>
      <w:r w:rsidRPr="004F111A">
        <w:rPr>
          <w:rFonts w:ascii="Tw Cen MT" w:hAnsi="Tw Cen MT"/>
          <w:sz w:val="20"/>
          <w:szCs w:val="20"/>
        </w:rPr>
        <w:br/>
        <w:t>London SE1 9NN</w:t>
      </w:r>
      <w:r w:rsidRPr="004F111A">
        <w:rPr>
          <w:rFonts w:ascii="Tw Cen MT" w:hAnsi="Tw Cen MT"/>
          <w:sz w:val="20"/>
          <w:szCs w:val="20"/>
        </w:rPr>
        <w:br/>
      </w:r>
    </w:p>
    <w:p w14:paraId="7E86C57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Ritu Momin</w:t>
      </w:r>
      <w:r w:rsidRPr="004F111A">
        <w:rPr>
          <w:rFonts w:ascii="Tw Cen MT" w:hAnsi="Tw Cen MT"/>
          <w:sz w:val="20"/>
          <w:szCs w:val="20"/>
        </w:rPr>
        <w:br/>
        <w:t>Student ID: 3418</w:t>
      </w:r>
      <w:r w:rsidRPr="004F111A">
        <w:rPr>
          <w:rFonts w:ascii="Tw Cen MT" w:hAnsi="Tw Cen MT"/>
          <w:sz w:val="20"/>
          <w:szCs w:val="20"/>
        </w:rPr>
        <w:br/>
        <w:t>Flat 4 Spicer House</w:t>
      </w:r>
      <w:r w:rsidRPr="004F111A">
        <w:rPr>
          <w:rFonts w:ascii="Tw Cen MT" w:hAnsi="Tw Cen MT"/>
          <w:sz w:val="20"/>
          <w:szCs w:val="20"/>
        </w:rPr>
        <w:br/>
        <w:t>London E2 6AU</w:t>
      </w:r>
      <w:r w:rsidRPr="004F111A">
        <w:rPr>
          <w:rFonts w:ascii="Tw Cen MT" w:hAnsi="Tw Cen MT"/>
          <w:sz w:val="20"/>
          <w:szCs w:val="20"/>
        </w:rPr>
        <w:br/>
      </w:r>
    </w:p>
    <w:p w14:paraId="1352EC6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Abu Bakkar Madbor</w:t>
      </w:r>
      <w:r w:rsidRPr="004F111A">
        <w:rPr>
          <w:rFonts w:ascii="Tw Cen MT" w:hAnsi="Tw Cen MT"/>
          <w:sz w:val="20"/>
          <w:szCs w:val="20"/>
        </w:rPr>
        <w:br/>
        <w:t>Student ID: 3419</w:t>
      </w:r>
      <w:r w:rsidRPr="004F111A">
        <w:rPr>
          <w:rFonts w:ascii="Tw Cen MT" w:hAnsi="Tw Cen MT"/>
          <w:sz w:val="20"/>
          <w:szCs w:val="20"/>
        </w:rPr>
        <w:br/>
        <w:t>Flat 6, Cornerstone</w:t>
      </w:r>
      <w:r w:rsidRPr="004F111A">
        <w:rPr>
          <w:rFonts w:ascii="Tw Cen MT" w:hAnsi="Tw Cen MT"/>
          <w:sz w:val="20"/>
          <w:szCs w:val="20"/>
        </w:rPr>
        <w:br/>
        <w:t>Court 2 Hemming Street</w:t>
      </w:r>
      <w:r w:rsidRPr="004F111A">
        <w:rPr>
          <w:rFonts w:ascii="Tw Cen MT" w:hAnsi="Tw Cen MT"/>
          <w:sz w:val="20"/>
          <w:szCs w:val="20"/>
        </w:rPr>
        <w:br/>
        <w:t>London E1 5BL</w:t>
      </w:r>
      <w:r w:rsidRPr="004F111A">
        <w:rPr>
          <w:rFonts w:ascii="Tw Cen MT" w:hAnsi="Tw Cen MT"/>
          <w:sz w:val="20"/>
          <w:szCs w:val="20"/>
        </w:rPr>
        <w:br/>
      </w:r>
    </w:p>
    <w:p w14:paraId="6F441AD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Tahia Kazi</w:t>
      </w:r>
      <w:r w:rsidRPr="004F111A">
        <w:rPr>
          <w:rFonts w:ascii="Tw Cen MT" w:hAnsi="Tw Cen MT"/>
          <w:sz w:val="20"/>
          <w:szCs w:val="20"/>
        </w:rPr>
        <w:br/>
        <w:t>Student ID: 3420</w:t>
      </w:r>
      <w:r w:rsidRPr="004F111A">
        <w:rPr>
          <w:rFonts w:ascii="Tw Cen MT" w:hAnsi="Tw Cen MT"/>
          <w:sz w:val="20"/>
          <w:szCs w:val="20"/>
        </w:rPr>
        <w:br/>
        <w:t>19 Olive Road London E13</w:t>
      </w:r>
      <w:r w:rsidRPr="004F111A">
        <w:rPr>
          <w:rFonts w:ascii="Tw Cen MT" w:hAnsi="Tw Cen MT"/>
          <w:sz w:val="20"/>
          <w:szCs w:val="20"/>
        </w:rPr>
        <w:br/>
        <w:t>9PZ</w:t>
      </w:r>
      <w:r w:rsidRPr="004F111A">
        <w:rPr>
          <w:rFonts w:ascii="Tw Cen MT" w:hAnsi="Tw Cen MT"/>
          <w:sz w:val="20"/>
          <w:szCs w:val="20"/>
        </w:rPr>
        <w:br/>
      </w:r>
    </w:p>
    <w:p w14:paraId="22C6616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Tausif Bhuiyan</w:t>
      </w:r>
      <w:r w:rsidRPr="004F111A">
        <w:rPr>
          <w:rFonts w:ascii="Tw Cen MT" w:hAnsi="Tw Cen MT"/>
          <w:sz w:val="20"/>
          <w:szCs w:val="20"/>
        </w:rPr>
        <w:br/>
        <w:t>Student ID: 3421</w:t>
      </w:r>
      <w:r w:rsidRPr="004F111A">
        <w:rPr>
          <w:rFonts w:ascii="Tw Cen MT" w:hAnsi="Tw Cen MT"/>
          <w:sz w:val="20"/>
          <w:szCs w:val="20"/>
        </w:rPr>
        <w:br/>
        <w:t>9 Rosebank Gardens</w:t>
      </w:r>
      <w:r w:rsidRPr="004F111A">
        <w:rPr>
          <w:rFonts w:ascii="Tw Cen MT" w:hAnsi="Tw Cen MT"/>
          <w:sz w:val="20"/>
          <w:szCs w:val="20"/>
        </w:rPr>
        <w:br/>
        <w:t>London E3 5EE</w:t>
      </w:r>
      <w:r w:rsidRPr="004F111A">
        <w:rPr>
          <w:rFonts w:ascii="Tw Cen MT" w:hAnsi="Tw Cen MT"/>
          <w:sz w:val="20"/>
          <w:szCs w:val="20"/>
        </w:rPr>
        <w:br/>
      </w:r>
    </w:p>
    <w:p w14:paraId="2F93883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Kayaan Zakariya Alam</w:t>
      </w:r>
      <w:r w:rsidRPr="004F111A">
        <w:rPr>
          <w:rFonts w:ascii="Tw Cen MT" w:hAnsi="Tw Cen MT"/>
          <w:sz w:val="20"/>
          <w:szCs w:val="20"/>
        </w:rPr>
        <w:br/>
        <w:t>Student ID: 3422</w:t>
      </w:r>
      <w:r w:rsidRPr="004F111A">
        <w:rPr>
          <w:rFonts w:ascii="Tw Cen MT" w:hAnsi="Tw Cen MT"/>
          <w:sz w:val="20"/>
          <w:szCs w:val="20"/>
        </w:rPr>
        <w:br/>
        <w:t>Flat 59, Shearsmith</w:t>
      </w:r>
      <w:r w:rsidRPr="004F111A">
        <w:rPr>
          <w:rFonts w:ascii="Tw Cen MT" w:hAnsi="Tw Cen MT"/>
          <w:sz w:val="20"/>
          <w:szCs w:val="20"/>
        </w:rPr>
        <w:br/>
        <w:t>House Hindmarsh Close</w:t>
      </w:r>
      <w:r w:rsidRPr="004F111A">
        <w:rPr>
          <w:rFonts w:ascii="Tw Cen MT" w:hAnsi="Tw Cen MT"/>
          <w:sz w:val="20"/>
          <w:szCs w:val="20"/>
        </w:rPr>
        <w:br/>
        <w:t>London E1 8HU</w:t>
      </w:r>
      <w:r w:rsidRPr="004F111A">
        <w:rPr>
          <w:rFonts w:ascii="Tw Cen MT" w:hAnsi="Tw Cen MT"/>
          <w:sz w:val="20"/>
          <w:szCs w:val="20"/>
        </w:rPr>
        <w:br/>
      </w:r>
    </w:p>
    <w:p w14:paraId="49DD204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Yasmin Noor</w:t>
      </w:r>
      <w:r w:rsidRPr="004F111A">
        <w:rPr>
          <w:rFonts w:ascii="Tw Cen MT" w:hAnsi="Tw Cen MT"/>
          <w:sz w:val="20"/>
          <w:szCs w:val="20"/>
        </w:rPr>
        <w:br/>
        <w:t>Student ID: 3423</w:t>
      </w:r>
      <w:r w:rsidRPr="004F111A">
        <w:rPr>
          <w:rFonts w:ascii="Tw Cen MT" w:hAnsi="Tw Cen MT"/>
          <w:sz w:val="20"/>
          <w:szCs w:val="20"/>
        </w:rPr>
        <w:br/>
        <w:t>Flat 33, Perkins House</w:t>
      </w:r>
      <w:r w:rsidRPr="004F111A">
        <w:rPr>
          <w:rFonts w:ascii="Tw Cen MT" w:hAnsi="Tw Cen MT"/>
          <w:sz w:val="20"/>
          <w:szCs w:val="20"/>
        </w:rPr>
        <w:br/>
        <w:t>Wallwood Street London</w:t>
      </w:r>
      <w:r w:rsidRPr="004F111A">
        <w:rPr>
          <w:rFonts w:ascii="Tw Cen MT" w:hAnsi="Tw Cen MT"/>
          <w:sz w:val="20"/>
          <w:szCs w:val="20"/>
        </w:rPr>
        <w:br/>
        <w:t>E14 7AH</w:t>
      </w:r>
      <w:r w:rsidRPr="004F111A">
        <w:rPr>
          <w:rFonts w:ascii="Tw Cen MT" w:hAnsi="Tw Cen MT"/>
          <w:sz w:val="20"/>
          <w:szCs w:val="20"/>
        </w:rPr>
        <w:br/>
      </w:r>
    </w:p>
    <w:p w14:paraId="432C71D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Faisa Mohammad</w:t>
      </w:r>
      <w:r w:rsidRPr="004F111A">
        <w:rPr>
          <w:rFonts w:ascii="Tw Cen MT" w:hAnsi="Tw Cen MT"/>
          <w:sz w:val="20"/>
          <w:szCs w:val="20"/>
        </w:rPr>
        <w:br/>
        <w:t>Student ID: 3424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187 Woodseer Street</w:t>
      </w:r>
      <w:r w:rsidRPr="004F111A">
        <w:rPr>
          <w:rFonts w:ascii="Tw Cen MT" w:hAnsi="Tw Cen MT"/>
          <w:sz w:val="20"/>
          <w:szCs w:val="20"/>
        </w:rPr>
        <w:br/>
        <w:t>London E1 5HG</w:t>
      </w:r>
      <w:r w:rsidRPr="004F111A">
        <w:rPr>
          <w:rFonts w:ascii="Tw Cen MT" w:hAnsi="Tw Cen MT"/>
          <w:sz w:val="20"/>
          <w:szCs w:val="20"/>
        </w:rPr>
        <w:br/>
      </w:r>
    </w:p>
    <w:p w14:paraId="1B18902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Nazmul Noor</w:t>
      </w:r>
      <w:r w:rsidRPr="004F111A">
        <w:rPr>
          <w:rFonts w:ascii="Tw Cen MT" w:hAnsi="Tw Cen MT"/>
          <w:sz w:val="20"/>
          <w:szCs w:val="20"/>
        </w:rPr>
        <w:br/>
        <w:t>Student ID: 3425</w:t>
      </w:r>
      <w:r w:rsidRPr="004F111A">
        <w:rPr>
          <w:rFonts w:ascii="Tw Cen MT" w:hAnsi="Tw Cen MT"/>
          <w:sz w:val="20"/>
          <w:szCs w:val="20"/>
        </w:rPr>
        <w:br/>
        <w:t>51 Cordelia street</w:t>
      </w:r>
      <w:r w:rsidRPr="004F111A">
        <w:rPr>
          <w:rFonts w:ascii="Tw Cen MT" w:hAnsi="Tw Cen MT"/>
          <w:sz w:val="20"/>
          <w:szCs w:val="20"/>
        </w:rPr>
        <w:br/>
        <w:t>london E14 6ED</w:t>
      </w:r>
      <w:r w:rsidRPr="004F111A">
        <w:rPr>
          <w:rFonts w:ascii="Tw Cen MT" w:hAnsi="Tw Cen MT"/>
          <w:sz w:val="20"/>
          <w:szCs w:val="20"/>
        </w:rPr>
        <w:br/>
      </w:r>
    </w:p>
    <w:p w14:paraId="185F582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Ibrahim Abdi Hashim</w:t>
      </w:r>
      <w:r w:rsidRPr="004F111A">
        <w:rPr>
          <w:rFonts w:ascii="Tw Cen MT" w:hAnsi="Tw Cen MT"/>
          <w:sz w:val="20"/>
          <w:szCs w:val="20"/>
        </w:rPr>
        <w:br/>
        <w:t>Student ID: 3426</w:t>
      </w:r>
      <w:r w:rsidRPr="004F111A">
        <w:rPr>
          <w:rFonts w:ascii="Tw Cen MT" w:hAnsi="Tw Cen MT"/>
          <w:sz w:val="20"/>
          <w:szCs w:val="20"/>
        </w:rPr>
        <w:br/>
        <w:t>28 Morris Road London</w:t>
      </w:r>
      <w:r w:rsidRPr="004F111A">
        <w:rPr>
          <w:rFonts w:ascii="Tw Cen MT" w:hAnsi="Tw Cen MT"/>
          <w:sz w:val="20"/>
          <w:szCs w:val="20"/>
        </w:rPr>
        <w:br/>
        <w:t>E14 6NX</w:t>
      </w:r>
      <w:r w:rsidRPr="004F111A">
        <w:rPr>
          <w:rFonts w:ascii="Tw Cen MT" w:hAnsi="Tw Cen MT"/>
          <w:sz w:val="20"/>
          <w:szCs w:val="20"/>
        </w:rPr>
        <w:br/>
      </w:r>
    </w:p>
    <w:p w14:paraId="1CC683A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Tahasan Mahamud</w:t>
      </w:r>
      <w:r w:rsidRPr="004F111A">
        <w:rPr>
          <w:rFonts w:ascii="Tw Cen MT" w:hAnsi="Tw Cen MT"/>
          <w:sz w:val="20"/>
          <w:szCs w:val="20"/>
        </w:rPr>
        <w:br/>
        <w:t>Student ID: 3427</w:t>
      </w:r>
      <w:r w:rsidRPr="004F111A">
        <w:rPr>
          <w:rFonts w:ascii="Tw Cen MT" w:hAnsi="Tw Cen MT"/>
          <w:sz w:val="20"/>
          <w:szCs w:val="20"/>
        </w:rPr>
        <w:br/>
        <w:t>120 Gowers walk E1 8GG</w:t>
      </w:r>
      <w:r w:rsidRPr="004F111A">
        <w:rPr>
          <w:rFonts w:ascii="Tw Cen MT" w:hAnsi="Tw Cen MT"/>
          <w:sz w:val="20"/>
          <w:szCs w:val="20"/>
        </w:rPr>
        <w:br/>
      </w:r>
    </w:p>
    <w:p w14:paraId="06B648B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Hanifah  Abdi</w:t>
      </w:r>
      <w:r w:rsidRPr="004F111A">
        <w:rPr>
          <w:rFonts w:ascii="Tw Cen MT" w:hAnsi="Tw Cen MT"/>
          <w:sz w:val="20"/>
          <w:szCs w:val="20"/>
        </w:rPr>
        <w:br/>
        <w:t>Student ID: 3428</w:t>
      </w:r>
      <w:r w:rsidRPr="004F111A">
        <w:rPr>
          <w:rFonts w:ascii="Tw Cen MT" w:hAnsi="Tw Cen MT"/>
          <w:sz w:val="20"/>
          <w:szCs w:val="20"/>
        </w:rPr>
        <w:br/>
        <w:t>28 Morris Road London</w:t>
      </w:r>
      <w:r w:rsidRPr="004F111A">
        <w:rPr>
          <w:rFonts w:ascii="Tw Cen MT" w:hAnsi="Tw Cen MT"/>
          <w:sz w:val="20"/>
          <w:szCs w:val="20"/>
        </w:rPr>
        <w:br/>
        <w:t>E14 6NX</w:t>
      </w:r>
      <w:r w:rsidRPr="004F111A">
        <w:rPr>
          <w:rFonts w:ascii="Tw Cen MT" w:hAnsi="Tw Cen MT"/>
          <w:sz w:val="20"/>
          <w:szCs w:val="20"/>
        </w:rPr>
        <w:br/>
      </w:r>
    </w:p>
    <w:p w14:paraId="1A101ED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Imran Hassan</w:t>
      </w:r>
      <w:r w:rsidRPr="004F111A">
        <w:rPr>
          <w:rFonts w:ascii="Tw Cen MT" w:hAnsi="Tw Cen MT"/>
          <w:sz w:val="20"/>
          <w:szCs w:val="20"/>
        </w:rPr>
        <w:br/>
        <w:t>Student ID: 3429</w:t>
      </w:r>
      <w:r w:rsidRPr="004F111A">
        <w:rPr>
          <w:rFonts w:ascii="Tw Cen MT" w:hAnsi="Tw Cen MT"/>
          <w:sz w:val="20"/>
          <w:szCs w:val="20"/>
        </w:rPr>
        <w:br/>
        <w:t>Flat G06, Smithfield</w:t>
      </w:r>
      <w:r w:rsidRPr="004F111A">
        <w:rPr>
          <w:rFonts w:ascii="Tw Cen MT" w:hAnsi="Tw Cen MT"/>
          <w:sz w:val="20"/>
          <w:szCs w:val="20"/>
        </w:rPr>
        <w:br/>
        <w:t>Court 72 Cable Street</w:t>
      </w:r>
      <w:r w:rsidRPr="004F111A">
        <w:rPr>
          <w:rFonts w:ascii="Tw Cen MT" w:hAnsi="Tw Cen MT"/>
          <w:sz w:val="20"/>
          <w:szCs w:val="20"/>
        </w:rPr>
        <w:br/>
        <w:t>London E1 8GR</w:t>
      </w:r>
      <w:r w:rsidRPr="004F111A">
        <w:rPr>
          <w:rFonts w:ascii="Tw Cen MT" w:hAnsi="Tw Cen MT"/>
          <w:sz w:val="20"/>
          <w:szCs w:val="20"/>
        </w:rPr>
        <w:br/>
      </w:r>
    </w:p>
    <w:p w14:paraId="777B3AA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Nafiz Khan</w:t>
      </w:r>
      <w:r w:rsidRPr="004F111A">
        <w:rPr>
          <w:rFonts w:ascii="Tw Cen MT" w:hAnsi="Tw Cen MT"/>
          <w:sz w:val="20"/>
          <w:szCs w:val="20"/>
        </w:rPr>
        <w:br/>
        <w:t>Student ID: 3430</w:t>
      </w:r>
      <w:r w:rsidRPr="004F111A">
        <w:rPr>
          <w:rFonts w:ascii="Tw Cen MT" w:hAnsi="Tw Cen MT"/>
          <w:sz w:val="20"/>
          <w:szCs w:val="20"/>
        </w:rPr>
        <w:br/>
        <w:t>Flat 11, Norden House</w:t>
      </w:r>
      <w:r w:rsidRPr="004F111A">
        <w:rPr>
          <w:rFonts w:ascii="Tw Cen MT" w:hAnsi="Tw Cen MT"/>
          <w:sz w:val="20"/>
          <w:szCs w:val="20"/>
        </w:rPr>
        <w:br/>
        <w:t>Pott Street London E2</w:t>
      </w:r>
      <w:r w:rsidRPr="004F111A">
        <w:rPr>
          <w:rFonts w:ascii="Tw Cen MT" w:hAnsi="Tw Cen MT"/>
          <w:sz w:val="20"/>
          <w:szCs w:val="20"/>
        </w:rPr>
        <w:br/>
        <w:t>0EQ</w:t>
      </w:r>
      <w:r w:rsidRPr="004F111A">
        <w:rPr>
          <w:rFonts w:ascii="Tw Cen MT" w:hAnsi="Tw Cen MT"/>
          <w:sz w:val="20"/>
          <w:szCs w:val="20"/>
        </w:rPr>
        <w:br/>
      </w:r>
    </w:p>
    <w:p w14:paraId="4D86D74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Rihan Das</w:t>
      </w:r>
      <w:r w:rsidRPr="004F111A">
        <w:rPr>
          <w:rFonts w:ascii="Tw Cen MT" w:hAnsi="Tw Cen MT"/>
          <w:sz w:val="20"/>
          <w:szCs w:val="20"/>
        </w:rPr>
        <w:br/>
        <w:t>Student ID: 3431</w:t>
      </w:r>
      <w:r w:rsidRPr="004F111A">
        <w:rPr>
          <w:rFonts w:ascii="Tw Cen MT" w:hAnsi="Tw Cen MT"/>
          <w:sz w:val="20"/>
          <w:szCs w:val="20"/>
        </w:rPr>
        <w:br/>
        <w:t>Flat 45, Louise De</w:t>
      </w:r>
      <w:r w:rsidRPr="004F111A">
        <w:rPr>
          <w:rFonts w:ascii="Tw Cen MT" w:hAnsi="Tw Cen MT"/>
          <w:sz w:val="20"/>
          <w:szCs w:val="20"/>
        </w:rPr>
        <w:br/>
        <w:t>Marillac House Smithy</w:t>
      </w:r>
      <w:r w:rsidRPr="004F111A">
        <w:rPr>
          <w:rFonts w:ascii="Tw Cen MT" w:hAnsi="Tw Cen MT"/>
          <w:sz w:val="20"/>
          <w:szCs w:val="20"/>
        </w:rPr>
        <w:br/>
        <w:t>Street London E1 3HP</w:t>
      </w:r>
      <w:r w:rsidRPr="004F111A">
        <w:rPr>
          <w:rFonts w:ascii="Tw Cen MT" w:hAnsi="Tw Cen MT"/>
          <w:sz w:val="20"/>
          <w:szCs w:val="20"/>
        </w:rPr>
        <w:br/>
      </w:r>
    </w:p>
    <w:p w14:paraId="48FD0C1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Mahi Hossain</w:t>
      </w:r>
      <w:r w:rsidRPr="004F111A">
        <w:rPr>
          <w:rFonts w:ascii="Tw Cen MT" w:hAnsi="Tw Cen MT"/>
          <w:sz w:val="20"/>
          <w:szCs w:val="20"/>
        </w:rPr>
        <w:br/>
        <w:t>Student ID: 3432</w:t>
      </w:r>
      <w:r w:rsidRPr="004F111A">
        <w:rPr>
          <w:rFonts w:ascii="Tw Cen MT" w:hAnsi="Tw Cen MT"/>
          <w:sz w:val="20"/>
          <w:szCs w:val="20"/>
        </w:rPr>
        <w:br/>
        <w:t>2 Wellington House</w:t>
      </w:r>
      <w:r w:rsidRPr="004F111A">
        <w:rPr>
          <w:rFonts w:ascii="Tw Cen MT" w:hAnsi="Tw Cen MT"/>
          <w:sz w:val="20"/>
          <w:szCs w:val="20"/>
        </w:rPr>
        <w:br/>
        <w:t>London E1 3dp</w:t>
      </w:r>
      <w:r w:rsidRPr="004F111A">
        <w:rPr>
          <w:rFonts w:ascii="Tw Cen MT" w:hAnsi="Tw Cen MT"/>
          <w:sz w:val="20"/>
          <w:szCs w:val="20"/>
        </w:rPr>
        <w:br/>
      </w:r>
    </w:p>
    <w:p w14:paraId="2EC4C32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Hanifa Akther</w:t>
      </w:r>
      <w:r w:rsidRPr="004F111A">
        <w:rPr>
          <w:rFonts w:ascii="Tw Cen MT" w:hAnsi="Tw Cen MT"/>
          <w:sz w:val="20"/>
          <w:szCs w:val="20"/>
        </w:rPr>
        <w:br/>
        <w:t>Student ID: 3433</w:t>
      </w:r>
      <w:r w:rsidRPr="004F111A">
        <w:rPr>
          <w:rFonts w:ascii="Tw Cen MT" w:hAnsi="Tw Cen MT"/>
          <w:sz w:val="20"/>
          <w:szCs w:val="20"/>
        </w:rPr>
        <w:br/>
        <w:t>29 Charnwood Gardens</w:t>
      </w:r>
      <w:r w:rsidRPr="004F111A">
        <w:rPr>
          <w:rFonts w:ascii="Tw Cen MT" w:hAnsi="Tw Cen MT"/>
          <w:sz w:val="20"/>
          <w:szCs w:val="20"/>
        </w:rPr>
        <w:br/>
        <w:t>London E14 9WD</w:t>
      </w:r>
      <w:r w:rsidRPr="004F111A">
        <w:rPr>
          <w:rFonts w:ascii="Tw Cen MT" w:hAnsi="Tw Cen MT"/>
          <w:sz w:val="20"/>
          <w:szCs w:val="20"/>
        </w:rPr>
        <w:br/>
      </w:r>
    </w:p>
    <w:p w14:paraId="4D7F032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Alan Ibrahim</w:t>
      </w:r>
      <w:r w:rsidRPr="004F111A">
        <w:rPr>
          <w:rFonts w:ascii="Tw Cen MT" w:hAnsi="Tw Cen MT"/>
          <w:sz w:val="20"/>
          <w:szCs w:val="20"/>
        </w:rPr>
        <w:br/>
        <w:t>Student ID: 3434</w:t>
      </w:r>
      <w:r w:rsidRPr="004F111A">
        <w:rPr>
          <w:rFonts w:ascii="Tw Cen MT" w:hAnsi="Tw Cen MT"/>
          <w:sz w:val="20"/>
          <w:szCs w:val="20"/>
        </w:rPr>
        <w:br/>
        <w:t>Flat 9, George Scott</w:t>
      </w:r>
      <w:r w:rsidRPr="004F111A">
        <w:rPr>
          <w:rFonts w:ascii="Tw Cen MT" w:hAnsi="Tw Cen MT"/>
          <w:sz w:val="20"/>
          <w:szCs w:val="20"/>
        </w:rPr>
        <w:br/>
        <w:t>House 14 West Arbour</w:t>
      </w:r>
      <w:r w:rsidRPr="004F111A">
        <w:rPr>
          <w:rFonts w:ascii="Tw Cen MT" w:hAnsi="Tw Cen MT"/>
          <w:sz w:val="20"/>
          <w:szCs w:val="20"/>
        </w:rPr>
        <w:br/>
        <w:t>Street London E1 0ET</w:t>
      </w:r>
      <w:r w:rsidRPr="004F111A">
        <w:rPr>
          <w:rFonts w:ascii="Tw Cen MT" w:hAnsi="Tw Cen MT"/>
          <w:sz w:val="20"/>
          <w:szCs w:val="20"/>
        </w:rPr>
        <w:br/>
      </w:r>
    </w:p>
    <w:p w14:paraId="1CAA0A6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 </w:t>
      </w:r>
      <w:r w:rsidRPr="004F111A">
        <w:rPr>
          <w:rFonts w:ascii="Tw Cen MT" w:hAnsi="Tw Cen MT"/>
          <w:sz w:val="20"/>
          <w:szCs w:val="20"/>
        </w:rPr>
        <w:br/>
        <w:t>Student ID: 3434</w:t>
      </w:r>
      <w:r w:rsidRPr="004F111A">
        <w:rPr>
          <w:rFonts w:ascii="Tw Cen MT" w:hAnsi="Tw Cen MT"/>
          <w:sz w:val="20"/>
          <w:szCs w:val="20"/>
        </w:rPr>
        <w:br/>
      </w:r>
    </w:p>
    <w:p w14:paraId="425CD8B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Jasamit Saha</w:t>
      </w:r>
      <w:r w:rsidRPr="004F111A">
        <w:rPr>
          <w:rFonts w:ascii="Tw Cen MT" w:hAnsi="Tw Cen MT"/>
          <w:sz w:val="20"/>
          <w:szCs w:val="20"/>
        </w:rPr>
        <w:br/>
        <w:t>Student ID: 3435</w:t>
      </w:r>
      <w:r w:rsidRPr="004F111A">
        <w:rPr>
          <w:rFonts w:ascii="Tw Cen MT" w:hAnsi="Tw Cen MT"/>
          <w:sz w:val="20"/>
          <w:szCs w:val="20"/>
        </w:rPr>
        <w:br/>
        <w:t>Flat 12, Lorne House Ben</w:t>
      </w:r>
      <w:r w:rsidRPr="004F111A">
        <w:rPr>
          <w:rFonts w:ascii="Tw Cen MT" w:hAnsi="Tw Cen MT"/>
          <w:sz w:val="20"/>
          <w:szCs w:val="20"/>
        </w:rPr>
        <w:br/>
        <w:t>Jonson Road London E1</w:t>
      </w:r>
      <w:r w:rsidRPr="004F111A">
        <w:rPr>
          <w:rFonts w:ascii="Tw Cen MT" w:hAnsi="Tw Cen MT"/>
          <w:sz w:val="20"/>
          <w:szCs w:val="20"/>
        </w:rPr>
        <w:br/>
        <w:t>4QQ</w:t>
      </w:r>
      <w:r w:rsidRPr="004F111A">
        <w:rPr>
          <w:rFonts w:ascii="Tw Cen MT" w:hAnsi="Tw Cen MT"/>
          <w:sz w:val="20"/>
          <w:szCs w:val="20"/>
        </w:rPr>
        <w:br/>
      </w:r>
    </w:p>
    <w:p w14:paraId="7EF2EE7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Mustafa Mikail Gebala</w:t>
      </w:r>
      <w:r w:rsidRPr="004F111A">
        <w:rPr>
          <w:rFonts w:ascii="Tw Cen MT" w:hAnsi="Tw Cen MT"/>
          <w:sz w:val="20"/>
          <w:szCs w:val="20"/>
        </w:rPr>
        <w:br/>
        <w:t>Student ID: 3436</w:t>
      </w:r>
      <w:r w:rsidRPr="004F111A">
        <w:rPr>
          <w:rFonts w:ascii="Tw Cen MT" w:hAnsi="Tw Cen MT"/>
          <w:sz w:val="20"/>
          <w:szCs w:val="20"/>
        </w:rPr>
        <w:br/>
        <w:t>32 Billson Street London</w:t>
      </w:r>
      <w:r w:rsidRPr="004F111A">
        <w:rPr>
          <w:rFonts w:ascii="Tw Cen MT" w:hAnsi="Tw Cen MT"/>
          <w:sz w:val="20"/>
          <w:szCs w:val="20"/>
        </w:rPr>
        <w:br/>
        <w:t>E14 3DA</w:t>
      </w:r>
      <w:r w:rsidRPr="004F111A">
        <w:rPr>
          <w:rFonts w:ascii="Tw Cen MT" w:hAnsi="Tw Cen MT"/>
          <w:sz w:val="20"/>
          <w:szCs w:val="20"/>
        </w:rPr>
        <w:br/>
      </w:r>
    </w:p>
    <w:p w14:paraId="48B46E4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Ismail Mansur</w:t>
      </w:r>
      <w:r w:rsidRPr="004F111A">
        <w:rPr>
          <w:rFonts w:ascii="Tw Cen MT" w:hAnsi="Tw Cen MT"/>
          <w:sz w:val="20"/>
          <w:szCs w:val="20"/>
        </w:rPr>
        <w:br/>
        <w:t>Student ID: 3437</w:t>
      </w:r>
      <w:r w:rsidRPr="004F111A">
        <w:rPr>
          <w:rFonts w:ascii="Tw Cen MT" w:hAnsi="Tw Cen MT"/>
          <w:sz w:val="20"/>
          <w:szCs w:val="20"/>
        </w:rPr>
        <w:br/>
        <w:t>7 Glamis road E1W 3EE</w:t>
      </w:r>
      <w:r w:rsidRPr="004F111A">
        <w:rPr>
          <w:rFonts w:ascii="Tw Cen MT" w:hAnsi="Tw Cen MT"/>
          <w:sz w:val="20"/>
          <w:szCs w:val="20"/>
        </w:rPr>
        <w:br/>
      </w:r>
    </w:p>
    <w:p w14:paraId="4CF87D0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Maheya Ali</w:t>
      </w:r>
      <w:r w:rsidRPr="004F111A">
        <w:rPr>
          <w:rFonts w:ascii="Tw Cen MT" w:hAnsi="Tw Cen MT"/>
          <w:sz w:val="20"/>
          <w:szCs w:val="20"/>
        </w:rPr>
        <w:br/>
        <w:t>Student ID: 3438</w:t>
      </w:r>
      <w:r w:rsidRPr="004F111A">
        <w:rPr>
          <w:rFonts w:ascii="Tw Cen MT" w:hAnsi="Tw Cen MT"/>
          <w:sz w:val="20"/>
          <w:szCs w:val="20"/>
        </w:rPr>
        <w:br/>
        <w:t>Flat 55, Constable House</w:t>
      </w:r>
      <w:r w:rsidRPr="004F111A">
        <w:rPr>
          <w:rFonts w:ascii="Tw Cen MT" w:hAnsi="Tw Cen MT"/>
          <w:sz w:val="20"/>
          <w:szCs w:val="20"/>
        </w:rPr>
        <w:br/>
        <w:t>Cassilis Road London E14</w:t>
      </w:r>
      <w:r w:rsidRPr="004F111A">
        <w:rPr>
          <w:rFonts w:ascii="Tw Cen MT" w:hAnsi="Tw Cen MT"/>
          <w:sz w:val="20"/>
          <w:szCs w:val="20"/>
        </w:rPr>
        <w:br/>
        <w:t>9LH</w:t>
      </w:r>
      <w:r w:rsidRPr="004F111A">
        <w:rPr>
          <w:rFonts w:ascii="Tw Cen MT" w:hAnsi="Tw Cen MT"/>
          <w:sz w:val="20"/>
          <w:szCs w:val="20"/>
        </w:rPr>
        <w:br/>
      </w:r>
    </w:p>
    <w:p w14:paraId="73E1557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Raju Alam </w:t>
      </w:r>
      <w:r w:rsidRPr="004F111A">
        <w:rPr>
          <w:rFonts w:ascii="Tw Cen MT" w:hAnsi="Tw Cen MT"/>
          <w:sz w:val="20"/>
          <w:szCs w:val="20"/>
        </w:rPr>
        <w:br/>
        <w:t>Student ID: 3439</w:t>
      </w:r>
      <w:r w:rsidRPr="004F111A">
        <w:rPr>
          <w:rFonts w:ascii="Tw Cen MT" w:hAnsi="Tw Cen MT"/>
          <w:sz w:val="20"/>
          <w:szCs w:val="20"/>
        </w:rPr>
        <w:br/>
        <w:t>Flat 44, Robert Sutton</w:t>
      </w:r>
      <w:r w:rsidRPr="004F111A">
        <w:rPr>
          <w:rFonts w:ascii="Tw Cen MT" w:hAnsi="Tw Cen MT"/>
          <w:sz w:val="20"/>
          <w:szCs w:val="20"/>
        </w:rPr>
        <w:br/>
        <w:t>House Tarling Street</w:t>
      </w:r>
      <w:r w:rsidRPr="004F111A">
        <w:rPr>
          <w:rFonts w:ascii="Tw Cen MT" w:hAnsi="Tw Cen MT"/>
          <w:sz w:val="20"/>
          <w:szCs w:val="20"/>
        </w:rPr>
        <w:br/>
        <w:t>London E1 0BA</w:t>
      </w:r>
      <w:r w:rsidRPr="004F111A">
        <w:rPr>
          <w:rFonts w:ascii="Tw Cen MT" w:hAnsi="Tw Cen MT"/>
          <w:sz w:val="20"/>
          <w:szCs w:val="20"/>
        </w:rPr>
        <w:br/>
      </w:r>
    </w:p>
    <w:p w14:paraId="269809C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Naeem  Ahmed </w:t>
      </w:r>
      <w:r w:rsidRPr="004F111A">
        <w:rPr>
          <w:rFonts w:ascii="Tw Cen MT" w:hAnsi="Tw Cen MT"/>
          <w:sz w:val="20"/>
          <w:szCs w:val="20"/>
        </w:rPr>
        <w:br/>
        <w:t>Student ID: 3440</w:t>
      </w:r>
      <w:r w:rsidRPr="004F111A">
        <w:rPr>
          <w:rFonts w:ascii="Tw Cen MT" w:hAnsi="Tw Cen MT"/>
          <w:sz w:val="20"/>
          <w:szCs w:val="20"/>
        </w:rPr>
        <w:br/>
        <w:t>flat 16 Betts street</w:t>
      </w:r>
      <w:r w:rsidRPr="004F111A">
        <w:rPr>
          <w:rFonts w:ascii="Tw Cen MT" w:hAnsi="Tw Cen MT"/>
          <w:sz w:val="20"/>
          <w:szCs w:val="20"/>
        </w:rPr>
        <w:br/>
        <w:t>London E1 8HN</w:t>
      </w:r>
      <w:r w:rsidRPr="004F111A">
        <w:rPr>
          <w:rFonts w:ascii="Tw Cen MT" w:hAnsi="Tw Cen MT"/>
          <w:sz w:val="20"/>
          <w:szCs w:val="20"/>
        </w:rPr>
        <w:br/>
      </w:r>
    </w:p>
    <w:p w14:paraId="31BCBC0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Isha Amani</w:t>
      </w:r>
      <w:r w:rsidRPr="004F111A">
        <w:rPr>
          <w:rFonts w:ascii="Tw Cen MT" w:hAnsi="Tw Cen MT"/>
          <w:sz w:val="20"/>
          <w:szCs w:val="20"/>
        </w:rPr>
        <w:br/>
        <w:t>Student ID: 3441</w:t>
      </w:r>
      <w:r w:rsidRPr="004F111A">
        <w:rPr>
          <w:rFonts w:ascii="Tw Cen MT" w:hAnsi="Tw Cen MT"/>
          <w:sz w:val="20"/>
          <w:szCs w:val="20"/>
        </w:rPr>
        <w:br/>
        <w:t>16 Betts House Betts</w:t>
      </w:r>
      <w:r w:rsidRPr="004F111A">
        <w:rPr>
          <w:rFonts w:ascii="Tw Cen MT" w:hAnsi="Tw Cen MT"/>
          <w:sz w:val="20"/>
          <w:szCs w:val="20"/>
        </w:rPr>
        <w:br/>
        <w:t>Street e1 8hn</w:t>
      </w:r>
      <w:r w:rsidRPr="004F111A">
        <w:rPr>
          <w:rFonts w:ascii="Tw Cen MT" w:hAnsi="Tw Cen MT"/>
          <w:sz w:val="20"/>
          <w:szCs w:val="20"/>
        </w:rPr>
        <w:br/>
      </w:r>
    </w:p>
    <w:p w14:paraId="308698C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Hamdan Mushtaq</w:t>
      </w:r>
      <w:r w:rsidRPr="004F111A">
        <w:rPr>
          <w:rFonts w:ascii="Tw Cen MT" w:hAnsi="Tw Cen MT"/>
          <w:sz w:val="20"/>
          <w:szCs w:val="20"/>
        </w:rPr>
        <w:br/>
        <w:t>Student ID: 3442</w:t>
      </w:r>
      <w:r w:rsidRPr="004F111A">
        <w:rPr>
          <w:rFonts w:ascii="Tw Cen MT" w:hAnsi="Tw Cen MT"/>
          <w:sz w:val="20"/>
          <w:szCs w:val="20"/>
        </w:rPr>
        <w:br/>
        <w:t>24 Montpelier place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London E1 ODB</w:t>
      </w:r>
      <w:r w:rsidRPr="004F111A">
        <w:rPr>
          <w:rFonts w:ascii="Tw Cen MT" w:hAnsi="Tw Cen MT"/>
          <w:sz w:val="20"/>
          <w:szCs w:val="20"/>
        </w:rPr>
        <w:br/>
      </w:r>
    </w:p>
    <w:p w14:paraId="36A11A7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Momo  Md</w:t>
      </w:r>
      <w:r w:rsidRPr="004F111A">
        <w:rPr>
          <w:rFonts w:ascii="Tw Cen MT" w:hAnsi="Tw Cen MT"/>
          <w:sz w:val="20"/>
          <w:szCs w:val="20"/>
        </w:rPr>
        <w:br/>
        <w:t>Student ID: 3443</w:t>
      </w:r>
      <w:r w:rsidRPr="004F111A">
        <w:rPr>
          <w:rFonts w:ascii="Tw Cen MT" w:hAnsi="Tw Cen MT"/>
          <w:sz w:val="20"/>
          <w:szCs w:val="20"/>
        </w:rPr>
        <w:br/>
        <w:t>Flat 24, Reardon House</w:t>
      </w:r>
      <w:r w:rsidRPr="004F111A">
        <w:rPr>
          <w:rFonts w:ascii="Tw Cen MT" w:hAnsi="Tw Cen MT"/>
          <w:sz w:val="20"/>
          <w:szCs w:val="20"/>
        </w:rPr>
        <w:br/>
        <w:t>Reardon Street London</w:t>
      </w:r>
      <w:r w:rsidRPr="004F111A">
        <w:rPr>
          <w:rFonts w:ascii="Tw Cen MT" w:hAnsi="Tw Cen MT"/>
          <w:sz w:val="20"/>
          <w:szCs w:val="20"/>
        </w:rPr>
        <w:br/>
        <w:t>E1W 2QJ</w:t>
      </w:r>
      <w:r w:rsidRPr="004F111A">
        <w:rPr>
          <w:rFonts w:ascii="Tw Cen MT" w:hAnsi="Tw Cen MT"/>
          <w:sz w:val="20"/>
          <w:szCs w:val="20"/>
        </w:rPr>
        <w:br/>
      </w:r>
    </w:p>
    <w:p w14:paraId="5D81E65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Aisha Abdullahi</w:t>
      </w:r>
      <w:r w:rsidRPr="004F111A">
        <w:rPr>
          <w:rFonts w:ascii="Tw Cen MT" w:hAnsi="Tw Cen MT"/>
          <w:sz w:val="20"/>
          <w:szCs w:val="20"/>
        </w:rPr>
        <w:br/>
        <w:t>Student ID: 3444</w:t>
      </w:r>
      <w:r w:rsidRPr="004F111A">
        <w:rPr>
          <w:rFonts w:ascii="Tw Cen MT" w:hAnsi="Tw Cen MT"/>
          <w:sz w:val="20"/>
          <w:szCs w:val="20"/>
        </w:rPr>
        <w:br/>
        <w:t>Flat 56, Pauline House</w:t>
      </w:r>
      <w:r w:rsidRPr="004F111A">
        <w:rPr>
          <w:rFonts w:ascii="Tw Cen MT" w:hAnsi="Tw Cen MT"/>
          <w:sz w:val="20"/>
          <w:szCs w:val="20"/>
        </w:rPr>
        <w:br/>
        <w:t>Old Montague Street</w:t>
      </w:r>
      <w:r w:rsidRPr="004F111A">
        <w:rPr>
          <w:rFonts w:ascii="Tw Cen MT" w:hAnsi="Tw Cen MT"/>
          <w:sz w:val="20"/>
          <w:szCs w:val="20"/>
        </w:rPr>
        <w:br/>
        <w:t>London E1 5NX</w:t>
      </w:r>
      <w:r w:rsidRPr="004F111A">
        <w:rPr>
          <w:rFonts w:ascii="Tw Cen MT" w:hAnsi="Tw Cen MT"/>
          <w:sz w:val="20"/>
          <w:szCs w:val="20"/>
        </w:rPr>
        <w:br/>
      </w:r>
    </w:p>
    <w:p w14:paraId="5B6F0CB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Fardin  Rahman</w:t>
      </w:r>
      <w:r w:rsidRPr="004F111A">
        <w:rPr>
          <w:rFonts w:ascii="Tw Cen MT" w:hAnsi="Tw Cen MT"/>
          <w:sz w:val="20"/>
          <w:szCs w:val="20"/>
        </w:rPr>
        <w:br/>
        <w:t>Student ID: 3445</w:t>
      </w:r>
      <w:r w:rsidRPr="004F111A">
        <w:rPr>
          <w:rFonts w:ascii="Tw Cen MT" w:hAnsi="Tw Cen MT"/>
          <w:sz w:val="20"/>
          <w:szCs w:val="20"/>
        </w:rPr>
        <w:br/>
        <w:t>124 Pennyfields London</w:t>
      </w:r>
      <w:r w:rsidRPr="004F111A">
        <w:rPr>
          <w:rFonts w:ascii="Tw Cen MT" w:hAnsi="Tw Cen MT"/>
          <w:sz w:val="20"/>
          <w:szCs w:val="20"/>
        </w:rPr>
        <w:br/>
        <w:t>E14 8HS</w:t>
      </w:r>
      <w:r w:rsidRPr="004F111A">
        <w:rPr>
          <w:rFonts w:ascii="Tw Cen MT" w:hAnsi="Tw Cen MT"/>
          <w:sz w:val="20"/>
          <w:szCs w:val="20"/>
        </w:rPr>
        <w:br/>
      </w:r>
    </w:p>
    <w:p w14:paraId="4E46E81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Nirjoy mridha</w:t>
      </w:r>
      <w:r w:rsidRPr="004F111A">
        <w:rPr>
          <w:rFonts w:ascii="Tw Cen MT" w:hAnsi="Tw Cen MT"/>
          <w:sz w:val="20"/>
          <w:szCs w:val="20"/>
        </w:rPr>
        <w:br/>
        <w:t>Student ID: 3446</w:t>
      </w:r>
      <w:r w:rsidRPr="004F111A">
        <w:rPr>
          <w:rFonts w:ascii="Tw Cen MT" w:hAnsi="Tw Cen MT"/>
          <w:sz w:val="20"/>
          <w:szCs w:val="20"/>
        </w:rPr>
        <w:br/>
        <w:t>Flat 35, Reardon House</w:t>
      </w:r>
      <w:r w:rsidRPr="004F111A">
        <w:rPr>
          <w:rFonts w:ascii="Tw Cen MT" w:hAnsi="Tw Cen MT"/>
          <w:sz w:val="20"/>
          <w:szCs w:val="20"/>
        </w:rPr>
        <w:br/>
        <w:t>Reardon Street London</w:t>
      </w:r>
      <w:r w:rsidRPr="004F111A">
        <w:rPr>
          <w:rFonts w:ascii="Tw Cen MT" w:hAnsi="Tw Cen MT"/>
          <w:sz w:val="20"/>
          <w:szCs w:val="20"/>
        </w:rPr>
        <w:br/>
        <w:t>E1W 2QJ</w:t>
      </w:r>
      <w:r w:rsidRPr="004F111A">
        <w:rPr>
          <w:rFonts w:ascii="Tw Cen MT" w:hAnsi="Tw Cen MT"/>
          <w:sz w:val="20"/>
          <w:szCs w:val="20"/>
        </w:rPr>
        <w:br/>
      </w:r>
    </w:p>
    <w:p w14:paraId="1143D6D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Mehzabin mridha</w:t>
      </w:r>
      <w:r w:rsidRPr="004F111A">
        <w:rPr>
          <w:rFonts w:ascii="Tw Cen MT" w:hAnsi="Tw Cen MT"/>
          <w:sz w:val="20"/>
          <w:szCs w:val="20"/>
        </w:rPr>
        <w:br/>
        <w:t>Student ID: 3447</w:t>
      </w:r>
      <w:r w:rsidRPr="004F111A">
        <w:rPr>
          <w:rFonts w:ascii="Tw Cen MT" w:hAnsi="Tw Cen MT"/>
          <w:sz w:val="20"/>
          <w:szCs w:val="20"/>
        </w:rPr>
        <w:br/>
        <w:t>Flat 35, Reardon House</w:t>
      </w:r>
      <w:r w:rsidRPr="004F111A">
        <w:rPr>
          <w:rFonts w:ascii="Tw Cen MT" w:hAnsi="Tw Cen MT"/>
          <w:sz w:val="20"/>
          <w:szCs w:val="20"/>
        </w:rPr>
        <w:br/>
        <w:t>Reardon Street London</w:t>
      </w:r>
      <w:r w:rsidRPr="004F111A">
        <w:rPr>
          <w:rFonts w:ascii="Tw Cen MT" w:hAnsi="Tw Cen MT"/>
          <w:sz w:val="20"/>
          <w:szCs w:val="20"/>
        </w:rPr>
        <w:br/>
        <w:t>E1W 2QJ</w:t>
      </w:r>
      <w:r w:rsidRPr="004F111A">
        <w:rPr>
          <w:rFonts w:ascii="Tw Cen MT" w:hAnsi="Tw Cen MT"/>
          <w:sz w:val="20"/>
          <w:szCs w:val="20"/>
        </w:rPr>
        <w:br/>
      </w:r>
    </w:p>
    <w:p w14:paraId="7295A6F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Lamisa  Uddin </w:t>
      </w:r>
      <w:r w:rsidRPr="004F111A">
        <w:rPr>
          <w:rFonts w:ascii="Tw Cen MT" w:hAnsi="Tw Cen MT"/>
          <w:sz w:val="20"/>
          <w:szCs w:val="20"/>
        </w:rPr>
        <w:br/>
        <w:t>Student ID: 3448</w:t>
      </w:r>
      <w:r w:rsidRPr="004F111A">
        <w:rPr>
          <w:rFonts w:ascii="Tw Cen MT" w:hAnsi="Tw Cen MT"/>
          <w:sz w:val="20"/>
          <w:szCs w:val="20"/>
        </w:rPr>
        <w:br/>
        <w:t>Flat 55, Luke House</w:t>
      </w:r>
      <w:r w:rsidRPr="004F111A">
        <w:rPr>
          <w:rFonts w:ascii="Tw Cen MT" w:hAnsi="Tw Cen MT"/>
          <w:sz w:val="20"/>
          <w:szCs w:val="20"/>
        </w:rPr>
        <w:br/>
        <w:t>Tillman Street London E1</w:t>
      </w:r>
      <w:r w:rsidRPr="004F111A">
        <w:rPr>
          <w:rFonts w:ascii="Tw Cen MT" w:hAnsi="Tw Cen MT"/>
          <w:sz w:val="20"/>
          <w:szCs w:val="20"/>
        </w:rPr>
        <w:br/>
        <w:t>2NH</w:t>
      </w:r>
      <w:r w:rsidRPr="004F111A">
        <w:rPr>
          <w:rFonts w:ascii="Tw Cen MT" w:hAnsi="Tw Cen MT"/>
          <w:sz w:val="20"/>
          <w:szCs w:val="20"/>
        </w:rPr>
        <w:br/>
      </w:r>
    </w:p>
    <w:p w14:paraId="7232EF5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Bianca  Mattioli</w:t>
      </w:r>
      <w:r w:rsidRPr="004F111A">
        <w:rPr>
          <w:rFonts w:ascii="Tw Cen MT" w:hAnsi="Tw Cen MT"/>
          <w:sz w:val="20"/>
          <w:szCs w:val="20"/>
        </w:rPr>
        <w:br/>
        <w:t>Student ID: 3449</w:t>
      </w:r>
      <w:r w:rsidRPr="004F111A">
        <w:rPr>
          <w:rFonts w:ascii="Tw Cen MT" w:hAnsi="Tw Cen MT"/>
          <w:sz w:val="20"/>
          <w:szCs w:val="20"/>
        </w:rPr>
        <w:br/>
        <w:t>Flat 8 105 Pritchards</w:t>
      </w:r>
      <w:r w:rsidRPr="004F111A">
        <w:rPr>
          <w:rFonts w:ascii="Tw Cen MT" w:hAnsi="Tw Cen MT"/>
          <w:sz w:val="20"/>
          <w:szCs w:val="20"/>
        </w:rPr>
        <w:br/>
        <w:t>Road London E2 9AW</w:t>
      </w:r>
      <w:r w:rsidRPr="004F111A">
        <w:rPr>
          <w:rFonts w:ascii="Tw Cen MT" w:hAnsi="Tw Cen MT"/>
          <w:sz w:val="20"/>
          <w:szCs w:val="20"/>
        </w:rPr>
        <w:br/>
      </w:r>
    </w:p>
    <w:p w14:paraId="271439C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Adit hossain Mintu</w:t>
      </w:r>
      <w:r w:rsidRPr="004F111A">
        <w:rPr>
          <w:rFonts w:ascii="Tw Cen MT" w:hAnsi="Tw Cen MT"/>
          <w:sz w:val="20"/>
          <w:szCs w:val="20"/>
        </w:rPr>
        <w:br/>
        <w:t>Student ID: 3450</w:t>
      </w:r>
      <w:r w:rsidRPr="004F111A">
        <w:rPr>
          <w:rFonts w:ascii="Tw Cen MT" w:hAnsi="Tw Cen MT"/>
          <w:sz w:val="20"/>
          <w:szCs w:val="20"/>
        </w:rPr>
        <w:br/>
        <w:t>Flat 21, Wigram House</w:t>
      </w:r>
      <w:r w:rsidRPr="004F111A">
        <w:rPr>
          <w:rFonts w:ascii="Tw Cen MT" w:hAnsi="Tw Cen MT"/>
          <w:sz w:val="20"/>
          <w:szCs w:val="20"/>
        </w:rPr>
        <w:br/>
        <w:t>Wades Place London E14</w:t>
      </w:r>
      <w:r w:rsidRPr="004F111A">
        <w:rPr>
          <w:rFonts w:ascii="Tw Cen MT" w:hAnsi="Tw Cen MT"/>
          <w:sz w:val="20"/>
          <w:szCs w:val="20"/>
        </w:rPr>
        <w:br/>
        <w:t>0DA</w:t>
      </w:r>
      <w:r w:rsidRPr="004F111A">
        <w:rPr>
          <w:rFonts w:ascii="Tw Cen MT" w:hAnsi="Tw Cen MT"/>
          <w:sz w:val="20"/>
          <w:szCs w:val="20"/>
        </w:rPr>
        <w:br/>
      </w:r>
    </w:p>
    <w:p w14:paraId="4DF8DC5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Ayan Hossain  Mintu</w:t>
      </w:r>
      <w:r w:rsidRPr="004F111A">
        <w:rPr>
          <w:rFonts w:ascii="Tw Cen MT" w:hAnsi="Tw Cen MT"/>
          <w:sz w:val="20"/>
          <w:szCs w:val="20"/>
        </w:rPr>
        <w:br/>
        <w:t>Student ID: 3451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Flat 21, Wigram House</w:t>
      </w:r>
      <w:r w:rsidRPr="004F111A">
        <w:rPr>
          <w:rFonts w:ascii="Tw Cen MT" w:hAnsi="Tw Cen MT"/>
          <w:sz w:val="20"/>
          <w:szCs w:val="20"/>
        </w:rPr>
        <w:br/>
        <w:t>Wades Place London E14</w:t>
      </w:r>
      <w:r w:rsidRPr="004F111A">
        <w:rPr>
          <w:rFonts w:ascii="Tw Cen MT" w:hAnsi="Tw Cen MT"/>
          <w:sz w:val="20"/>
          <w:szCs w:val="20"/>
        </w:rPr>
        <w:br/>
        <w:t>0DA</w:t>
      </w:r>
      <w:r w:rsidRPr="004F111A">
        <w:rPr>
          <w:rFonts w:ascii="Tw Cen MT" w:hAnsi="Tw Cen MT"/>
          <w:sz w:val="20"/>
          <w:szCs w:val="20"/>
        </w:rPr>
        <w:br/>
      </w:r>
    </w:p>
    <w:p w14:paraId="5F2A8C3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Abu Ubaidah Ibn Irshad</w:t>
      </w:r>
      <w:r w:rsidRPr="004F111A">
        <w:rPr>
          <w:rFonts w:ascii="Tw Cen MT" w:hAnsi="Tw Cen MT"/>
          <w:sz w:val="20"/>
          <w:szCs w:val="20"/>
        </w:rPr>
        <w:br/>
        <w:t>Student ID: 3452</w:t>
      </w:r>
      <w:r w:rsidRPr="004F111A">
        <w:rPr>
          <w:rFonts w:ascii="Tw Cen MT" w:hAnsi="Tw Cen MT"/>
          <w:sz w:val="20"/>
          <w:szCs w:val="20"/>
        </w:rPr>
        <w:br/>
        <w:t>45 Gowers Walk London E1</w:t>
      </w:r>
      <w:r w:rsidRPr="004F111A">
        <w:rPr>
          <w:rFonts w:ascii="Tw Cen MT" w:hAnsi="Tw Cen MT"/>
          <w:sz w:val="20"/>
          <w:szCs w:val="20"/>
        </w:rPr>
        <w:br/>
        <w:t>8BS</w:t>
      </w:r>
      <w:r w:rsidRPr="004F111A">
        <w:rPr>
          <w:rFonts w:ascii="Tw Cen MT" w:hAnsi="Tw Cen MT"/>
          <w:sz w:val="20"/>
          <w:szCs w:val="20"/>
        </w:rPr>
        <w:br/>
      </w:r>
    </w:p>
    <w:p w14:paraId="7E50F45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Khan Navida</w:t>
      </w:r>
      <w:r w:rsidRPr="004F111A">
        <w:rPr>
          <w:rFonts w:ascii="Tw Cen MT" w:hAnsi="Tw Cen MT"/>
          <w:sz w:val="20"/>
          <w:szCs w:val="20"/>
        </w:rPr>
        <w:br/>
        <w:t>Student ID: 3453</w:t>
      </w:r>
      <w:r w:rsidRPr="004F111A">
        <w:rPr>
          <w:rFonts w:ascii="Tw Cen MT" w:hAnsi="Tw Cen MT"/>
          <w:sz w:val="20"/>
          <w:szCs w:val="20"/>
        </w:rPr>
        <w:br/>
        <w:t>Flat 309 Pegswood Court</w:t>
      </w:r>
      <w:r w:rsidRPr="004F111A">
        <w:rPr>
          <w:rFonts w:ascii="Tw Cen MT" w:hAnsi="Tw Cen MT"/>
          <w:sz w:val="20"/>
          <w:szCs w:val="20"/>
        </w:rPr>
        <w:br/>
        <w:t>92 Cable Street London</w:t>
      </w:r>
      <w:r w:rsidRPr="004F111A">
        <w:rPr>
          <w:rFonts w:ascii="Tw Cen MT" w:hAnsi="Tw Cen MT"/>
          <w:sz w:val="20"/>
          <w:szCs w:val="20"/>
        </w:rPr>
        <w:br/>
        <w:t>E1 8GX</w:t>
      </w:r>
      <w:r w:rsidRPr="004F111A">
        <w:rPr>
          <w:rFonts w:ascii="Tw Cen MT" w:hAnsi="Tw Cen MT"/>
          <w:sz w:val="20"/>
          <w:szCs w:val="20"/>
        </w:rPr>
        <w:br/>
      </w:r>
    </w:p>
    <w:p w14:paraId="02B989F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Khan Nahidul Islam</w:t>
      </w:r>
      <w:r w:rsidRPr="004F111A">
        <w:rPr>
          <w:rFonts w:ascii="Tw Cen MT" w:hAnsi="Tw Cen MT"/>
          <w:sz w:val="20"/>
          <w:szCs w:val="20"/>
        </w:rPr>
        <w:br/>
        <w:t>Student ID: 3454</w:t>
      </w:r>
      <w:r w:rsidRPr="004F111A">
        <w:rPr>
          <w:rFonts w:ascii="Tw Cen MT" w:hAnsi="Tw Cen MT"/>
          <w:sz w:val="20"/>
          <w:szCs w:val="20"/>
        </w:rPr>
        <w:br/>
        <w:t>Flat 309 Pegswood Court</w:t>
      </w:r>
      <w:r w:rsidRPr="004F111A">
        <w:rPr>
          <w:rFonts w:ascii="Tw Cen MT" w:hAnsi="Tw Cen MT"/>
          <w:sz w:val="20"/>
          <w:szCs w:val="20"/>
        </w:rPr>
        <w:br/>
        <w:t>92 Cable Street London</w:t>
      </w:r>
      <w:r w:rsidRPr="004F111A">
        <w:rPr>
          <w:rFonts w:ascii="Tw Cen MT" w:hAnsi="Tw Cen MT"/>
          <w:sz w:val="20"/>
          <w:szCs w:val="20"/>
        </w:rPr>
        <w:br/>
        <w:t>E1 8GX</w:t>
      </w:r>
      <w:r w:rsidRPr="004F111A">
        <w:rPr>
          <w:rFonts w:ascii="Tw Cen MT" w:hAnsi="Tw Cen MT"/>
          <w:sz w:val="20"/>
          <w:szCs w:val="20"/>
        </w:rPr>
        <w:br/>
      </w:r>
    </w:p>
    <w:p w14:paraId="22EE879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Fahidul Khan Islam</w:t>
      </w:r>
      <w:r w:rsidRPr="004F111A">
        <w:rPr>
          <w:rFonts w:ascii="Tw Cen MT" w:hAnsi="Tw Cen MT"/>
          <w:sz w:val="20"/>
          <w:szCs w:val="20"/>
        </w:rPr>
        <w:br/>
        <w:t>Student ID: 3455</w:t>
      </w:r>
      <w:r w:rsidRPr="004F111A">
        <w:rPr>
          <w:rFonts w:ascii="Tw Cen MT" w:hAnsi="Tw Cen MT"/>
          <w:sz w:val="20"/>
          <w:szCs w:val="20"/>
        </w:rPr>
        <w:br/>
        <w:t>Flat 309 Pegswood Court</w:t>
      </w:r>
      <w:r w:rsidRPr="004F111A">
        <w:rPr>
          <w:rFonts w:ascii="Tw Cen MT" w:hAnsi="Tw Cen MT"/>
          <w:sz w:val="20"/>
          <w:szCs w:val="20"/>
        </w:rPr>
        <w:br/>
        <w:t>92 Cable Street London</w:t>
      </w:r>
      <w:r w:rsidRPr="004F111A">
        <w:rPr>
          <w:rFonts w:ascii="Tw Cen MT" w:hAnsi="Tw Cen MT"/>
          <w:sz w:val="20"/>
          <w:szCs w:val="20"/>
        </w:rPr>
        <w:br/>
        <w:t>E1 8GX</w:t>
      </w:r>
      <w:r w:rsidRPr="004F111A">
        <w:rPr>
          <w:rFonts w:ascii="Tw Cen MT" w:hAnsi="Tw Cen MT"/>
          <w:sz w:val="20"/>
          <w:szCs w:val="20"/>
        </w:rPr>
        <w:br/>
      </w:r>
    </w:p>
    <w:p w14:paraId="33D4BB4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Safa Sulieman</w:t>
      </w:r>
      <w:r w:rsidRPr="004F111A">
        <w:rPr>
          <w:rFonts w:ascii="Tw Cen MT" w:hAnsi="Tw Cen MT"/>
          <w:sz w:val="20"/>
          <w:szCs w:val="20"/>
        </w:rPr>
        <w:br/>
        <w:t>Student ID: 3456</w:t>
      </w:r>
      <w:r w:rsidRPr="004F111A">
        <w:rPr>
          <w:rFonts w:ascii="Tw Cen MT" w:hAnsi="Tw Cen MT"/>
          <w:sz w:val="20"/>
          <w:szCs w:val="20"/>
        </w:rPr>
        <w:br/>
        <w:t>Flat 59, Raynham House</w:t>
      </w:r>
      <w:r w:rsidRPr="004F111A">
        <w:rPr>
          <w:rFonts w:ascii="Tw Cen MT" w:hAnsi="Tw Cen MT"/>
          <w:sz w:val="20"/>
          <w:szCs w:val="20"/>
        </w:rPr>
        <w:br/>
        <w:t>Harpley Square London E1</w:t>
      </w:r>
      <w:r w:rsidRPr="004F111A">
        <w:rPr>
          <w:rFonts w:ascii="Tw Cen MT" w:hAnsi="Tw Cen MT"/>
          <w:sz w:val="20"/>
          <w:szCs w:val="20"/>
        </w:rPr>
        <w:br/>
        <w:t>4ED</w:t>
      </w:r>
      <w:r w:rsidRPr="004F111A">
        <w:rPr>
          <w:rFonts w:ascii="Tw Cen MT" w:hAnsi="Tw Cen MT"/>
          <w:sz w:val="20"/>
          <w:szCs w:val="20"/>
        </w:rPr>
        <w:br/>
      </w:r>
    </w:p>
    <w:p w14:paraId="032129E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Mehbub Ali</w:t>
      </w:r>
      <w:r w:rsidRPr="004F111A">
        <w:rPr>
          <w:rFonts w:ascii="Tw Cen MT" w:hAnsi="Tw Cen MT"/>
          <w:sz w:val="20"/>
          <w:szCs w:val="20"/>
        </w:rPr>
        <w:br/>
        <w:t>Student ID: 3457</w:t>
      </w:r>
      <w:r w:rsidRPr="004F111A">
        <w:rPr>
          <w:rFonts w:ascii="Tw Cen MT" w:hAnsi="Tw Cen MT"/>
          <w:sz w:val="20"/>
          <w:szCs w:val="20"/>
        </w:rPr>
        <w:br/>
        <w:t>122B Cannon Street Road</w:t>
      </w:r>
      <w:r w:rsidRPr="004F111A">
        <w:rPr>
          <w:rFonts w:ascii="Tw Cen MT" w:hAnsi="Tw Cen MT"/>
          <w:sz w:val="20"/>
          <w:szCs w:val="20"/>
        </w:rPr>
        <w:br/>
        <w:t>London E1 2LH</w:t>
      </w:r>
      <w:r w:rsidRPr="004F111A">
        <w:rPr>
          <w:rFonts w:ascii="Tw Cen MT" w:hAnsi="Tw Cen MT"/>
          <w:sz w:val="20"/>
          <w:szCs w:val="20"/>
        </w:rPr>
        <w:br/>
      </w:r>
    </w:p>
    <w:p w14:paraId="2A5027C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Tasin Ali</w:t>
      </w:r>
      <w:r w:rsidRPr="004F111A">
        <w:rPr>
          <w:rFonts w:ascii="Tw Cen MT" w:hAnsi="Tw Cen MT"/>
          <w:sz w:val="20"/>
          <w:szCs w:val="20"/>
        </w:rPr>
        <w:br/>
        <w:t>Student ID: 3458</w:t>
      </w:r>
      <w:r w:rsidRPr="004F111A">
        <w:rPr>
          <w:rFonts w:ascii="Tw Cen MT" w:hAnsi="Tw Cen MT"/>
          <w:sz w:val="20"/>
          <w:szCs w:val="20"/>
        </w:rPr>
        <w:br/>
        <w:t>Flat 55, Constable House</w:t>
      </w:r>
      <w:r w:rsidRPr="004F111A">
        <w:rPr>
          <w:rFonts w:ascii="Tw Cen MT" w:hAnsi="Tw Cen MT"/>
          <w:sz w:val="20"/>
          <w:szCs w:val="20"/>
        </w:rPr>
        <w:br/>
        <w:t>Cassilis Road London E14</w:t>
      </w:r>
      <w:r w:rsidRPr="004F111A">
        <w:rPr>
          <w:rFonts w:ascii="Tw Cen MT" w:hAnsi="Tw Cen MT"/>
          <w:sz w:val="20"/>
          <w:szCs w:val="20"/>
        </w:rPr>
        <w:br/>
        <w:t>9LH</w:t>
      </w:r>
      <w:r w:rsidRPr="004F111A">
        <w:rPr>
          <w:rFonts w:ascii="Tw Cen MT" w:hAnsi="Tw Cen MT"/>
          <w:sz w:val="20"/>
          <w:szCs w:val="20"/>
        </w:rPr>
        <w:br/>
      </w:r>
    </w:p>
    <w:p w14:paraId="6011E57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Fawziya Khanom</w:t>
      </w:r>
      <w:r w:rsidRPr="004F111A">
        <w:rPr>
          <w:rFonts w:ascii="Tw Cen MT" w:hAnsi="Tw Cen MT"/>
          <w:sz w:val="20"/>
          <w:szCs w:val="20"/>
        </w:rPr>
        <w:br/>
        <w:t>Student ID: 3459</w:t>
      </w:r>
      <w:r w:rsidRPr="004F111A">
        <w:rPr>
          <w:rFonts w:ascii="Tw Cen MT" w:hAnsi="Tw Cen MT"/>
          <w:sz w:val="20"/>
          <w:szCs w:val="20"/>
        </w:rPr>
        <w:br/>
        <w:t>Flat 28, Sovereign House</w:t>
      </w:r>
      <w:r w:rsidRPr="004F111A">
        <w:rPr>
          <w:rFonts w:ascii="Tw Cen MT" w:hAnsi="Tw Cen MT"/>
          <w:sz w:val="20"/>
          <w:szCs w:val="20"/>
        </w:rPr>
        <w:br/>
        <w:t>Cambridge Heath Road</w:t>
      </w:r>
      <w:r w:rsidRPr="004F111A">
        <w:rPr>
          <w:rFonts w:ascii="Tw Cen MT" w:hAnsi="Tw Cen MT"/>
          <w:sz w:val="20"/>
          <w:szCs w:val="20"/>
        </w:rPr>
        <w:br/>
        <w:t>London E1 5RZ</w:t>
      </w:r>
      <w:r w:rsidRPr="004F111A">
        <w:rPr>
          <w:rFonts w:ascii="Tw Cen MT" w:hAnsi="Tw Cen MT"/>
          <w:sz w:val="20"/>
          <w:szCs w:val="20"/>
        </w:rPr>
        <w:br/>
      </w:r>
    </w:p>
    <w:p w14:paraId="299DDD1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Shaummah Devnath</w:t>
      </w:r>
      <w:r w:rsidRPr="004F111A">
        <w:rPr>
          <w:rFonts w:ascii="Tw Cen MT" w:hAnsi="Tw Cen MT"/>
          <w:sz w:val="20"/>
          <w:szCs w:val="20"/>
        </w:rPr>
        <w:br/>
        <w:t>Student ID: 3460</w:t>
      </w:r>
      <w:r w:rsidRPr="004F111A">
        <w:rPr>
          <w:rFonts w:ascii="Tw Cen MT" w:hAnsi="Tw Cen MT"/>
          <w:sz w:val="20"/>
          <w:szCs w:val="20"/>
        </w:rPr>
        <w:br/>
        <w:t>9A Ranelagh Gardens</w:t>
      </w:r>
      <w:r w:rsidRPr="004F111A">
        <w:rPr>
          <w:rFonts w:ascii="Tw Cen MT" w:hAnsi="Tw Cen MT"/>
          <w:sz w:val="20"/>
          <w:szCs w:val="20"/>
        </w:rPr>
        <w:br/>
        <w:t>Ilford IG1 3JR</w:t>
      </w:r>
      <w:r w:rsidRPr="004F111A">
        <w:rPr>
          <w:rFonts w:ascii="Tw Cen MT" w:hAnsi="Tw Cen MT"/>
          <w:sz w:val="20"/>
          <w:szCs w:val="20"/>
        </w:rPr>
        <w:br/>
      </w:r>
    </w:p>
    <w:p w14:paraId="28380F7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Tanvir Ahmed</w:t>
      </w:r>
      <w:r w:rsidRPr="004F111A">
        <w:rPr>
          <w:rFonts w:ascii="Tw Cen MT" w:hAnsi="Tw Cen MT"/>
          <w:sz w:val="20"/>
          <w:szCs w:val="20"/>
        </w:rPr>
        <w:br/>
        <w:t>Student ID: 3461</w:t>
      </w:r>
      <w:r w:rsidRPr="004F111A">
        <w:rPr>
          <w:rFonts w:ascii="Tw Cen MT" w:hAnsi="Tw Cen MT"/>
          <w:sz w:val="20"/>
          <w:szCs w:val="20"/>
        </w:rPr>
        <w:br/>
        <w:t>57 Kildare Walk London</w:t>
      </w:r>
      <w:r w:rsidRPr="004F111A">
        <w:rPr>
          <w:rFonts w:ascii="Tw Cen MT" w:hAnsi="Tw Cen MT"/>
          <w:sz w:val="20"/>
          <w:szCs w:val="20"/>
        </w:rPr>
        <w:br/>
        <w:t>E14 7DB</w:t>
      </w:r>
      <w:r w:rsidRPr="004F111A">
        <w:rPr>
          <w:rFonts w:ascii="Tw Cen MT" w:hAnsi="Tw Cen MT"/>
          <w:sz w:val="20"/>
          <w:szCs w:val="20"/>
        </w:rPr>
        <w:br/>
      </w:r>
    </w:p>
    <w:p w14:paraId="09B69DC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Samihah Miah</w:t>
      </w:r>
      <w:r w:rsidRPr="004F111A">
        <w:rPr>
          <w:rFonts w:ascii="Tw Cen MT" w:hAnsi="Tw Cen MT"/>
          <w:sz w:val="20"/>
          <w:szCs w:val="20"/>
        </w:rPr>
        <w:br/>
        <w:t>Student ID: 3462</w:t>
      </w:r>
      <w:r w:rsidRPr="004F111A">
        <w:rPr>
          <w:rFonts w:ascii="Tw Cen MT" w:hAnsi="Tw Cen MT"/>
          <w:sz w:val="20"/>
          <w:szCs w:val="20"/>
        </w:rPr>
        <w:br/>
        <w:t>35 Turners Road London</w:t>
      </w:r>
      <w:r w:rsidRPr="004F111A">
        <w:rPr>
          <w:rFonts w:ascii="Tw Cen MT" w:hAnsi="Tw Cen MT"/>
          <w:sz w:val="20"/>
          <w:szCs w:val="20"/>
        </w:rPr>
        <w:br/>
        <w:t>E3 4LF</w:t>
      </w:r>
      <w:r w:rsidRPr="004F111A">
        <w:rPr>
          <w:rFonts w:ascii="Tw Cen MT" w:hAnsi="Tw Cen MT"/>
          <w:sz w:val="20"/>
          <w:szCs w:val="20"/>
        </w:rPr>
        <w:br/>
      </w:r>
    </w:p>
    <w:p w14:paraId="3DCFA8B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Ishfak Bin Akter</w:t>
      </w:r>
      <w:r w:rsidRPr="004F111A">
        <w:rPr>
          <w:rFonts w:ascii="Tw Cen MT" w:hAnsi="Tw Cen MT"/>
          <w:sz w:val="20"/>
          <w:szCs w:val="20"/>
        </w:rPr>
        <w:br/>
        <w:t>Student ID: 3463</w:t>
      </w:r>
      <w:r w:rsidRPr="004F111A">
        <w:rPr>
          <w:rFonts w:ascii="Tw Cen MT" w:hAnsi="Tw Cen MT"/>
          <w:sz w:val="20"/>
          <w:szCs w:val="20"/>
        </w:rPr>
        <w:br/>
        <w:t>47 Seagrave Close</w:t>
      </w:r>
      <w:r w:rsidRPr="004F111A">
        <w:rPr>
          <w:rFonts w:ascii="Tw Cen MT" w:hAnsi="Tw Cen MT"/>
          <w:sz w:val="20"/>
          <w:szCs w:val="20"/>
        </w:rPr>
        <w:br/>
        <w:t>Wellesley Street London</w:t>
      </w:r>
      <w:r w:rsidRPr="004F111A">
        <w:rPr>
          <w:rFonts w:ascii="Tw Cen MT" w:hAnsi="Tw Cen MT"/>
          <w:sz w:val="20"/>
          <w:szCs w:val="20"/>
        </w:rPr>
        <w:br/>
        <w:t>E1 0QL</w:t>
      </w:r>
      <w:r w:rsidRPr="004F111A">
        <w:rPr>
          <w:rFonts w:ascii="Tw Cen MT" w:hAnsi="Tw Cen MT"/>
          <w:sz w:val="20"/>
          <w:szCs w:val="20"/>
        </w:rPr>
        <w:br/>
      </w:r>
    </w:p>
    <w:p w14:paraId="6287807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Aphelia Ferdovs</w:t>
      </w:r>
      <w:r w:rsidRPr="004F111A">
        <w:rPr>
          <w:rFonts w:ascii="Tw Cen MT" w:hAnsi="Tw Cen MT"/>
          <w:sz w:val="20"/>
          <w:szCs w:val="20"/>
        </w:rPr>
        <w:br/>
        <w:t>Student ID: 3464</w:t>
      </w:r>
      <w:r w:rsidRPr="004F111A">
        <w:rPr>
          <w:rFonts w:ascii="Tw Cen MT" w:hAnsi="Tw Cen MT"/>
          <w:sz w:val="20"/>
          <w:szCs w:val="20"/>
        </w:rPr>
        <w:br/>
        <w:t>Apartment 1902, Hoover</w:t>
      </w:r>
      <w:r w:rsidRPr="004F111A">
        <w:rPr>
          <w:rFonts w:ascii="Tw Cen MT" w:hAnsi="Tw Cen MT"/>
          <w:sz w:val="20"/>
          <w:szCs w:val="20"/>
        </w:rPr>
        <w:br/>
        <w:t>Tower 37 Lanterns Way</w:t>
      </w:r>
      <w:r w:rsidRPr="004F111A">
        <w:rPr>
          <w:rFonts w:ascii="Tw Cen MT" w:hAnsi="Tw Cen MT"/>
          <w:sz w:val="20"/>
          <w:szCs w:val="20"/>
        </w:rPr>
        <w:br/>
        <w:t>London E14 9FL</w:t>
      </w:r>
      <w:r w:rsidRPr="004F111A">
        <w:rPr>
          <w:rFonts w:ascii="Tw Cen MT" w:hAnsi="Tw Cen MT"/>
          <w:sz w:val="20"/>
          <w:szCs w:val="20"/>
        </w:rPr>
        <w:br/>
      </w:r>
    </w:p>
    <w:p w14:paraId="035934B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Muba Liuma Uddin</w:t>
      </w:r>
      <w:r w:rsidRPr="004F111A">
        <w:rPr>
          <w:rFonts w:ascii="Tw Cen MT" w:hAnsi="Tw Cen MT"/>
          <w:sz w:val="20"/>
          <w:szCs w:val="20"/>
        </w:rPr>
        <w:br/>
        <w:t>Student ID: 3465</w:t>
      </w:r>
      <w:r w:rsidRPr="004F111A">
        <w:rPr>
          <w:rFonts w:ascii="Tw Cen MT" w:hAnsi="Tw Cen MT"/>
          <w:sz w:val="20"/>
          <w:szCs w:val="20"/>
        </w:rPr>
        <w:br/>
        <w:t>28 Croan Close London</w:t>
      </w:r>
      <w:r w:rsidRPr="004F111A">
        <w:rPr>
          <w:rFonts w:ascii="Tw Cen MT" w:hAnsi="Tw Cen MT"/>
          <w:sz w:val="20"/>
          <w:szCs w:val="20"/>
        </w:rPr>
        <w:br/>
        <w:t>E14 6NN</w:t>
      </w:r>
      <w:r w:rsidRPr="004F111A">
        <w:rPr>
          <w:rFonts w:ascii="Tw Cen MT" w:hAnsi="Tw Cen MT"/>
          <w:sz w:val="20"/>
          <w:szCs w:val="20"/>
        </w:rPr>
        <w:br/>
      </w:r>
    </w:p>
    <w:p w14:paraId="1048539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Amir Chokder</w:t>
      </w:r>
      <w:r w:rsidRPr="004F111A">
        <w:rPr>
          <w:rFonts w:ascii="Tw Cen MT" w:hAnsi="Tw Cen MT"/>
          <w:sz w:val="20"/>
          <w:szCs w:val="20"/>
        </w:rPr>
        <w:br/>
        <w:t>Student ID: 3466</w:t>
      </w:r>
      <w:r w:rsidRPr="004F111A">
        <w:rPr>
          <w:rFonts w:ascii="Tw Cen MT" w:hAnsi="Tw Cen MT"/>
          <w:sz w:val="20"/>
          <w:szCs w:val="20"/>
        </w:rPr>
        <w:br/>
        <w:t>55 Norton House E1 2PL</w:t>
      </w:r>
      <w:r w:rsidRPr="004F111A">
        <w:rPr>
          <w:rFonts w:ascii="Tw Cen MT" w:hAnsi="Tw Cen MT"/>
          <w:sz w:val="20"/>
          <w:szCs w:val="20"/>
        </w:rPr>
        <w:br/>
      </w:r>
    </w:p>
    <w:p w14:paraId="41BC363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Omar  Chokder</w:t>
      </w:r>
      <w:r w:rsidRPr="004F111A">
        <w:rPr>
          <w:rFonts w:ascii="Tw Cen MT" w:hAnsi="Tw Cen MT"/>
          <w:sz w:val="20"/>
          <w:szCs w:val="20"/>
        </w:rPr>
        <w:br/>
        <w:t>Student ID: 3467</w:t>
      </w:r>
      <w:r w:rsidRPr="004F111A">
        <w:rPr>
          <w:rFonts w:ascii="Tw Cen MT" w:hAnsi="Tw Cen MT"/>
          <w:sz w:val="20"/>
          <w:szCs w:val="20"/>
        </w:rPr>
        <w:br/>
        <w:t>55 nortan house bigland</w:t>
      </w:r>
      <w:r w:rsidRPr="004F111A">
        <w:rPr>
          <w:rFonts w:ascii="Tw Cen MT" w:hAnsi="Tw Cen MT"/>
          <w:sz w:val="20"/>
          <w:szCs w:val="20"/>
        </w:rPr>
        <w:br/>
        <w:t>street e1 2pl</w:t>
      </w:r>
      <w:r w:rsidRPr="004F111A">
        <w:rPr>
          <w:rFonts w:ascii="Tw Cen MT" w:hAnsi="Tw Cen MT"/>
          <w:sz w:val="20"/>
          <w:szCs w:val="20"/>
        </w:rPr>
        <w:br/>
      </w:r>
    </w:p>
    <w:p w14:paraId="6C783B0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Tasnin Nur</w:t>
      </w:r>
      <w:r w:rsidRPr="004F111A">
        <w:rPr>
          <w:rFonts w:ascii="Tw Cen MT" w:hAnsi="Tw Cen MT"/>
          <w:sz w:val="20"/>
          <w:szCs w:val="20"/>
        </w:rPr>
        <w:br/>
        <w:t>Student ID: 3468</w:t>
      </w:r>
      <w:r w:rsidRPr="004F111A">
        <w:rPr>
          <w:rFonts w:ascii="Tw Cen MT" w:hAnsi="Tw Cen MT"/>
          <w:sz w:val="20"/>
          <w:szCs w:val="20"/>
        </w:rPr>
        <w:br/>
        <w:t>55 Guerin Square London</w:t>
      </w:r>
      <w:r w:rsidRPr="004F111A">
        <w:rPr>
          <w:rFonts w:ascii="Tw Cen MT" w:hAnsi="Tw Cen MT"/>
          <w:sz w:val="20"/>
          <w:szCs w:val="20"/>
        </w:rPr>
        <w:br/>
        <w:t>E3 2DP</w:t>
      </w:r>
      <w:r w:rsidRPr="004F111A">
        <w:rPr>
          <w:rFonts w:ascii="Tw Cen MT" w:hAnsi="Tw Cen MT"/>
          <w:sz w:val="20"/>
          <w:szCs w:val="20"/>
        </w:rPr>
        <w:br/>
      </w:r>
    </w:p>
    <w:p w14:paraId="5B7CBEE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Sara Haque</w:t>
      </w:r>
      <w:r w:rsidRPr="004F111A">
        <w:rPr>
          <w:rFonts w:ascii="Tw Cen MT" w:hAnsi="Tw Cen MT"/>
          <w:sz w:val="20"/>
          <w:szCs w:val="20"/>
        </w:rPr>
        <w:br/>
        <w:t>Student ID: 3469</w:t>
      </w:r>
      <w:r w:rsidRPr="004F111A">
        <w:rPr>
          <w:rFonts w:ascii="Tw Cen MT" w:hAnsi="Tw Cen MT"/>
          <w:sz w:val="20"/>
          <w:szCs w:val="20"/>
        </w:rPr>
        <w:br/>
        <w:t>Flat 1, Michigan House</w:t>
      </w:r>
      <w:r w:rsidRPr="004F111A">
        <w:rPr>
          <w:rFonts w:ascii="Tw Cen MT" w:hAnsi="Tw Cen MT"/>
          <w:sz w:val="20"/>
          <w:szCs w:val="20"/>
        </w:rPr>
        <w:br/>
        <w:t>Westferry Road London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E14 3SB</w:t>
      </w:r>
      <w:r w:rsidRPr="004F111A">
        <w:rPr>
          <w:rFonts w:ascii="Tw Cen MT" w:hAnsi="Tw Cen MT"/>
          <w:sz w:val="20"/>
          <w:szCs w:val="20"/>
        </w:rPr>
        <w:br/>
      </w:r>
    </w:p>
    <w:p w14:paraId="5BB5660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Yousuf Ahmed</w:t>
      </w:r>
      <w:r w:rsidRPr="004F111A">
        <w:rPr>
          <w:rFonts w:ascii="Tw Cen MT" w:hAnsi="Tw Cen MT"/>
          <w:sz w:val="20"/>
          <w:szCs w:val="20"/>
        </w:rPr>
        <w:br/>
        <w:t>Student ID: 3470</w:t>
      </w:r>
      <w:r w:rsidRPr="004F111A">
        <w:rPr>
          <w:rFonts w:ascii="Tw Cen MT" w:hAnsi="Tw Cen MT"/>
          <w:sz w:val="20"/>
          <w:szCs w:val="20"/>
        </w:rPr>
        <w:br/>
        <w:t>135 wager st E3 4JR</w:t>
      </w:r>
      <w:r w:rsidRPr="004F111A">
        <w:rPr>
          <w:rFonts w:ascii="Tw Cen MT" w:hAnsi="Tw Cen MT"/>
          <w:sz w:val="20"/>
          <w:szCs w:val="20"/>
        </w:rPr>
        <w:br/>
      </w:r>
    </w:p>
    <w:p w14:paraId="59183C3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Umaiza Hamid</w:t>
      </w:r>
      <w:r w:rsidRPr="004F111A">
        <w:rPr>
          <w:rFonts w:ascii="Tw Cen MT" w:hAnsi="Tw Cen MT"/>
          <w:sz w:val="20"/>
          <w:szCs w:val="20"/>
        </w:rPr>
        <w:br/>
        <w:t>Student ID: 3471</w:t>
      </w:r>
      <w:r w:rsidRPr="004F111A">
        <w:rPr>
          <w:rFonts w:ascii="Tw Cen MT" w:hAnsi="Tw Cen MT"/>
          <w:sz w:val="20"/>
          <w:szCs w:val="20"/>
        </w:rPr>
        <w:br/>
        <w:t>Flat 78, Hatton House</w:t>
      </w:r>
      <w:r w:rsidRPr="004F111A">
        <w:rPr>
          <w:rFonts w:ascii="Tw Cen MT" w:hAnsi="Tw Cen MT"/>
          <w:sz w:val="20"/>
          <w:szCs w:val="20"/>
        </w:rPr>
        <w:br/>
        <w:t>Hindmarsh Close London</w:t>
      </w:r>
      <w:r w:rsidRPr="004F111A">
        <w:rPr>
          <w:rFonts w:ascii="Tw Cen MT" w:hAnsi="Tw Cen MT"/>
          <w:sz w:val="20"/>
          <w:szCs w:val="20"/>
        </w:rPr>
        <w:br/>
        <w:t>E1 8JJ</w:t>
      </w:r>
      <w:r w:rsidRPr="004F111A">
        <w:rPr>
          <w:rFonts w:ascii="Tw Cen MT" w:hAnsi="Tw Cen MT"/>
          <w:sz w:val="20"/>
          <w:szCs w:val="20"/>
        </w:rPr>
        <w:br/>
      </w:r>
    </w:p>
    <w:p w14:paraId="11CBC94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Mogtar Isse</w:t>
      </w:r>
      <w:r w:rsidRPr="004F111A">
        <w:rPr>
          <w:rFonts w:ascii="Tw Cen MT" w:hAnsi="Tw Cen MT"/>
          <w:sz w:val="20"/>
          <w:szCs w:val="20"/>
        </w:rPr>
        <w:br/>
        <w:t>Student ID: 3472</w:t>
      </w:r>
      <w:r w:rsidRPr="004F111A">
        <w:rPr>
          <w:rFonts w:ascii="Tw Cen MT" w:hAnsi="Tw Cen MT"/>
          <w:sz w:val="20"/>
          <w:szCs w:val="20"/>
        </w:rPr>
        <w:br/>
        <w:t>13D Robert Street London</w:t>
      </w:r>
      <w:r w:rsidRPr="004F111A">
        <w:rPr>
          <w:rFonts w:ascii="Tw Cen MT" w:hAnsi="Tw Cen MT"/>
          <w:sz w:val="20"/>
          <w:szCs w:val="20"/>
        </w:rPr>
        <w:br/>
        <w:t>SE18 7NE</w:t>
      </w:r>
      <w:r w:rsidRPr="004F111A">
        <w:rPr>
          <w:rFonts w:ascii="Tw Cen MT" w:hAnsi="Tw Cen MT"/>
          <w:sz w:val="20"/>
          <w:szCs w:val="20"/>
        </w:rPr>
        <w:br/>
      </w:r>
    </w:p>
    <w:p w14:paraId="51F474F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Mahamuud Dualeh</w:t>
      </w:r>
      <w:r w:rsidRPr="004F111A">
        <w:rPr>
          <w:rFonts w:ascii="Tw Cen MT" w:hAnsi="Tw Cen MT"/>
          <w:sz w:val="20"/>
          <w:szCs w:val="20"/>
        </w:rPr>
        <w:br/>
        <w:t>Student ID: 3473</w:t>
      </w:r>
      <w:r w:rsidRPr="004F111A">
        <w:rPr>
          <w:rFonts w:ascii="Tw Cen MT" w:hAnsi="Tw Cen MT"/>
          <w:sz w:val="20"/>
          <w:szCs w:val="20"/>
        </w:rPr>
        <w:br/>
        <w:t>38 Glenforth Street</w:t>
      </w:r>
      <w:r w:rsidRPr="004F111A">
        <w:rPr>
          <w:rFonts w:ascii="Tw Cen MT" w:hAnsi="Tw Cen MT"/>
          <w:sz w:val="20"/>
          <w:szCs w:val="20"/>
        </w:rPr>
        <w:br/>
        <w:t>London SE10 0JQ</w:t>
      </w:r>
      <w:r w:rsidRPr="004F111A">
        <w:rPr>
          <w:rFonts w:ascii="Tw Cen MT" w:hAnsi="Tw Cen MT"/>
          <w:sz w:val="20"/>
          <w:szCs w:val="20"/>
        </w:rPr>
        <w:br/>
      </w:r>
    </w:p>
    <w:p w14:paraId="2A3803F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Sian Uddin</w:t>
      </w:r>
      <w:r w:rsidRPr="004F111A">
        <w:rPr>
          <w:rFonts w:ascii="Tw Cen MT" w:hAnsi="Tw Cen MT"/>
          <w:sz w:val="20"/>
          <w:szCs w:val="20"/>
        </w:rPr>
        <w:br/>
        <w:t>Student ID: 3474</w:t>
      </w:r>
      <w:r w:rsidRPr="004F111A">
        <w:rPr>
          <w:rFonts w:ascii="Tw Cen MT" w:hAnsi="Tw Cen MT"/>
          <w:sz w:val="20"/>
          <w:szCs w:val="20"/>
        </w:rPr>
        <w:br/>
        <w:t>120 Glamis Place London</w:t>
      </w:r>
      <w:r w:rsidRPr="004F111A">
        <w:rPr>
          <w:rFonts w:ascii="Tw Cen MT" w:hAnsi="Tw Cen MT"/>
          <w:sz w:val="20"/>
          <w:szCs w:val="20"/>
        </w:rPr>
        <w:br/>
        <w:t>E1W 3EF</w:t>
      </w:r>
      <w:r w:rsidRPr="004F111A">
        <w:rPr>
          <w:rFonts w:ascii="Tw Cen MT" w:hAnsi="Tw Cen MT"/>
          <w:sz w:val="20"/>
          <w:szCs w:val="20"/>
        </w:rPr>
        <w:br/>
      </w:r>
    </w:p>
    <w:p w14:paraId="41FD0B9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Sajid Islam</w:t>
      </w:r>
      <w:r w:rsidRPr="004F111A">
        <w:rPr>
          <w:rFonts w:ascii="Tw Cen MT" w:hAnsi="Tw Cen MT"/>
          <w:sz w:val="20"/>
          <w:szCs w:val="20"/>
        </w:rPr>
        <w:br/>
        <w:t>Student ID: 3475</w:t>
      </w:r>
      <w:r w:rsidRPr="004F111A">
        <w:rPr>
          <w:rFonts w:ascii="Tw Cen MT" w:hAnsi="Tw Cen MT"/>
          <w:sz w:val="20"/>
          <w:szCs w:val="20"/>
        </w:rPr>
        <w:br/>
        <w:t>Flat 14, Anne Goodman</w:t>
      </w:r>
      <w:r w:rsidRPr="004F111A">
        <w:rPr>
          <w:rFonts w:ascii="Tw Cen MT" w:hAnsi="Tw Cen MT"/>
          <w:sz w:val="20"/>
          <w:szCs w:val="20"/>
        </w:rPr>
        <w:br/>
        <w:t>House Jubilee Street</w:t>
      </w:r>
      <w:r w:rsidRPr="004F111A">
        <w:rPr>
          <w:rFonts w:ascii="Tw Cen MT" w:hAnsi="Tw Cen MT"/>
          <w:sz w:val="20"/>
          <w:szCs w:val="20"/>
        </w:rPr>
        <w:br/>
        <w:t>London E1 3ER</w:t>
      </w:r>
      <w:r w:rsidRPr="004F111A">
        <w:rPr>
          <w:rFonts w:ascii="Tw Cen MT" w:hAnsi="Tw Cen MT"/>
          <w:sz w:val="20"/>
          <w:szCs w:val="20"/>
        </w:rPr>
        <w:br/>
      </w:r>
    </w:p>
    <w:p w14:paraId="23B1CF0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Farhan Zaki</w:t>
      </w:r>
      <w:r w:rsidRPr="004F111A">
        <w:rPr>
          <w:rFonts w:ascii="Tw Cen MT" w:hAnsi="Tw Cen MT"/>
          <w:sz w:val="20"/>
          <w:szCs w:val="20"/>
        </w:rPr>
        <w:br/>
        <w:t>Student ID: 3476</w:t>
      </w:r>
      <w:r w:rsidRPr="004F111A">
        <w:rPr>
          <w:rFonts w:ascii="Tw Cen MT" w:hAnsi="Tw Cen MT"/>
          <w:sz w:val="20"/>
          <w:szCs w:val="20"/>
        </w:rPr>
        <w:br/>
        <w:t>Flat 42, Farrell House</w:t>
      </w:r>
      <w:r w:rsidRPr="004F111A">
        <w:rPr>
          <w:rFonts w:ascii="Tw Cen MT" w:hAnsi="Tw Cen MT"/>
          <w:sz w:val="20"/>
          <w:szCs w:val="20"/>
        </w:rPr>
        <w:br/>
        <w:t>10 Ronald Street London</w:t>
      </w:r>
      <w:r w:rsidRPr="004F111A">
        <w:rPr>
          <w:rFonts w:ascii="Tw Cen MT" w:hAnsi="Tw Cen MT"/>
          <w:sz w:val="20"/>
          <w:szCs w:val="20"/>
        </w:rPr>
        <w:br/>
        <w:t>E1 0DU</w:t>
      </w:r>
      <w:r w:rsidRPr="004F111A">
        <w:rPr>
          <w:rFonts w:ascii="Tw Cen MT" w:hAnsi="Tw Cen MT"/>
          <w:sz w:val="20"/>
          <w:szCs w:val="20"/>
        </w:rPr>
        <w:br/>
      </w:r>
    </w:p>
    <w:p w14:paraId="775F59F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Shuhan Zaki</w:t>
      </w:r>
      <w:r w:rsidRPr="004F111A">
        <w:rPr>
          <w:rFonts w:ascii="Tw Cen MT" w:hAnsi="Tw Cen MT"/>
          <w:sz w:val="20"/>
          <w:szCs w:val="20"/>
        </w:rPr>
        <w:br/>
        <w:t>Student ID: 3477</w:t>
      </w:r>
      <w:r w:rsidRPr="004F111A">
        <w:rPr>
          <w:rFonts w:ascii="Tw Cen MT" w:hAnsi="Tw Cen MT"/>
          <w:sz w:val="20"/>
          <w:szCs w:val="20"/>
        </w:rPr>
        <w:br/>
        <w:t>Flat 42, Farrell House</w:t>
      </w:r>
      <w:r w:rsidRPr="004F111A">
        <w:rPr>
          <w:rFonts w:ascii="Tw Cen MT" w:hAnsi="Tw Cen MT"/>
          <w:sz w:val="20"/>
          <w:szCs w:val="20"/>
        </w:rPr>
        <w:br/>
        <w:t>10 Ronald Street London</w:t>
      </w:r>
      <w:r w:rsidRPr="004F111A">
        <w:rPr>
          <w:rFonts w:ascii="Tw Cen MT" w:hAnsi="Tw Cen MT"/>
          <w:sz w:val="20"/>
          <w:szCs w:val="20"/>
        </w:rPr>
        <w:br/>
        <w:t>E1 0DU</w:t>
      </w:r>
      <w:r w:rsidRPr="004F111A">
        <w:rPr>
          <w:rFonts w:ascii="Tw Cen MT" w:hAnsi="Tw Cen MT"/>
          <w:sz w:val="20"/>
          <w:szCs w:val="20"/>
        </w:rPr>
        <w:br/>
      </w:r>
    </w:p>
    <w:p w14:paraId="200A40B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Diya Delwar</w:t>
      </w:r>
      <w:r w:rsidRPr="004F111A">
        <w:rPr>
          <w:rFonts w:ascii="Tw Cen MT" w:hAnsi="Tw Cen MT"/>
          <w:sz w:val="20"/>
          <w:szCs w:val="20"/>
        </w:rPr>
        <w:br/>
        <w:t>Student ID: 3478</w:t>
      </w:r>
      <w:r w:rsidRPr="004F111A">
        <w:rPr>
          <w:rFonts w:ascii="Tw Cen MT" w:hAnsi="Tw Cen MT"/>
          <w:sz w:val="20"/>
          <w:szCs w:val="20"/>
        </w:rPr>
        <w:br/>
        <w:t>Flat 18, Blackwood House</w:t>
      </w:r>
      <w:r w:rsidRPr="004F111A">
        <w:rPr>
          <w:rFonts w:ascii="Tw Cen MT" w:hAnsi="Tw Cen MT"/>
          <w:sz w:val="20"/>
          <w:szCs w:val="20"/>
        </w:rPr>
        <w:br/>
        <w:t>Collingwood Street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London E1 5PT</w:t>
      </w:r>
      <w:r w:rsidRPr="004F111A">
        <w:rPr>
          <w:rFonts w:ascii="Tw Cen MT" w:hAnsi="Tw Cen MT"/>
          <w:sz w:val="20"/>
          <w:szCs w:val="20"/>
        </w:rPr>
        <w:br/>
      </w:r>
    </w:p>
    <w:p w14:paraId="4460FE4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Adiat Halim</w:t>
      </w:r>
      <w:r w:rsidRPr="004F111A">
        <w:rPr>
          <w:rFonts w:ascii="Tw Cen MT" w:hAnsi="Tw Cen MT"/>
          <w:sz w:val="20"/>
          <w:szCs w:val="20"/>
        </w:rPr>
        <w:br/>
        <w:t>Student ID: 3479</w:t>
      </w:r>
      <w:r w:rsidRPr="004F111A">
        <w:rPr>
          <w:rFonts w:ascii="Tw Cen MT" w:hAnsi="Tw Cen MT"/>
          <w:sz w:val="20"/>
          <w:szCs w:val="20"/>
        </w:rPr>
        <w:br/>
        <w:t>Flat 25, Flansham House</w:t>
      </w:r>
      <w:r w:rsidRPr="004F111A">
        <w:rPr>
          <w:rFonts w:ascii="Tw Cen MT" w:hAnsi="Tw Cen MT"/>
          <w:sz w:val="20"/>
          <w:szCs w:val="20"/>
        </w:rPr>
        <w:br/>
        <w:t>Clemence Street London</w:t>
      </w:r>
      <w:r w:rsidRPr="004F111A">
        <w:rPr>
          <w:rFonts w:ascii="Tw Cen MT" w:hAnsi="Tw Cen MT"/>
          <w:sz w:val="20"/>
          <w:szCs w:val="20"/>
        </w:rPr>
        <w:br/>
        <w:t>E14 7TS</w:t>
      </w:r>
      <w:r w:rsidRPr="004F111A">
        <w:rPr>
          <w:rFonts w:ascii="Tw Cen MT" w:hAnsi="Tw Cen MT"/>
          <w:sz w:val="20"/>
          <w:szCs w:val="20"/>
        </w:rPr>
        <w:br/>
      </w:r>
    </w:p>
    <w:p w14:paraId="5806B45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Nashad Musse</w:t>
      </w:r>
      <w:r w:rsidRPr="004F111A">
        <w:rPr>
          <w:rFonts w:ascii="Tw Cen MT" w:hAnsi="Tw Cen MT"/>
          <w:sz w:val="20"/>
          <w:szCs w:val="20"/>
        </w:rPr>
        <w:br/>
        <w:t>Student ID: 3480</w:t>
      </w:r>
      <w:r w:rsidRPr="004F111A">
        <w:rPr>
          <w:rFonts w:ascii="Tw Cen MT" w:hAnsi="Tw Cen MT"/>
          <w:sz w:val="20"/>
          <w:szCs w:val="20"/>
        </w:rPr>
        <w:br/>
        <w:t>Flat 66 31 Millharbour</w:t>
      </w:r>
      <w:r w:rsidRPr="004F111A">
        <w:rPr>
          <w:rFonts w:ascii="Tw Cen MT" w:hAnsi="Tw Cen MT"/>
          <w:sz w:val="20"/>
          <w:szCs w:val="20"/>
        </w:rPr>
        <w:br/>
        <w:t>London E14 9FQ</w:t>
      </w:r>
      <w:r w:rsidRPr="004F111A">
        <w:rPr>
          <w:rFonts w:ascii="Tw Cen MT" w:hAnsi="Tw Cen MT"/>
          <w:sz w:val="20"/>
          <w:szCs w:val="20"/>
        </w:rPr>
        <w:br/>
      </w:r>
    </w:p>
    <w:p w14:paraId="144063D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Mohamed Musse</w:t>
      </w:r>
      <w:r w:rsidRPr="004F111A">
        <w:rPr>
          <w:rFonts w:ascii="Tw Cen MT" w:hAnsi="Tw Cen MT"/>
          <w:sz w:val="20"/>
          <w:szCs w:val="20"/>
        </w:rPr>
        <w:br/>
        <w:t>Student ID: 3481</w:t>
      </w:r>
      <w:r w:rsidRPr="004F111A">
        <w:rPr>
          <w:rFonts w:ascii="Tw Cen MT" w:hAnsi="Tw Cen MT"/>
          <w:sz w:val="20"/>
          <w:szCs w:val="20"/>
        </w:rPr>
        <w:br/>
        <w:t>Flat 66 31 Millharbour</w:t>
      </w:r>
      <w:r w:rsidRPr="004F111A">
        <w:rPr>
          <w:rFonts w:ascii="Tw Cen MT" w:hAnsi="Tw Cen MT"/>
          <w:sz w:val="20"/>
          <w:szCs w:val="20"/>
        </w:rPr>
        <w:br/>
        <w:t>London E14 9FQ</w:t>
      </w:r>
      <w:r w:rsidRPr="004F111A">
        <w:rPr>
          <w:rFonts w:ascii="Tw Cen MT" w:hAnsi="Tw Cen MT"/>
          <w:sz w:val="20"/>
          <w:szCs w:val="20"/>
        </w:rPr>
        <w:br/>
      </w:r>
    </w:p>
    <w:p w14:paraId="0541FAF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Isra Dualeh</w:t>
      </w:r>
      <w:r w:rsidRPr="004F111A">
        <w:rPr>
          <w:rFonts w:ascii="Tw Cen MT" w:hAnsi="Tw Cen MT"/>
          <w:sz w:val="20"/>
          <w:szCs w:val="20"/>
        </w:rPr>
        <w:br/>
        <w:t>Student ID: 3482</w:t>
      </w:r>
      <w:r w:rsidRPr="004F111A">
        <w:rPr>
          <w:rFonts w:ascii="Tw Cen MT" w:hAnsi="Tw Cen MT"/>
          <w:sz w:val="20"/>
          <w:szCs w:val="20"/>
        </w:rPr>
        <w:br/>
        <w:t>38 Glenforth Street</w:t>
      </w:r>
      <w:r w:rsidRPr="004F111A">
        <w:rPr>
          <w:rFonts w:ascii="Tw Cen MT" w:hAnsi="Tw Cen MT"/>
          <w:sz w:val="20"/>
          <w:szCs w:val="20"/>
        </w:rPr>
        <w:br/>
        <w:t>London SE10 0JQ</w:t>
      </w:r>
      <w:r w:rsidRPr="004F111A">
        <w:rPr>
          <w:rFonts w:ascii="Tw Cen MT" w:hAnsi="Tw Cen MT"/>
          <w:sz w:val="20"/>
          <w:szCs w:val="20"/>
        </w:rPr>
        <w:br/>
      </w:r>
    </w:p>
    <w:p w14:paraId="4F462F8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Nourin Hossain</w:t>
      </w:r>
      <w:r w:rsidRPr="004F111A">
        <w:rPr>
          <w:rFonts w:ascii="Tw Cen MT" w:hAnsi="Tw Cen MT"/>
          <w:sz w:val="20"/>
          <w:szCs w:val="20"/>
        </w:rPr>
        <w:br/>
        <w:t>Student ID: 3483</w:t>
      </w:r>
      <w:r w:rsidRPr="004F111A">
        <w:rPr>
          <w:rFonts w:ascii="Tw Cen MT" w:hAnsi="Tw Cen MT"/>
          <w:sz w:val="20"/>
          <w:szCs w:val="20"/>
        </w:rPr>
        <w:br/>
        <w:t>194 Stokes Road London</w:t>
      </w:r>
      <w:r w:rsidRPr="004F111A">
        <w:rPr>
          <w:rFonts w:ascii="Tw Cen MT" w:hAnsi="Tw Cen MT"/>
          <w:sz w:val="20"/>
          <w:szCs w:val="20"/>
        </w:rPr>
        <w:br/>
        <w:t>E6 3SE</w:t>
      </w:r>
      <w:r w:rsidRPr="004F111A">
        <w:rPr>
          <w:rFonts w:ascii="Tw Cen MT" w:hAnsi="Tw Cen MT"/>
          <w:sz w:val="20"/>
          <w:szCs w:val="20"/>
        </w:rPr>
        <w:br/>
      </w:r>
    </w:p>
    <w:p w14:paraId="529AE8D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Sameer Mumith</w:t>
      </w:r>
      <w:r w:rsidRPr="004F111A">
        <w:rPr>
          <w:rFonts w:ascii="Tw Cen MT" w:hAnsi="Tw Cen MT"/>
          <w:sz w:val="20"/>
          <w:szCs w:val="20"/>
        </w:rPr>
        <w:br/>
        <w:t>Student ID: 3484</w:t>
      </w:r>
      <w:r w:rsidRPr="004F111A">
        <w:rPr>
          <w:rFonts w:ascii="Tw Cen MT" w:hAnsi="Tw Cen MT"/>
          <w:sz w:val="20"/>
          <w:szCs w:val="20"/>
        </w:rPr>
        <w:br/>
        <w:t>87 Rounton Road London</w:t>
      </w:r>
      <w:r w:rsidRPr="004F111A">
        <w:rPr>
          <w:rFonts w:ascii="Tw Cen MT" w:hAnsi="Tw Cen MT"/>
          <w:sz w:val="20"/>
          <w:szCs w:val="20"/>
        </w:rPr>
        <w:br/>
        <w:t>E3 4EY</w:t>
      </w:r>
      <w:r w:rsidRPr="004F111A">
        <w:rPr>
          <w:rFonts w:ascii="Tw Cen MT" w:hAnsi="Tw Cen MT"/>
          <w:sz w:val="20"/>
          <w:szCs w:val="20"/>
        </w:rPr>
        <w:br/>
      </w:r>
    </w:p>
    <w:p w14:paraId="1BE2ADC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Nadira Jahan</w:t>
      </w:r>
      <w:r w:rsidRPr="004F111A">
        <w:rPr>
          <w:rFonts w:ascii="Tw Cen MT" w:hAnsi="Tw Cen MT"/>
          <w:sz w:val="20"/>
          <w:szCs w:val="20"/>
        </w:rPr>
        <w:br/>
        <w:t>Student ID: 3485</w:t>
      </w:r>
      <w:r w:rsidRPr="004F111A">
        <w:rPr>
          <w:rFonts w:ascii="Tw Cen MT" w:hAnsi="Tw Cen MT"/>
          <w:sz w:val="20"/>
          <w:szCs w:val="20"/>
        </w:rPr>
        <w:br/>
        <w:t>44 Oban Street London</w:t>
      </w:r>
      <w:r w:rsidRPr="004F111A">
        <w:rPr>
          <w:rFonts w:ascii="Tw Cen MT" w:hAnsi="Tw Cen MT"/>
          <w:sz w:val="20"/>
          <w:szCs w:val="20"/>
        </w:rPr>
        <w:br/>
        <w:t>E14 0HZ</w:t>
      </w:r>
      <w:r w:rsidRPr="004F111A">
        <w:rPr>
          <w:rFonts w:ascii="Tw Cen MT" w:hAnsi="Tw Cen MT"/>
          <w:sz w:val="20"/>
          <w:szCs w:val="20"/>
        </w:rPr>
        <w:br/>
      </w:r>
    </w:p>
    <w:p w14:paraId="6230D3C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Tanjeal Kadir</w:t>
      </w:r>
      <w:r w:rsidRPr="004F111A">
        <w:rPr>
          <w:rFonts w:ascii="Tw Cen MT" w:hAnsi="Tw Cen MT"/>
          <w:sz w:val="20"/>
          <w:szCs w:val="20"/>
        </w:rPr>
        <w:br/>
        <w:t>Student ID: 3486</w:t>
      </w:r>
      <w:r w:rsidRPr="004F111A">
        <w:rPr>
          <w:rFonts w:ascii="Tw Cen MT" w:hAnsi="Tw Cen MT"/>
          <w:sz w:val="20"/>
          <w:szCs w:val="20"/>
        </w:rPr>
        <w:br/>
        <w:t>Flat 12A, Balsam House</w:t>
      </w:r>
      <w:r w:rsidRPr="004F111A">
        <w:rPr>
          <w:rFonts w:ascii="Tw Cen MT" w:hAnsi="Tw Cen MT"/>
          <w:sz w:val="20"/>
          <w:szCs w:val="20"/>
        </w:rPr>
        <w:br/>
        <w:t>160 East India Dock Road</w:t>
      </w:r>
      <w:r w:rsidRPr="004F111A">
        <w:rPr>
          <w:rFonts w:ascii="Tw Cen MT" w:hAnsi="Tw Cen MT"/>
          <w:sz w:val="20"/>
          <w:szCs w:val="20"/>
        </w:rPr>
        <w:br/>
        <w:t>London E14 0BP</w:t>
      </w:r>
      <w:r w:rsidRPr="004F111A">
        <w:rPr>
          <w:rFonts w:ascii="Tw Cen MT" w:hAnsi="Tw Cen MT"/>
          <w:sz w:val="20"/>
          <w:szCs w:val="20"/>
        </w:rPr>
        <w:br/>
      </w:r>
    </w:p>
    <w:p w14:paraId="06394D2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Mosfirat Mustakima Ahalom</w:t>
      </w:r>
      <w:r w:rsidRPr="004F111A">
        <w:rPr>
          <w:rFonts w:ascii="Tw Cen MT" w:hAnsi="Tw Cen MT"/>
          <w:sz w:val="20"/>
          <w:szCs w:val="20"/>
        </w:rPr>
        <w:br/>
        <w:t>Student ID: 3487</w:t>
      </w:r>
      <w:r w:rsidRPr="004F111A">
        <w:rPr>
          <w:rFonts w:ascii="Tw Cen MT" w:hAnsi="Tw Cen MT"/>
          <w:sz w:val="20"/>
          <w:szCs w:val="20"/>
        </w:rPr>
        <w:br/>
        <w:t>Flat 78, Burley House</w:t>
      </w:r>
      <w:r w:rsidRPr="004F111A">
        <w:rPr>
          <w:rFonts w:ascii="Tw Cen MT" w:hAnsi="Tw Cen MT"/>
          <w:sz w:val="20"/>
          <w:szCs w:val="20"/>
        </w:rPr>
        <w:br/>
        <w:t>Walter Terrace London E1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0RG</w:t>
      </w:r>
      <w:r w:rsidRPr="004F111A">
        <w:rPr>
          <w:rFonts w:ascii="Tw Cen MT" w:hAnsi="Tw Cen MT"/>
          <w:sz w:val="20"/>
          <w:szCs w:val="20"/>
        </w:rPr>
        <w:br/>
      </w:r>
    </w:p>
    <w:p w14:paraId="5F511B5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Naiem Hossain</w:t>
      </w:r>
      <w:r w:rsidRPr="004F111A">
        <w:rPr>
          <w:rFonts w:ascii="Tw Cen MT" w:hAnsi="Tw Cen MT"/>
          <w:sz w:val="20"/>
          <w:szCs w:val="20"/>
        </w:rPr>
        <w:br/>
        <w:t>Student ID: 3488</w:t>
      </w:r>
      <w:r w:rsidRPr="004F111A">
        <w:rPr>
          <w:rFonts w:ascii="Tw Cen MT" w:hAnsi="Tw Cen MT"/>
          <w:sz w:val="20"/>
          <w:szCs w:val="20"/>
        </w:rPr>
        <w:br/>
        <w:t>Flat 110, King Henry</w:t>
      </w:r>
      <w:r w:rsidRPr="004F111A">
        <w:rPr>
          <w:rFonts w:ascii="Tw Cen MT" w:hAnsi="Tw Cen MT"/>
          <w:sz w:val="20"/>
          <w:szCs w:val="20"/>
        </w:rPr>
        <w:br/>
        <w:t>Terrace 162 The Highway</w:t>
      </w:r>
      <w:r w:rsidRPr="004F111A">
        <w:rPr>
          <w:rFonts w:ascii="Tw Cen MT" w:hAnsi="Tw Cen MT"/>
          <w:sz w:val="20"/>
          <w:szCs w:val="20"/>
        </w:rPr>
        <w:br/>
        <w:t>London E1W 3BG</w:t>
      </w:r>
      <w:r w:rsidRPr="004F111A">
        <w:rPr>
          <w:rFonts w:ascii="Tw Cen MT" w:hAnsi="Tw Cen MT"/>
          <w:sz w:val="20"/>
          <w:szCs w:val="20"/>
        </w:rPr>
        <w:br/>
      </w:r>
    </w:p>
    <w:p w14:paraId="4593D55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Miamunah Mahadi Malom</w:t>
      </w:r>
      <w:r w:rsidRPr="004F111A">
        <w:rPr>
          <w:rFonts w:ascii="Tw Cen MT" w:hAnsi="Tw Cen MT"/>
          <w:sz w:val="20"/>
          <w:szCs w:val="20"/>
        </w:rPr>
        <w:br/>
        <w:t>Student ID: 3489</w:t>
      </w:r>
      <w:r w:rsidRPr="004F111A">
        <w:rPr>
          <w:rFonts w:ascii="Tw Cen MT" w:hAnsi="Tw Cen MT"/>
          <w:sz w:val="20"/>
          <w:szCs w:val="20"/>
        </w:rPr>
        <w:br/>
        <w:t>Flat 78, Burley House</w:t>
      </w:r>
      <w:r w:rsidRPr="004F111A">
        <w:rPr>
          <w:rFonts w:ascii="Tw Cen MT" w:hAnsi="Tw Cen MT"/>
          <w:sz w:val="20"/>
          <w:szCs w:val="20"/>
        </w:rPr>
        <w:br/>
        <w:t>Walter Terrace London E1</w:t>
      </w:r>
      <w:r w:rsidRPr="004F111A">
        <w:rPr>
          <w:rFonts w:ascii="Tw Cen MT" w:hAnsi="Tw Cen MT"/>
          <w:sz w:val="20"/>
          <w:szCs w:val="20"/>
        </w:rPr>
        <w:br/>
        <w:t>0RG</w:t>
      </w:r>
      <w:r w:rsidRPr="004F111A">
        <w:rPr>
          <w:rFonts w:ascii="Tw Cen MT" w:hAnsi="Tw Cen MT"/>
          <w:sz w:val="20"/>
          <w:szCs w:val="20"/>
        </w:rPr>
        <w:br/>
      </w:r>
    </w:p>
    <w:p w14:paraId="536B5B0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Sayeda Tasfia Rahman</w:t>
      </w:r>
      <w:r w:rsidRPr="004F111A">
        <w:rPr>
          <w:rFonts w:ascii="Tw Cen MT" w:hAnsi="Tw Cen MT"/>
          <w:sz w:val="20"/>
          <w:szCs w:val="20"/>
        </w:rPr>
        <w:br/>
        <w:t>Student ID: 3490</w:t>
      </w:r>
      <w:r w:rsidRPr="004F111A">
        <w:rPr>
          <w:rFonts w:ascii="Tw Cen MT" w:hAnsi="Tw Cen MT"/>
          <w:sz w:val="20"/>
          <w:szCs w:val="20"/>
        </w:rPr>
        <w:br/>
        <w:t>Flat 10, Lonsdale House</w:t>
      </w:r>
      <w:r w:rsidRPr="004F111A">
        <w:rPr>
          <w:rFonts w:ascii="Tw Cen MT" w:hAnsi="Tw Cen MT"/>
          <w:sz w:val="20"/>
          <w:szCs w:val="20"/>
        </w:rPr>
        <w:br/>
        <w:t>2 Equinox Square London</w:t>
      </w:r>
      <w:r w:rsidRPr="004F111A">
        <w:rPr>
          <w:rFonts w:ascii="Tw Cen MT" w:hAnsi="Tw Cen MT"/>
          <w:sz w:val="20"/>
          <w:szCs w:val="20"/>
        </w:rPr>
        <w:br/>
        <w:t>E14 6GJ</w:t>
      </w:r>
      <w:r w:rsidRPr="004F111A">
        <w:rPr>
          <w:rFonts w:ascii="Tw Cen MT" w:hAnsi="Tw Cen MT"/>
          <w:sz w:val="20"/>
          <w:szCs w:val="20"/>
        </w:rPr>
        <w:br/>
      </w:r>
    </w:p>
    <w:p w14:paraId="58908DE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Muhammad Abid Ullah</w:t>
      </w:r>
      <w:r w:rsidRPr="004F111A">
        <w:rPr>
          <w:rFonts w:ascii="Tw Cen MT" w:hAnsi="Tw Cen MT"/>
          <w:sz w:val="20"/>
          <w:szCs w:val="20"/>
        </w:rPr>
        <w:br/>
        <w:t>Student ID: 3491</w:t>
      </w:r>
      <w:r w:rsidRPr="004F111A">
        <w:rPr>
          <w:rFonts w:ascii="Tw Cen MT" w:hAnsi="Tw Cen MT"/>
          <w:sz w:val="20"/>
          <w:szCs w:val="20"/>
        </w:rPr>
        <w:br/>
        <w:t>Flat 4 62 Glasshouse</w:t>
      </w:r>
      <w:r w:rsidRPr="004F111A">
        <w:rPr>
          <w:rFonts w:ascii="Tw Cen MT" w:hAnsi="Tw Cen MT"/>
          <w:sz w:val="20"/>
          <w:szCs w:val="20"/>
        </w:rPr>
        <w:br/>
        <w:t>Fields London E1W 3AD</w:t>
      </w:r>
      <w:r w:rsidRPr="004F111A">
        <w:rPr>
          <w:rFonts w:ascii="Tw Cen MT" w:hAnsi="Tw Cen MT"/>
          <w:sz w:val="20"/>
          <w:szCs w:val="20"/>
        </w:rPr>
        <w:br/>
      </w:r>
    </w:p>
    <w:p w14:paraId="3CA1FAF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Aqsa Tabassum Ullah</w:t>
      </w:r>
      <w:r w:rsidRPr="004F111A">
        <w:rPr>
          <w:rFonts w:ascii="Tw Cen MT" w:hAnsi="Tw Cen MT"/>
          <w:sz w:val="20"/>
          <w:szCs w:val="20"/>
        </w:rPr>
        <w:br/>
        <w:t>Student ID: 3492</w:t>
      </w:r>
      <w:r w:rsidRPr="004F111A">
        <w:rPr>
          <w:rFonts w:ascii="Tw Cen MT" w:hAnsi="Tw Cen MT"/>
          <w:sz w:val="20"/>
          <w:szCs w:val="20"/>
        </w:rPr>
        <w:br/>
        <w:t>Flat 4 62 Glasshouse</w:t>
      </w:r>
      <w:r w:rsidRPr="004F111A">
        <w:rPr>
          <w:rFonts w:ascii="Tw Cen MT" w:hAnsi="Tw Cen MT"/>
          <w:sz w:val="20"/>
          <w:szCs w:val="20"/>
        </w:rPr>
        <w:br/>
        <w:t>Fields London E1W 3AD</w:t>
      </w:r>
      <w:r w:rsidRPr="004F111A">
        <w:rPr>
          <w:rFonts w:ascii="Tw Cen MT" w:hAnsi="Tw Cen MT"/>
          <w:sz w:val="20"/>
          <w:szCs w:val="20"/>
        </w:rPr>
        <w:br/>
      </w:r>
    </w:p>
    <w:p w14:paraId="2D25BA3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Ayaan Ahmed</w:t>
      </w:r>
      <w:r w:rsidRPr="004F111A">
        <w:rPr>
          <w:rFonts w:ascii="Tw Cen MT" w:hAnsi="Tw Cen MT"/>
          <w:sz w:val="20"/>
          <w:szCs w:val="20"/>
        </w:rPr>
        <w:br/>
        <w:t>Student ID: 3493</w:t>
      </w:r>
      <w:r w:rsidRPr="004F111A">
        <w:rPr>
          <w:rFonts w:ascii="Tw Cen MT" w:hAnsi="Tw Cen MT"/>
          <w:sz w:val="20"/>
          <w:szCs w:val="20"/>
        </w:rPr>
        <w:br/>
        <w:t>Flat 31, Rutherford</w:t>
      </w:r>
      <w:r w:rsidRPr="004F111A">
        <w:rPr>
          <w:rFonts w:ascii="Tw Cen MT" w:hAnsi="Tw Cen MT"/>
          <w:sz w:val="20"/>
          <w:szCs w:val="20"/>
        </w:rPr>
        <w:br/>
        <w:t>House Brady Street</w:t>
      </w:r>
      <w:r w:rsidRPr="004F111A">
        <w:rPr>
          <w:rFonts w:ascii="Tw Cen MT" w:hAnsi="Tw Cen MT"/>
          <w:sz w:val="20"/>
          <w:szCs w:val="20"/>
        </w:rPr>
        <w:br/>
        <w:t>London E1 5PS</w:t>
      </w:r>
      <w:r w:rsidRPr="004F111A">
        <w:rPr>
          <w:rFonts w:ascii="Tw Cen MT" w:hAnsi="Tw Cen MT"/>
          <w:sz w:val="20"/>
          <w:szCs w:val="20"/>
        </w:rPr>
        <w:br/>
      </w:r>
    </w:p>
    <w:p w14:paraId="1B65735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Ayesha Sultana</w:t>
      </w:r>
      <w:r w:rsidRPr="004F111A">
        <w:rPr>
          <w:rFonts w:ascii="Tw Cen MT" w:hAnsi="Tw Cen MT"/>
          <w:sz w:val="20"/>
          <w:szCs w:val="20"/>
        </w:rPr>
        <w:br/>
        <w:t>Student ID: 3494</w:t>
      </w:r>
      <w:r w:rsidRPr="004F111A">
        <w:rPr>
          <w:rFonts w:ascii="Tw Cen MT" w:hAnsi="Tw Cen MT"/>
          <w:sz w:val="20"/>
          <w:szCs w:val="20"/>
        </w:rPr>
        <w:br/>
        <w:t>31 Rutherford House E1</w:t>
      </w:r>
      <w:r w:rsidRPr="004F111A">
        <w:rPr>
          <w:rFonts w:ascii="Tw Cen MT" w:hAnsi="Tw Cen MT"/>
          <w:sz w:val="20"/>
          <w:szCs w:val="20"/>
        </w:rPr>
        <w:br/>
        <w:t>5PS</w:t>
      </w:r>
      <w:r w:rsidRPr="004F111A">
        <w:rPr>
          <w:rFonts w:ascii="Tw Cen MT" w:hAnsi="Tw Cen MT"/>
          <w:sz w:val="20"/>
          <w:szCs w:val="20"/>
        </w:rPr>
        <w:br/>
      </w:r>
    </w:p>
    <w:p w14:paraId="1E06ECF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Hassan Saimon</w:t>
      </w:r>
      <w:r w:rsidRPr="004F111A">
        <w:rPr>
          <w:rFonts w:ascii="Tw Cen MT" w:hAnsi="Tw Cen MT"/>
          <w:sz w:val="20"/>
          <w:szCs w:val="20"/>
        </w:rPr>
        <w:br/>
        <w:t>Student ID: 3495</w:t>
      </w:r>
      <w:r w:rsidRPr="004F111A">
        <w:rPr>
          <w:rFonts w:ascii="Tw Cen MT" w:hAnsi="Tw Cen MT"/>
          <w:sz w:val="20"/>
          <w:szCs w:val="20"/>
        </w:rPr>
        <w:br/>
        <w:t>11 Sharmen House 54</w:t>
      </w:r>
      <w:r w:rsidRPr="004F111A">
        <w:rPr>
          <w:rFonts w:ascii="Tw Cen MT" w:hAnsi="Tw Cen MT"/>
          <w:sz w:val="20"/>
          <w:szCs w:val="20"/>
        </w:rPr>
        <w:br/>
        <w:t>Aberfield Street London</w:t>
      </w:r>
      <w:r w:rsidRPr="004F111A">
        <w:rPr>
          <w:rFonts w:ascii="Tw Cen MT" w:hAnsi="Tw Cen MT"/>
          <w:sz w:val="20"/>
          <w:szCs w:val="20"/>
        </w:rPr>
        <w:br/>
        <w:t>E14 0NQ</w:t>
      </w:r>
      <w:r w:rsidRPr="004F111A">
        <w:rPr>
          <w:rFonts w:ascii="Tw Cen MT" w:hAnsi="Tw Cen MT"/>
          <w:sz w:val="20"/>
          <w:szCs w:val="20"/>
        </w:rPr>
        <w:br/>
      </w:r>
    </w:p>
    <w:p w14:paraId="0ABE364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Imran Ahmed</w:t>
      </w:r>
      <w:r w:rsidRPr="004F111A">
        <w:rPr>
          <w:rFonts w:ascii="Tw Cen MT" w:hAnsi="Tw Cen MT"/>
          <w:sz w:val="20"/>
          <w:szCs w:val="20"/>
        </w:rPr>
        <w:br/>
        <w:t>Student ID: 3496</w:t>
      </w:r>
      <w:r w:rsidRPr="004F111A">
        <w:rPr>
          <w:rFonts w:ascii="Tw Cen MT" w:hAnsi="Tw Cen MT"/>
          <w:sz w:val="20"/>
          <w:szCs w:val="20"/>
        </w:rPr>
        <w:br/>
        <w:t>7 Freeman Walk London</w:t>
      </w:r>
      <w:r w:rsidRPr="004F111A">
        <w:rPr>
          <w:rFonts w:ascii="Tw Cen MT" w:hAnsi="Tw Cen MT"/>
          <w:sz w:val="20"/>
          <w:szCs w:val="20"/>
        </w:rPr>
        <w:br/>
        <w:t>SE9 6BF</w:t>
      </w:r>
      <w:r w:rsidRPr="004F111A">
        <w:rPr>
          <w:rFonts w:ascii="Tw Cen MT" w:hAnsi="Tw Cen MT"/>
          <w:sz w:val="20"/>
          <w:szCs w:val="20"/>
        </w:rPr>
        <w:br/>
      </w:r>
    </w:p>
    <w:p w14:paraId="3E33D94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Imran Chowdhury</w:t>
      </w:r>
      <w:r w:rsidRPr="004F111A">
        <w:rPr>
          <w:rFonts w:ascii="Tw Cen MT" w:hAnsi="Tw Cen MT"/>
          <w:sz w:val="20"/>
          <w:szCs w:val="20"/>
        </w:rPr>
        <w:br/>
        <w:t>Student ID: 3497</w:t>
      </w:r>
      <w:r w:rsidRPr="004F111A">
        <w:rPr>
          <w:rFonts w:ascii="Tw Cen MT" w:hAnsi="Tw Cen MT"/>
          <w:sz w:val="20"/>
          <w:szCs w:val="20"/>
        </w:rPr>
        <w:br/>
        <w:t>12 Luton Road London E13</w:t>
      </w:r>
      <w:r w:rsidRPr="004F111A">
        <w:rPr>
          <w:rFonts w:ascii="Tw Cen MT" w:hAnsi="Tw Cen MT"/>
          <w:sz w:val="20"/>
          <w:szCs w:val="20"/>
        </w:rPr>
        <w:br/>
        <w:t>8HD</w:t>
      </w:r>
      <w:r w:rsidRPr="004F111A">
        <w:rPr>
          <w:rFonts w:ascii="Tw Cen MT" w:hAnsi="Tw Cen MT"/>
          <w:sz w:val="20"/>
          <w:szCs w:val="20"/>
        </w:rPr>
        <w:br/>
      </w:r>
    </w:p>
    <w:p w14:paraId="6623D3E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Mrihat Binte Haque</w:t>
      </w:r>
      <w:r w:rsidRPr="004F111A">
        <w:rPr>
          <w:rFonts w:ascii="Tw Cen MT" w:hAnsi="Tw Cen MT"/>
          <w:sz w:val="20"/>
          <w:szCs w:val="20"/>
        </w:rPr>
        <w:br/>
        <w:t>Student ID: 3498</w:t>
      </w:r>
      <w:r w:rsidRPr="004F111A">
        <w:rPr>
          <w:rFonts w:ascii="Tw Cen MT" w:hAnsi="Tw Cen MT"/>
          <w:sz w:val="20"/>
          <w:szCs w:val="20"/>
        </w:rPr>
        <w:br/>
        <w:t>Flat 16, Farrell House</w:t>
      </w:r>
      <w:r w:rsidRPr="004F111A">
        <w:rPr>
          <w:rFonts w:ascii="Tw Cen MT" w:hAnsi="Tw Cen MT"/>
          <w:sz w:val="20"/>
          <w:szCs w:val="20"/>
        </w:rPr>
        <w:br/>
        <w:t>10 Ronald Street London</w:t>
      </w:r>
      <w:r w:rsidRPr="004F111A">
        <w:rPr>
          <w:rFonts w:ascii="Tw Cen MT" w:hAnsi="Tw Cen MT"/>
          <w:sz w:val="20"/>
          <w:szCs w:val="20"/>
        </w:rPr>
        <w:br/>
        <w:t>E1 0DU</w:t>
      </w:r>
      <w:r w:rsidRPr="004F111A">
        <w:rPr>
          <w:rFonts w:ascii="Tw Cen MT" w:hAnsi="Tw Cen MT"/>
          <w:sz w:val="20"/>
          <w:szCs w:val="20"/>
        </w:rPr>
        <w:br/>
      </w:r>
    </w:p>
    <w:p w14:paraId="0784637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Sehab Hossain</w:t>
      </w:r>
      <w:r w:rsidRPr="004F111A">
        <w:rPr>
          <w:rFonts w:ascii="Tw Cen MT" w:hAnsi="Tw Cen MT"/>
          <w:sz w:val="20"/>
          <w:szCs w:val="20"/>
        </w:rPr>
        <w:br/>
        <w:t>Student ID: 3499</w:t>
      </w:r>
      <w:r w:rsidRPr="004F111A">
        <w:rPr>
          <w:rFonts w:ascii="Tw Cen MT" w:hAnsi="Tw Cen MT"/>
          <w:sz w:val="20"/>
          <w:szCs w:val="20"/>
        </w:rPr>
        <w:br/>
        <w:t>Flat 6, Sleaford House</w:t>
      </w:r>
      <w:r w:rsidRPr="004F111A">
        <w:rPr>
          <w:rFonts w:ascii="Tw Cen MT" w:hAnsi="Tw Cen MT"/>
          <w:sz w:val="20"/>
          <w:szCs w:val="20"/>
        </w:rPr>
        <w:br/>
        <w:t>Fern Street London E3</w:t>
      </w:r>
      <w:r w:rsidRPr="004F111A">
        <w:rPr>
          <w:rFonts w:ascii="Tw Cen MT" w:hAnsi="Tw Cen MT"/>
          <w:sz w:val="20"/>
          <w:szCs w:val="20"/>
        </w:rPr>
        <w:br/>
        <w:t>3PY</w:t>
      </w:r>
      <w:r w:rsidRPr="004F111A">
        <w:rPr>
          <w:rFonts w:ascii="Tw Cen MT" w:hAnsi="Tw Cen MT"/>
          <w:sz w:val="20"/>
          <w:szCs w:val="20"/>
        </w:rPr>
        <w:br/>
      </w:r>
    </w:p>
    <w:p w14:paraId="7CE78D7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Tasnim Ahmed</w:t>
      </w:r>
      <w:r w:rsidRPr="004F111A">
        <w:rPr>
          <w:rFonts w:ascii="Tw Cen MT" w:hAnsi="Tw Cen MT"/>
          <w:sz w:val="20"/>
          <w:szCs w:val="20"/>
        </w:rPr>
        <w:br/>
        <w:t>Student ID: 3500</w:t>
      </w:r>
      <w:r w:rsidRPr="004F111A">
        <w:rPr>
          <w:rFonts w:ascii="Tw Cen MT" w:hAnsi="Tw Cen MT"/>
          <w:sz w:val="20"/>
          <w:szCs w:val="20"/>
        </w:rPr>
        <w:br/>
        <w:t>Flat 35 19 Forge Square</w:t>
      </w:r>
      <w:r w:rsidRPr="004F111A">
        <w:rPr>
          <w:rFonts w:ascii="Tw Cen MT" w:hAnsi="Tw Cen MT"/>
          <w:sz w:val="20"/>
          <w:szCs w:val="20"/>
        </w:rPr>
        <w:br/>
        <w:t>London E14 3GW</w:t>
      </w:r>
      <w:r w:rsidRPr="004F111A">
        <w:rPr>
          <w:rFonts w:ascii="Tw Cen MT" w:hAnsi="Tw Cen MT"/>
          <w:sz w:val="20"/>
          <w:szCs w:val="20"/>
        </w:rPr>
        <w:br/>
      </w:r>
    </w:p>
    <w:p w14:paraId="5A2AD68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Mohammad Zahin</w:t>
      </w:r>
      <w:r w:rsidRPr="004F111A">
        <w:rPr>
          <w:rFonts w:ascii="Tw Cen MT" w:hAnsi="Tw Cen MT"/>
          <w:sz w:val="20"/>
          <w:szCs w:val="20"/>
        </w:rPr>
        <w:br/>
        <w:t>Student ID: 3501</w:t>
      </w:r>
      <w:r w:rsidRPr="004F111A">
        <w:rPr>
          <w:rFonts w:ascii="Tw Cen MT" w:hAnsi="Tw Cen MT"/>
          <w:sz w:val="20"/>
          <w:szCs w:val="20"/>
        </w:rPr>
        <w:br/>
        <w:t>Flat 16, Haig House</w:t>
      </w:r>
      <w:r w:rsidRPr="004F111A">
        <w:rPr>
          <w:rFonts w:ascii="Tw Cen MT" w:hAnsi="Tw Cen MT"/>
          <w:sz w:val="20"/>
          <w:szCs w:val="20"/>
        </w:rPr>
        <w:br/>
        <w:t>Shipton Street London E2</w:t>
      </w:r>
      <w:r w:rsidRPr="004F111A">
        <w:rPr>
          <w:rFonts w:ascii="Tw Cen MT" w:hAnsi="Tw Cen MT"/>
          <w:sz w:val="20"/>
          <w:szCs w:val="20"/>
        </w:rPr>
        <w:br/>
        <w:t>7RZ</w:t>
      </w:r>
      <w:r w:rsidRPr="004F111A">
        <w:rPr>
          <w:rFonts w:ascii="Tw Cen MT" w:hAnsi="Tw Cen MT"/>
          <w:sz w:val="20"/>
          <w:szCs w:val="20"/>
        </w:rPr>
        <w:br/>
      </w:r>
    </w:p>
    <w:p w14:paraId="38752A8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Shariqa Rana</w:t>
      </w:r>
      <w:r w:rsidRPr="004F111A">
        <w:rPr>
          <w:rFonts w:ascii="Tw Cen MT" w:hAnsi="Tw Cen MT"/>
          <w:sz w:val="20"/>
          <w:szCs w:val="20"/>
        </w:rPr>
        <w:br/>
        <w:t>Student ID: 3502</w:t>
      </w:r>
      <w:r w:rsidRPr="004F111A">
        <w:rPr>
          <w:rFonts w:ascii="Tw Cen MT" w:hAnsi="Tw Cen MT"/>
          <w:sz w:val="20"/>
          <w:szCs w:val="20"/>
        </w:rPr>
        <w:br/>
        <w:t>Flat 819-821 Commercial</w:t>
      </w:r>
      <w:r w:rsidRPr="004F111A">
        <w:rPr>
          <w:rFonts w:ascii="Tw Cen MT" w:hAnsi="Tw Cen MT"/>
          <w:sz w:val="20"/>
          <w:szCs w:val="20"/>
        </w:rPr>
        <w:br/>
        <w:t>Road London E14 7HG</w:t>
      </w:r>
      <w:r w:rsidRPr="004F111A">
        <w:rPr>
          <w:rFonts w:ascii="Tw Cen MT" w:hAnsi="Tw Cen MT"/>
          <w:sz w:val="20"/>
          <w:szCs w:val="20"/>
        </w:rPr>
        <w:br/>
      </w:r>
    </w:p>
    <w:p w14:paraId="01EE227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Sumaya Matin</w:t>
      </w:r>
      <w:r w:rsidRPr="004F111A">
        <w:rPr>
          <w:rFonts w:ascii="Tw Cen MT" w:hAnsi="Tw Cen MT"/>
          <w:sz w:val="20"/>
          <w:szCs w:val="20"/>
        </w:rPr>
        <w:br/>
        <w:t>Student ID: 3503</w:t>
      </w:r>
      <w:r w:rsidRPr="004F111A">
        <w:rPr>
          <w:rFonts w:ascii="Tw Cen MT" w:hAnsi="Tw Cen MT"/>
          <w:sz w:val="20"/>
          <w:szCs w:val="20"/>
        </w:rPr>
        <w:br/>
        <w:t>Flat 33, Malting House</w:t>
      </w:r>
      <w:r w:rsidRPr="004F111A">
        <w:rPr>
          <w:rFonts w:ascii="Tw Cen MT" w:hAnsi="Tw Cen MT"/>
          <w:sz w:val="20"/>
          <w:szCs w:val="20"/>
        </w:rPr>
        <w:br/>
        <w:t>Oak Lane London E14 8BS</w:t>
      </w:r>
      <w:r w:rsidRPr="004F111A">
        <w:rPr>
          <w:rFonts w:ascii="Tw Cen MT" w:hAnsi="Tw Cen MT"/>
          <w:sz w:val="20"/>
          <w:szCs w:val="20"/>
        </w:rPr>
        <w:br/>
      </w:r>
    </w:p>
    <w:p w14:paraId="27ACEE6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Saima Khan</w:t>
      </w:r>
      <w:r w:rsidRPr="004F111A">
        <w:rPr>
          <w:rFonts w:ascii="Tw Cen MT" w:hAnsi="Tw Cen MT"/>
          <w:sz w:val="20"/>
          <w:szCs w:val="20"/>
        </w:rPr>
        <w:br/>
        <w:t>Student ID: 3503</w:t>
      </w:r>
      <w:r w:rsidRPr="004F111A">
        <w:rPr>
          <w:rFonts w:ascii="Tw Cen MT" w:hAnsi="Tw Cen MT"/>
          <w:sz w:val="20"/>
          <w:szCs w:val="20"/>
        </w:rPr>
        <w:br/>
        <w:t>Flat 11, Norden House</w:t>
      </w:r>
      <w:r w:rsidRPr="004F111A">
        <w:rPr>
          <w:rFonts w:ascii="Tw Cen MT" w:hAnsi="Tw Cen MT"/>
          <w:sz w:val="20"/>
          <w:szCs w:val="20"/>
        </w:rPr>
        <w:br/>
        <w:t>Pott Street London E2</w:t>
      </w:r>
      <w:r w:rsidRPr="004F111A">
        <w:rPr>
          <w:rFonts w:ascii="Tw Cen MT" w:hAnsi="Tw Cen MT"/>
          <w:sz w:val="20"/>
          <w:szCs w:val="20"/>
        </w:rPr>
        <w:br/>
        <w:t>0EQ</w:t>
      </w:r>
      <w:r w:rsidRPr="004F111A">
        <w:rPr>
          <w:rFonts w:ascii="Tw Cen MT" w:hAnsi="Tw Cen MT"/>
          <w:sz w:val="20"/>
          <w:szCs w:val="20"/>
        </w:rPr>
        <w:br/>
      </w:r>
    </w:p>
    <w:p w14:paraId="3042774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Saima Kahn</w:t>
      </w:r>
      <w:r w:rsidRPr="004F111A">
        <w:rPr>
          <w:rFonts w:ascii="Tw Cen MT" w:hAnsi="Tw Cen MT"/>
          <w:sz w:val="20"/>
          <w:szCs w:val="20"/>
        </w:rPr>
        <w:br/>
        <w:t>Student ID: 3504</w:t>
      </w:r>
      <w:r w:rsidRPr="004F111A">
        <w:rPr>
          <w:rFonts w:ascii="Tw Cen MT" w:hAnsi="Tw Cen MT"/>
          <w:sz w:val="20"/>
          <w:szCs w:val="20"/>
        </w:rPr>
        <w:br/>
        <w:t>Flat 11, Norden House</w:t>
      </w:r>
      <w:r w:rsidRPr="004F111A">
        <w:rPr>
          <w:rFonts w:ascii="Tw Cen MT" w:hAnsi="Tw Cen MT"/>
          <w:sz w:val="20"/>
          <w:szCs w:val="20"/>
        </w:rPr>
        <w:br/>
        <w:t>Pott Street London E2</w:t>
      </w:r>
      <w:r w:rsidRPr="004F111A">
        <w:rPr>
          <w:rFonts w:ascii="Tw Cen MT" w:hAnsi="Tw Cen MT"/>
          <w:sz w:val="20"/>
          <w:szCs w:val="20"/>
        </w:rPr>
        <w:br/>
        <w:t>0EQ</w:t>
      </w:r>
      <w:r w:rsidRPr="004F111A">
        <w:rPr>
          <w:rFonts w:ascii="Tw Cen MT" w:hAnsi="Tw Cen MT"/>
          <w:sz w:val="20"/>
          <w:szCs w:val="20"/>
        </w:rPr>
        <w:br/>
      </w:r>
    </w:p>
    <w:p w14:paraId="00E5CBF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Sameeha Ahmed</w:t>
      </w:r>
      <w:r w:rsidRPr="004F111A">
        <w:rPr>
          <w:rFonts w:ascii="Tw Cen MT" w:hAnsi="Tw Cen MT"/>
          <w:sz w:val="20"/>
          <w:szCs w:val="20"/>
        </w:rPr>
        <w:br/>
        <w:t>Student ID: 3505</w:t>
      </w:r>
      <w:r w:rsidRPr="004F111A">
        <w:rPr>
          <w:rFonts w:ascii="Tw Cen MT" w:hAnsi="Tw Cen MT"/>
          <w:sz w:val="20"/>
          <w:szCs w:val="20"/>
        </w:rPr>
        <w:br/>
        <w:t>15 Stutfield Street</w:t>
      </w:r>
      <w:r w:rsidRPr="004F111A">
        <w:rPr>
          <w:rFonts w:ascii="Tw Cen MT" w:hAnsi="Tw Cen MT"/>
          <w:sz w:val="20"/>
          <w:szCs w:val="20"/>
        </w:rPr>
        <w:br/>
        <w:t>London E1 1RF</w:t>
      </w:r>
      <w:r w:rsidRPr="004F111A">
        <w:rPr>
          <w:rFonts w:ascii="Tw Cen MT" w:hAnsi="Tw Cen MT"/>
          <w:sz w:val="20"/>
          <w:szCs w:val="20"/>
        </w:rPr>
        <w:br/>
      </w:r>
    </w:p>
    <w:p w14:paraId="0ACD691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Amina Begum</w:t>
      </w:r>
      <w:r w:rsidRPr="004F111A">
        <w:rPr>
          <w:rFonts w:ascii="Tw Cen MT" w:hAnsi="Tw Cen MT"/>
          <w:sz w:val="20"/>
          <w:szCs w:val="20"/>
        </w:rPr>
        <w:br/>
        <w:t>Student ID: 3506</w:t>
      </w:r>
      <w:r w:rsidRPr="004F111A">
        <w:rPr>
          <w:rFonts w:ascii="Tw Cen MT" w:hAnsi="Tw Cen MT"/>
          <w:sz w:val="20"/>
          <w:szCs w:val="20"/>
        </w:rPr>
        <w:br/>
        <w:t>15 Tinsley Road London</w:t>
      </w:r>
      <w:r w:rsidRPr="004F111A">
        <w:rPr>
          <w:rFonts w:ascii="Tw Cen MT" w:hAnsi="Tw Cen MT"/>
          <w:sz w:val="20"/>
          <w:szCs w:val="20"/>
        </w:rPr>
        <w:br/>
        <w:t>E1 3DA</w:t>
      </w:r>
      <w:r w:rsidRPr="004F111A">
        <w:rPr>
          <w:rFonts w:ascii="Tw Cen MT" w:hAnsi="Tw Cen MT"/>
          <w:sz w:val="20"/>
          <w:szCs w:val="20"/>
        </w:rPr>
        <w:br/>
      </w:r>
    </w:p>
    <w:p w14:paraId="0544717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Rayan Warsame</w:t>
      </w:r>
      <w:r w:rsidRPr="004F111A">
        <w:rPr>
          <w:rFonts w:ascii="Tw Cen MT" w:hAnsi="Tw Cen MT"/>
          <w:sz w:val="20"/>
          <w:szCs w:val="20"/>
        </w:rPr>
        <w:br/>
        <w:t>Student ID: 3507</w:t>
      </w:r>
      <w:r w:rsidRPr="004F111A">
        <w:rPr>
          <w:rFonts w:ascii="Tw Cen MT" w:hAnsi="Tw Cen MT"/>
          <w:sz w:val="20"/>
          <w:szCs w:val="20"/>
        </w:rPr>
        <w:br/>
        <w:t>Flat 14 5 Boulcott</w:t>
      </w:r>
      <w:r w:rsidRPr="004F111A">
        <w:rPr>
          <w:rFonts w:ascii="Tw Cen MT" w:hAnsi="Tw Cen MT"/>
          <w:sz w:val="20"/>
          <w:szCs w:val="20"/>
        </w:rPr>
        <w:br/>
        <w:t>Street London E1 0HR</w:t>
      </w:r>
      <w:r w:rsidRPr="004F111A">
        <w:rPr>
          <w:rFonts w:ascii="Tw Cen MT" w:hAnsi="Tw Cen MT"/>
          <w:sz w:val="20"/>
          <w:szCs w:val="20"/>
        </w:rPr>
        <w:br/>
      </w:r>
    </w:p>
    <w:p w14:paraId="2DC1C1B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Muinah Abdullah</w:t>
      </w:r>
      <w:r w:rsidRPr="004F111A">
        <w:rPr>
          <w:rFonts w:ascii="Tw Cen MT" w:hAnsi="Tw Cen MT"/>
          <w:sz w:val="20"/>
          <w:szCs w:val="20"/>
        </w:rPr>
        <w:br/>
        <w:t>Student ID: 3508</w:t>
      </w:r>
      <w:r w:rsidRPr="004F111A">
        <w:rPr>
          <w:rFonts w:ascii="Tw Cen MT" w:hAnsi="Tw Cen MT"/>
          <w:sz w:val="20"/>
          <w:szCs w:val="20"/>
        </w:rPr>
        <w:br/>
        <w:t>177 Lower Road London</w:t>
      </w:r>
      <w:r w:rsidRPr="004F111A">
        <w:rPr>
          <w:rFonts w:ascii="Tw Cen MT" w:hAnsi="Tw Cen MT"/>
          <w:sz w:val="20"/>
          <w:szCs w:val="20"/>
        </w:rPr>
        <w:br/>
        <w:t>SE16 2XL</w:t>
      </w:r>
      <w:r w:rsidRPr="004F111A">
        <w:rPr>
          <w:rFonts w:ascii="Tw Cen MT" w:hAnsi="Tw Cen MT"/>
          <w:sz w:val="20"/>
          <w:szCs w:val="20"/>
        </w:rPr>
        <w:br/>
      </w:r>
    </w:p>
    <w:p w14:paraId="7D31D67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Maria Matbor</w:t>
      </w:r>
      <w:r w:rsidRPr="004F111A">
        <w:rPr>
          <w:rFonts w:ascii="Tw Cen MT" w:hAnsi="Tw Cen MT"/>
          <w:sz w:val="20"/>
          <w:szCs w:val="20"/>
        </w:rPr>
        <w:br/>
        <w:t>Student ID: 3509</w:t>
      </w:r>
      <w:r w:rsidRPr="004F111A">
        <w:rPr>
          <w:rFonts w:ascii="Tw Cen MT" w:hAnsi="Tw Cen MT"/>
          <w:sz w:val="20"/>
          <w:szCs w:val="20"/>
        </w:rPr>
        <w:br/>
        <w:t>Apartment 1302, Blakeney</w:t>
      </w:r>
      <w:r w:rsidRPr="004F111A">
        <w:rPr>
          <w:rFonts w:ascii="Tw Cen MT" w:hAnsi="Tw Cen MT"/>
          <w:sz w:val="20"/>
          <w:szCs w:val="20"/>
        </w:rPr>
        <w:br/>
        <w:t>Tower 12 Buckle Street</w:t>
      </w:r>
      <w:r w:rsidRPr="004F111A">
        <w:rPr>
          <w:rFonts w:ascii="Tw Cen MT" w:hAnsi="Tw Cen MT"/>
          <w:sz w:val="20"/>
          <w:szCs w:val="20"/>
        </w:rPr>
        <w:br/>
        <w:t>London E1 8QJ</w:t>
      </w:r>
      <w:r w:rsidRPr="004F111A">
        <w:rPr>
          <w:rFonts w:ascii="Tw Cen MT" w:hAnsi="Tw Cen MT"/>
          <w:sz w:val="20"/>
          <w:szCs w:val="20"/>
        </w:rPr>
        <w:br/>
      </w:r>
    </w:p>
    <w:p w14:paraId="7BFCBBC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Siyam Fakur</w:t>
      </w:r>
      <w:r w:rsidRPr="004F111A">
        <w:rPr>
          <w:rFonts w:ascii="Tw Cen MT" w:hAnsi="Tw Cen MT"/>
          <w:sz w:val="20"/>
          <w:szCs w:val="20"/>
        </w:rPr>
        <w:br/>
        <w:t>Student ID: 3510</w:t>
      </w:r>
      <w:r w:rsidRPr="004F111A">
        <w:rPr>
          <w:rFonts w:ascii="Tw Cen MT" w:hAnsi="Tw Cen MT"/>
          <w:sz w:val="20"/>
          <w:szCs w:val="20"/>
        </w:rPr>
        <w:br/>
        <w:t>Flat 33, Colstead House</w:t>
      </w:r>
      <w:r w:rsidRPr="004F111A">
        <w:rPr>
          <w:rFonts w:ascii="Tw Cen MT" w:hAnsi="Tw Cen MT"/>
          <w:sz w:val="20"/>
          <w:szCs w:val="20"/>
        </w:rPr>
        <w:br/>
        <w:t>14 Watney Market London</w:t>
      </w:r>
      <w:r w:rsidRPr="004F111A">
        <w:rPr>
          <w:rFonts w:ascii="Tw Cen MT" w:hAnsi="Tw Cen MT"/>
          <w:sz w:val="20"/>
          <w:szCs w:val="20"/>
        </w:rPr>
        <w:br/>
        <w:t>E1 2QY</w:t>
      </w:r>
      <w:r w:rsidRPr="004F111A">
        <w:rPr>
          <w:rFonts w:ascii="Tw Cen MT" w:hAnsi="Tw Cen MT"/>
          <w:sz w:val="20"/>
          <w:szCs w:val="20"/>
        </w:rPr>
        <w:br/>
      </w:r>
    </w:p>
    <w:p w14:paraId="29BB9F3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test test</w:t>
      </w:r>
      <w:r w:rsidRPr="004F111A">
        <w:rPr>
          <w:rFonts w:ascii="Tw Cen MT" w:hAnsi="Tw Cen MT"/>
          <w:sz w:val="20"/>
          <w:szCs w:val="20"/>
        </w:rPr>
        <w:br/>
        <w:t>Student ID: 3511</w:t>
      </w:r>
      <w:r w:rsidRPr="004F111A">
        <w:rPr>
          <w:rFonts w:ascii="Tw Cen MT" w:hAnsi="Tw Cen MT"/>
          <w:sz w:val="20"/>
          <w:szCs w:val="20"/>
        </w:rPr>
        <w:br/>
        <w:t>Flat 102 11 Cassilis</w:t>
      </w:r>
      <w:r w:rsidRPr="004F111A">
        <w:rPr>
          <w:rFonts w:ascii="Tw Cen MT" w:hAnsi="Tw Cen MT"/>
          <w:sz w:val="20"/>
          <w:szCs w:val="20"/>
        </w:rPr>
        <w:br/>
        <w:t>Road London E14 9BJ</w:t>
      </w:r>
      <w:r w:rsidRPr="004F111A">
        <w:rPr>
          <w:rFonts w:ascii="Tw Cen MT" w:hAnsi="Tw Cen MT"/>
          <w:sz w:val="20"/>
          <w:szCs w:val="20"/>
        </w:rPr>
        <w:br/>
      </w:r>
    </w:p>
    <w:p w14:paraId="1DD82BE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Rifat Ahmed</w:t>
      </w:r>
      <w:r w:rsidRPr="004F111A">
        <w:rPr>
          <w:rFonts w:ascii="Tw Cen MT" w:hAnsi="Tw Cen MT"/>
          <w:sz w:val="20"/>
          <w:szCs w:val="20"/>
        </w:rPr>
        <w:br/>
        <w:t>Student ID: 3512</w:t>
      </w:r>
      <w:r w:rsidRPr="004F111A">
        <w:rPr>
          <w:rFonts w:ascii="Tw Cen MT" w:hAnsi="Tw Cen MT"/>
          <w:sz w:val="20"/>
          <w:szCs w:val="20"/>
        </w:rPr>
        <w:br/>
        <w:t>21 Nairn Street London</w:t>
      </w:r>
      <w:r w:rsidRPr="004F111A">
        <w:rPr>
          <w:rFonts w:ascii="Tw Cen MT" w:hAnsi="Tw Cen MT"/>
          <w:sz w:val="20"/>
          <w:szCs w:val="20"/>
        </w:rPr>
        <w:br/>
        <w:t>E14 0LQ</w:t>
      </w:r>
      <w:r w:rsidRPr="004F111A">
        <w:rPr>
          <w:rFonts w:ascii="Tw Cen MT" w:hAnsi="Tw Cen MT"/>
          <w:sz w:val="20"/>
          <w:szCs w:val="20"/>
        </w:rPr>
        <w:br/>
      </w:r>
    </w:p>
    <w:p w14:paraId="0918B00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Nusrat Ila Madbor</w:t>
      </w:r>
      <w:r w:rsidRPr="004F111A">
        <w:rPr>
          <w:rFonts w:ascii="Tw Cen MT" w:hAnsi="Tw Cen MT"/>
          <w:sz w:val="20"/>
          <w:szCs w:val="20"/>
        </w:rPr>
        <w:br/>
        <w:t>Student ID: 3513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Flat 74, Hughes Mansions</w:t>
      </w:r>
      <w:r w:rsidRPr="004F111A">
        <w:rPr>
          <w:rFonts w:ascii="Tw Cen MT" w:hAnsi="Tw Cen MT"/>
          <w:sz w:val="20"/>
          <w:szCs w:val="20"/>
        </w:rPr>
        <w:br/>
        <w:t>Vallance Road London E1</w:t>
      </w:r>
      <w:r w:rsidRPr="004F111A">
        <w:rPr>
          <w:rFonts w:ascii="Tw Cen MT" w:hAnsi="Tw Cen MT"/>
          <w:sz w:val="20"/>
          <w:szCs w:val="20"/>
        </w:rPr>
        <w:br/>
        <w:t>5BJ</w:t>
      </w:r>
      <w:r w:rsidRPr="004F111A">
        <w:rPr>
          <w:rFonts w:ascii="Tw Cen MT" w:hAnsi="Tw Cen MT"/>
          <w:sz w:val="20"/>
          <w:szCs w:val="20"/>
        </w:rPr>
        <w:br/>
      </w:r>
    </w:p>
    <w:p w14:paraId="1325F37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Abiba Jahan Suba</w:t>
      </w:r>
      <w:r w:rsidRPr="004F111A">
        <w:rPr>
          <w:rFonts w:ascii="Tw Cen MT" w:hAnsi="Tw Cen MT"/>
          <w:sz w:val="20"/>
          <w:szCs w:val="20"/>
        </w:rPr>
        <w:br/>
        <w:t>Student ID: 3514</w:t>
      </w:r>
      <w:r w:rsidRPr="004F111A">
        <w:rPr>
          <w:rFonts w:ascii="Tw Cen MT" w:hAnsi="Tw Cen MT"/>
          <w:sz w:val="20"/>
          <w:szCs w:val="20"/>
        </w:rPr>
        <w:br/>
        <w:t>Flat 4 2 Casson Street</w:t>
      </w:r>
      <w:r w:rsidRPr="004F111A">
        <w:rPr>
          <w:rFonts w:ascii="Tw Cen MT" w:hAnsi="Tw Cen MT"/>
          <w:sz w:val="20"/>
          <w:szCs w:val="20"/>
        </w:rPr>
        <w:br/>
        <w:t>London E1 5LA</w:t>
      </w:r>
      <w:r w:rsidRPr="004F111A">
        <w:rPr>
          <w:rFonts w:ascii="Tw Cen MT" w:hAnsi="Tw Cen MT"/>
          <w:sz w:val="20"/>
          <w:szCs w:val="20"/>
        </w:rPr>
        <w:br/>
      </w:r>
    </w:p>
    <w:p w14:paraId="31F98D1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Muscab Abdikadir</w:t>
      </w:r>
      <w:r w:rsidRPr="004F111A">
        <w:rPr>
          <w:rFonts w:ascii="Tw Cen MT" w:hAnsi="Tw Cen MT"/>
          <w:sz w:val="20"/>
          <w:szCs w:val="20"/>
        </w:rPr>
        <w:br/>
        <w:t>Student ID: 3515</w:t>
      </w:r>
      <w:r w:rsidRPr="004F111A">
        <w:rPr>
          <w:rFonts w:ascii="Tw Cen MT" w:hAnsi="Tw Cen MT"/>
          <w:sz w:val="20"/>
          <w:szCs w:val="20"/>
        </w:rPr>
        <w:br/>
        <w:t>Flat 306, Tudor House</w:t>
      </w:r>
      <w:r w:rsidRPr="004F111A">
        <w:rPr>
          <w:rFonts w:ascii="Tw Cen MT" w:hAnsi="Tw Cen MT"/>
          <w:sz w:val="20"/>
          <w:szCs w:val="20"/>
        </w:rPr>
        <w:br/>
        <w:t>River Barge Close London</w:t>
      </w:r>
      <w:r w:rsidRPr="004F111A">
        <w:rPr>
          <w:rFonts w:ascii="Tw Cen MT" w:hAnsi="Tw Cen MT"/>
          <w:sz w:val="20"/>
          <w:szCs w:val="20"/>
        </w:rPr>
        <w:br/>
        <w:t>E14 3HL</w:t>
      </w:r>
      <w:r w:rsidRPr="004F111A">
        <w:rPr>
          <w:rFonts w:ascii="Tw Cen MT" w:hAnsi="Tw Cen MT"/>
          <w:sz w:val="20"/>
          <w:szCs w:val="20"/>
        </w:rPr>
        <w:br/>
      </w:r>
    </w:p>
    <w:p w14:paraId="4DA6B76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Mustafa Abdi Kadir</w:t>
      </w:r>
      <w:r w:rsidRPr="004F111A">
        <w:rPr>
          <w:rFonts w:ascii="Tw Cen MT" w:hAnsi="Tw Cen MT"/>
          <w:sz w:val="20"/>
          <w:szCs w:val="20"/>
        </w:rPr>
        <w:br/>
        <w:t>Student ID: 3516</w:t>
      </w:r>
      <w:r w:rsidRPr="004F111A">
        <w:rPr>
          <w:rFonts w:ascii="Tw Cen MT" w:hAnsi="Tw Cen MT"/>
          <w:sz w:val="20"/>
          <w:szCs w:val="20"/>
        </w:rPr>
        <w:br/>
        <w:t>Flat 306, Tudor House</w:t>
      </w:r>
      <w:r w:rsidRPr="004F111A">
        <w:rPr>
          <w:rFonts w:ascii="Tw Cen MT" w:hAnsi="Tw Cen MT"/>
          <w:sz w:val="20"/>
          <w:szCs w:val="20"/>
        </w:rPr>
        <w:br/>
        <w:t>River Barge Close London</w:t>
      </w:r>
      <w:r w:rsidRPr="004F111A">
        <w:rPr>
          <w:rFonts w:ascii="Tw Cen MT" w:hAnsi="Tw Cen MT"/>
          <w:sz w:val="20"/>
          <w:szCs w:val="20"/>
        </w:rPr>
        <w:br/>
        <w:t>E14 3HL</w:t>
      </w:r>
      <w:r w:rsidRPr="004F111A">
        <w:rPr>
          <w:rFonts w:ascii="Tw Cen MT" w:hAnsi="Tw Cen MT"/>
          <w:sz w:val="20"/>
          <w:szCs w:val="20"/>
        </w:rPr>
        <w:br/>
      </w:r>
    </w:p>
    <w:p w14:paraId="0FD68A3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Aspika Alam</w:t>
      </w:r>
      <w:r w:rsidRPr="004F111A">
        <w:rPr>
          <w:rFonts w:ascii="Tw Cen MT" w:hAnsi="Tw Cen MT"/>
          <w:sz w:val="20"/>
          <w:szCs w:val="20"/>
        </w:rPr>
        <w:br/>
        <w:t>Student ID: 3517</w:t>
      </w:r>
      <w:r w:rsidRPr="004F111A">
        <w:rPr>
          <w:rFonts w:ascii="Tw Cen MT" w:hAnsi="Tw Cen MT"/>
          <w:sz w:val="20"/>
          <w:szCs w:val="20"/>
        </w:rPr>
        <w:br/>
        <w:t>111-113 Commercial Road</w:t>
      </w:r>
      <w:r w:rsidRPr="004F111A">
        <w:rPr>
          <w:rFonts w:ascii="Tw Cen MT" w:hAnsi="Tw Cen MT"/>
          <w:sz w:val="20"/>
          <w:szCs w:val="20"/>
        </w:rPr>
        <w:br/>
        <w:t>London E1 1RD</w:t>
      </w:r>
      <w:r w:rsidRPr="004F111A">
        <w:rPr>
          <w:rFonts w:ascii="Tw Cen MT" w:hAnsi="Tw Cen MT"/>
          <w:sz w:val="20"/>
          <w:szCs w:val="20"/>
        </w:rPr>
        <w:br/>
      </w:r>
    </w:p>
    <w:p w14:paraId="34802DE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Abida Ali</w:t>
      </w:r>
      <w:r w:rsidRPr="004F111A">
        <w:rPr>
          <w:rFonts w:ascii="Tw Cen MT" w:hAnsi="Tw Cen MT"/>
          <w:sz w:val="20"/>
          <w:szCs w:val="20"/>
        </w:rPr>
        <w:br/>
        <w:t>Student ID: 3518</w:t>
      </w:r>
      <w:r w:rsidRPr="004F111A">
        <w:rPr>
          <w:rFonts w:ascii="Tw Cen MT" w:hAnsi="Tw Cen MT"/>
          <w:sz w:val="20"/>
          <w:szCs w:val="20"/>
        </w:rPr>
        <w:br/>
        <w:t>Flat 74, Anson House</w:t>
      </w:r>
      <w:r w:rsidRPr="004F111A">
        <w:rPr>
          <w:rFonts w:ascii="Tw Cen MT" w:hAnsi="Tw Cen MT"/>
          <w:sz w:val="20"/>
          <w:szCs w:val="20"/>
        </w:rPr>
        <w:br/>
        <w:t>Shandy Street London E1</w:t>
      </w:r>
      <w:r w:rsidRPr="004F111A">
        <w:rPr>
          <w:rFonts w:ascii="Tw Cen MT" w:hAnsi="Tw Cen MT"/>
          <w:sz w:val="20"/>
          <w:szCs w:val="20"/>
        </w:rPr>
        <w:br/>
        <w:t>4SS</w:t>
      </w:r>
      <w:r w:rsidRPr="004F111A">
        <w:rPr>
          <w:rFonts w:ascii="Tw Cen MT" w:hAnsi="Tw Cen MT"/>
          <w:sz w:val="20"/>
          <w:szCs w:val="20"/>
        </w:rPr>
        <w:br/>
      </w:r>
    </w:p>
    <w:p w14:paraId="346CCD6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Abdul Gisan</w:t>
      </w:r>
      <w:r w:rsidRPr="004F111A">
        <w:rPr>
          <w:rFonts w:ascii="Tw Cen MT" w:hAnsi="Tw Cen MT"/>
          <w:sz w:val="20"/>
          <w:szCs w:val="20"/>
        </w:rPr>
        <w:br/>
        <w:t>Student ID: 3519</w:t>
      </w:r>
      <w:r w:rsidRPr="004F111A">
        <w:rPr>
          <w:rFonts w:ascii="Tw Cen MT" w:hAnsi="Tw Cen MT"/>
          <w:sz w:val="20"/>
          <w:szCs w:val="20"/>
        </w:rPr>
        <w:br/>
        <w:t>Flat 19, Westland House</w:t>
      </w:r>
      <w:r w:rsidRPr="004F111A">
        <w:rPr>
          <w:rFonts w:ascii="Tw Cen MT" w:hAnsi="Tw Cen MT"/>
          <w:sz w:val="20"/>
          <w:szCs w:val="20"/>
        </w:rPr>
        <w:br/>
        <w:t>Rymill Street London E16</w:t>
      </w:r>
      <w:r w:rsidRPr="004F111A">
        <w:rPr>
          <w:rFonts w:ascii="Tw Cen MT" w:hAnsi="Tw Cen MT"/>
          <w:sz w:val="20"/>
          <w:szCs w:val="20"/>
        </w:rPr>
        <w:br/>
        <w:t>2LE</w:t>
      </w:r>
      <w:r w:rsidRPr="004F111A">
        <w:rPr>
          <w:rFonts w:ascii="Tw Cen MT" w:hAnsi="Tw Cen MT"/>
          <w:sz w:val="20"/>
          <w:szCs w:val="20"/>
        </w:rPr>
        <w:br/>
      </w:r>
    </w:p>
    <w:p w14:paraId="4D11D3B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Simra Shahid</w:t>
      </w:r>
      <w:r w:rsidRPr="004F111A">
        <w:rPr>
          <w:rFonts w:ascii="Tw Cen MT" w:hAnsi="Tw Cen MT"/>
          <w:sz w:val="20"/>
          <w:szCs w:val="20"/>
        </w:rPr>
        <w:br/>
        <w:t>Student ID: 3520</w:t>
      </w:r>
      <w:r w:rsidRPr="004F111A">
        <w:rPr>
          <w:rFonts w:ascii="Tw Cen MT" w:hAnsi="Tw Cen MT"/>
          <w:sz w:val="20"/>
          <w:szCs w:val="20"/>
        </w:rPr>
        <w:br/>
        <w:t>158 Clark Street London</w:t>
      </w:r>
      <w:r w:rsidRPr="004F111A">
        <w:rPr>
          <w:rFonts w:ascii="Tw Cen MT" w:hAnsi="Tw Cen MT"/>
          <w:sz w:val="20"/>
          <w:szCs w:val="20"/>
        </w:rPr>
        <w:br/>
        <w:t>E1 3HD</w:t>
      </w:r>
      <w:r w:rsidRPr="004F111A">
        <w:rPr>
          <w:rFonts w:ascii="Tw Cen MT" w:hAnsi="Tw Cen MT"/>
          <w:sz w:val="20"/>
          <w:szCs w:val="20"/>
        </w:rPr>
        <w:br/>
      </w:r>
    </w:p>
    <w:p w14:paraId="3FF5179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Humayra Syed</w:t>
      </w:r>
      <w:r w:rsidRPr="004F111A">
        <w:rPr>
          <w:rFonts w:ascii="Tw Cen MT" w:hAnsi="Tw Cen MT"/>
          <w:sz w:val="20"/>
          <w:szCs w:val="20"/>
        </w:rPr>
        <w:br/>
        <w:t>Student ID: 3521</w:t>
      </w:r>
      <w:r w:rsidRPr="004F111A">
        <w:rPr>
          <w:rFonts w:ascii="Tw Cen MT" w:hAnsi="Tw Cen MT"/>
          <w:sz w:val="20"/>
          <w:szCs w:val="20"/>
        </w:rPr>
        <w:br/>
        <w:t>Flat 47, Harriott House</w:t>
      </w:r>
      <w:r w:rsidRPr="004F111A">
        <w:rPr>
          <w:rFonts w:ascii="Tw Cen MT" w:hAnsi="Tw Cen MT"/>
          <w:sz w:val="20"/>
          <w:szCs w:val="20"/>
        </w:rPr>
        <w:br/>
        <w:t>Jamaica Street London E1</w:t>
      </w:r>
      <w:r w:rsidRPr="004F111A">
        <w:rPr>
          <w:rFonts w:ascii="Tw Cen MT" w:hAnsi="Tw Cen MT"/>
          <w:sz w:val="20"/>
          <w:szCs w:val="20"/>
        </w:rPr>
        <w:br/>
        <w:t>3DT</w:t>
      </w:r>
      <w:r w:rsidRPr="004F111A">
        <w:rPr>
          <w:rFonts w:ascii="Tw Cen MT" w:hAnsi="Tw Cen MT"/>
          <w:sz w:val="20"/>
          <w:szCs w:val="20"/>
        </w:rPr>
        <w:br/>
      </w:r>
    </w:p>
    <w:p w14:paraId="3897919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Alif Mohd</w:t>
      </w:r>
      <w:r w:rsidRPr="004F111A">
        <w:rPr>
          <w:rFonts w:ascii="Tw Cen MT" w:hAnsi="Tw Cen MT"/>
          <w:sz w:val="20"/>
          <w:szCs w:val="20"/>
        </w:rPr>
        <w:br/>
        <w:t>Student ID: 3522</w:t>
      </w:r>
      <w:r w:rsidRPr="004F111A">
        <w:rPr>
          <w:rFonts w:ascii="Tw Cen MT" w:hAnsi="Tw Cen MT"/>
          <w:sz w:val="20"/>
          <w:szCs w:val="20"/>
        </w:rPr>
        <w:br/>
        <w:t>Flat 2, Philson Mansions</w:t>
      </w:r>
      <w:r w:rsidRPr="004F111A">
        <w:rPr>
          <w:rFonts w:ascii="Tw Cen MT" w:hAnsi="Tw Cen MT"/>
          <w:sz w:val="20"/>
          <w:szCs w:val="20"/>
        </w:rPr>
        <w:br/>
        <w:t>Philpot Street London E1</w:t>
      </w:r>
      <w:r w:rsidRPr="004F111A">
        <w:rPr>
          <w:rFonts w:ascii="Tw Cen MT" w:hAnsi="Tw Cen MT"/>
          <w:sz w:val="20"/>
          <w:szCs w:val="20"/>
        </w:rPr>
        <w:br/>
        <w:t>2DS</w:t>
      </w:r>
      <w:r w:rsidRPr="004F111A">
        <w:rPr>
          <w:rFonts w:ascii="Tw Cen MT" w:hAnsi="Tw Cen MT"/>
          <w:sz w:val="20"/>
          <w:szCs w:val="20"/>
        </w:rPr>
        <w:br/>
      </w:r>
    </w:p>
    <w:p w14:paraId="29BA1AF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Tamim Mohd</w:t>
      </w:r>
      <w:r w:rsidRPr="004F111A">
        <w:rPr>
          <w:rFonts w:ascii="Tw Cen MT" w:hAnsi="Tw Cen MT"/>
          <w:sz w:val="20"/>
          <w:szCs w:val="20"/>
        </w:rPr>
        <w:br/>
        <w:t>Student ID: 3523</w:t>
      </w:r>
      <w:r w:rsidRPr="004F111A">
        <w:rPr>
          <w:rFonts w:ascii="Tw Cen MT" w:hAnsi="Tw Cen MT"/>
          <w:sz w:val="20"/>
          <w:szCs w:val="20"/>
        </w:rPr>
        <w:br/>
        <w:t>Flat 2, Philson Mansions</w:t>
      </w:r>
      <w:r w:rsidRPr="004F111A">
        <w:rPr>
          <w:rFonts w:ascii="Tw Cen MT" w:hAnsi="Tw Cen MT"/>
          <w:sz w:val="20"/>
          <w:szCs w:val="20"/>
        </w:rPr>
        <w:br/>
        <w:t>Philpot Street London E1</w:t>
      </w:r>
      <w:r w:rsidRPr="004F111A">
        <w:rPr>
          <w:rFonts w:ascii="Tw Cen MT" w:hAnsi="Tw Cen MT"/>
          <w:sz w:val="20"/>
          <w:szCs w:val="20"/>
        </w:rPr>
        <w:br/>
        <w:t>2DS</w:t>
      </w:r>
      <w:r w:rsidRPr="004F111A">
        <w:rPr>
          <w:rFonts w:ascii="Tw Cen MT" w:hAnsi="Tw Cen MT"/>
          <w:sz w:val="20"/>
          <w:szCs w:val="20"/>
        </w:rPr>
        <w:br/>
      </w:r>
    </w:p>
    <w:p w14:paraId="63AA256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Rahib Ahmed Reza</w:t>
      </w:r>
      <w:r w:rsidRPr="004F111A">
        <w:rPr>
          <w:rFonts w:ascii="Tw Cen MT" w:hAnsi="Tw Cen MT"/>
          <w:sz w:val="20"/>
          <w:szCs w:val="20"/>
        </w:rPr>
        <w:br/>
        <w:t>Student ID: 3524</w:t>
      </w:r>
      <w:r w:rsidRPr="004F111A">
        <w:rPr>
          <w:rFonts w:ascii="Tw Cen MT" w:hAnsi="Tw Cen MT"/>
          <w:sz w:val="20"/>
          <w:szCs w:val="20"/>
        </w:rPr>
        <w:br/>
        <w:t>Flat 11, St. Vincent</w:t>
      </w:r>
      <w:r w:rsidRPr="004F111A">
        <w:rPr>
          <w:rFonts w:ascii="Tw Cen MT" w:hAnsi="Tw Cen MT"/>
          <w:sz w:val="20"/>
          <w:szCs w:val="20"/>
        </w:rPr>
        <w:br/>
        <w:t>Depaul House Jubilee</w:t>
      </w:r>
      <w:r w:rsidRPr="004F111A">
        <w:rPr>
          <w:rFonts w:ascii="Tw Cen MT" w:hAnsi="Tw Cen MT"/>
          <w:sz w:val="20"/>
          <w:szCs w:val="20"/>
        </w:rPr>
        <w:br/>
        <w:t>Street London E1 3HG</w:t>
      </w:r>
      <w:r w:rsidRPr="004F111A">
        <w:rPr>
          <w:rFonts w:ascii="Tw Cen MT" w:hAnsi="Tw Cen MT"/>
          <w:sz w:val="20"/>
          <w:szCs w:val="20"/>
        </w:rPr>
        <w:br/>
      </w:r>
    </w:p>
    <w:p w14:paraId="116A349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Mahsin Sharif</w:t>
      </w:r>
      <w:r w:rsidRPr="004F111A">
        <w:rPr>
          <w:rFonts w:ascii="Tw Cen MT" w:hAnsi="Tw Cen MT"/>
          <w:sz w:val="20"/>
          <w:szCs w:val="20"/>
        </w:rPr>
        <w:br/>
        <w:t>Student ID: 3525</w:t>
      </w:r>
      <w:r w:rsidRPr="004F111A">
        <w:rPr>
          <w:rFonts w:ascii="Tw Cen MT" w:hAnsi="Tw Cen MT"/>
          <w:sz w:val="20"/>
          <w:szCs w:val="20"/>
        </w:rPr>
        <w:br/>
        <w:t>Flat 14, Broadford House</w:t>
      </w:r>
      <w:r w:rsidRPr="004F111A">
        <w:rPr>
          <w:rFonts w:ascii="Tw Cen MT" w:hAnsi="Tw Cen MT"/>
          <w:sz w:val="20"/>
          <w:szCs w:val="20"/>
        </w:rPr>
        <w:br/>
        <w:t>Commodore Street London</w:t>
      </w:r>
      <w:r w:rsidRPr="004F111A">
        <w:rPr>
          <w:rFonts w:ascii="Tw Cen MT" w:hAnsi="Tw Cen MT"/>
          <w:sz w:val="20"/>
          <w:szCs w:val="20"/>
        </w:rPr>
        <w:br/>
        <w:t>E1 4PT</w:t>
      </w:r>
      <w:r w:rsidRPr="004F111A">
        <w:rPr>
          <w:rFonts w:ascii="Tw Cen MT" w:hAnsi="Tw Cen MT"/>
          <w:sz w:val="20"/>
          <w:szCs w:val="20"/>
        </w:rPr>
        <w:br/>
      </w:r>
    </w:p>
    <w:p w14:paraId="3271547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Touwshif  Mohammed</w:t>
      </w:r>
      <w:r w:rsidRPr="004F111A">
        <w:rPr>
          <w:rFonts w:ascii="Tw Cen MT" w:hAnsi="Tw Cen MT"/>
          <w:sz w:val="20"/>
          <w:szCs w:val="20"/>
        </w:rPr>
        <w:br/>
        <w:t>Student ID: 3526</w:t>
      </w:r>
      <w:r w:rsidRPr="004F111A">
        <w:rPr>
          <w:rFonts w:ascii="Tw Cen MT" w:hAnsi="Tw Cen MT"/>
          <w:sz w:val="20"/>
          <w:szCs w:val="20"/>
        </w:rPr>
        <w:br/>
        <w:t>Flat 34, Coniston House</w:t>
      </w:r>
      <w:r w:rsidRPr="004F111A">
        <w:rPr>
          <w:rFonts w:ascii="Tw Cen MT" w:hAnsi="Tw Cen MT"/>
          <w:sz w:val="20"/>
          <w:szCs w:val="20"/>
        </w:rPr>
        <w:br/>
        <w:t>1 Southern Grove London</w:t>
      </w:r>
      <w:r w:rsidRPr="004F111A">
        <w:rPr>
          <w:rFonts w:ascii="Tw Cen MT" w:hAnsi="Tw Cen MT"/>
          <w:sz w:val="20"/>
          <w:szCs w:val="20"/>
        </w:rPr>
        <w:br/>
        <w:t>E3 4SU</w:t>
      </w:r>
      <w:r w:rsidRPr="004F111A">
        <w:rPr>
          <w:rFonts w:ascii="Tw Cen MT" w:hAnsi="Tw Cen MT"/>
          <w:sz w:val="20"/>
          <w:szCs w:val="20"/>
        </w:rPr>
        <w:br/>
      </w:r>
    </w:p>
    <w:p w14:paraId="40C1FC2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Bilel Naitkabache</w:t>
      </w:r>
      <w:r w:rsidRPr="004F111A">
        <w:rPr>
          <w:rFonts w:ascii="Tw Cen MT" w:hAnsi="Tw Cen MT"/>
          <w:sz w:val="20"/>
          <w:szCs w:val="20"/>
        </w:rPr>
        <w:br/>
        <w:t>Student ID: 3527</w:t>
      </w:r>
      <w:r w:rsidRPr="004F111A">
        <w:rPr>
          <w:rFonts w:ascii="Tw Cen MT" w:hAnsi="Tw Cen MT"/>
          <w:sz w:val="20"/>
          <w:szCs w:val="20"/>
        </w:rPr>
        <w:br/>
        <w:t>20 Augusta Street London</w:t>
      </w:r>
      <w:r w:rsidRPr="004F111A">
        <w:rPr>
          <w:rFonts w:ascii="Tw Cen MT" w:hAnsi="Tw Cen MT"/>
          <w:sz w:val="20"/>
          <w:szCs w:val="20"/>
        </w:rPr>
        <w:br/>
        <w:t>E14 6DY</w:t>
      </w:r>
      <w:r w:rsidRPr="004F111A">
        <w:rPr>
          <w:rFonts w:ascii="Tw Cen MT" w:hAnsi="Tw Cen MT"/>
          <w:sz w:val="20"/>
          <w:szCs w:val="20"/>
        </w:rPr>
        <w:br/>
      </w:r>
    </w:p>
    <w:p w14:paraId="6CF30A0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Abdallah Abidi</w:t>
      </w:r>
      <w:r w:rsidRPr="004F111A">
        <w:rPr>
          <w:rFonts w:ascii="Tw Cen MT" w:hAnsi="Tw Cen MT"/>
          <w:sz w:val="20"/>
          <w:szCs w:val="20"/>
        </w:rPr>
        <w:br/>
        <w:t>Student ID: 3528</w:t>
      </w:r>
      <w:r w:rsidRPr="004F111A">
        <w:rPr>
          <w:rFonts w:ascii="Tw Cen MT" w:hAnsi="Tw Cen MT"/>
          <w:sz w:val="20"/>
          <w:szCs w:val="20"/>
        </w:rPr>
        <w:br/>
        <w:t>Flat 13, Boston House 45</w:t>
      </w:r>
      <w:r w:rsidRPr="004F111A">
        <w:rPr>
          <w:rFonts w:ascii="Tw Cen MT" w:hAnsi="Tw Cen MT"/>
          <w:sz w:val="20"/>
          <w:szCs w:val="20"/>
        </w:rPr>
        <w:br/>
        <w:t>Larson Walk London E14</w:t>
      </w:r>
      <w:r w:rsidRPr="004F111A">
        <w:rPr>
          <w:rFonts w:ascii="Tw Cen MT" w:hAnsi="Tw Cen MT"/>
          <w:sz w:val="20"/>
          <w:szCs w:val="20"/>
        </w:rPr>
        <w:br/>
        <w:t>9HT</w:t>
      </w:r>
      <w:r w:rsidRPr="004F111A">
        <w:rPr>
          <w:rFonts w:ascii="Tw Cen MT" w:hAnsi="Tw Cen MT"/>
          <w:sz w:val="20"/>
          <w:szCs w:val="20"/>
        </w:rPr>
        <w:br/>
      </w:r>
    </w:p>
    <w:p w14:paraId="42D3BE2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Tabarak Abdi</w:t>
      </w:r>
      <w:r w:rsidRPr="004F111A">
        <w:rPr>
          <w:rFonts w:ascii="Tw Cen MT" w:hAnsi="Tw Cen MT"/>
          <w:sz w:val="20"/>
          <w:szCs w:val="20"/>
        </w:rPr>
        <w:br/>
        <w:t>Student ID: 3529</w:t>
      </w:r>
      <w:r w:rsidRPr="004F111A">
        <w:rPr>
          <w:rFonts w:ascii="Tw Cen MT" w:hAnsi="Tw Cen MT"/>
          <w:sz w:val="20"/>
          <w:szCs w:val="20"/>
        </w:rPr>
        <w:br/>
        <w:t>Flat 13, Boston House 45</w:t>
      </w:r>
      <w:r w:rsidRPr="004F111A">
        <w:rPr>
          <w:rFonts w:ascii="Tw Cen MT" w:hAnsi="Tw Cen MT"/>
          <w:sz w:val="20"/>
          <w:szCs w:val="20"/>
        </w:rPr>
        <w:br/>
        <w:t>Larson Walk London E14</w:t>
      </w:r>
      <w:r w:rsidRPr="004F111A">
        <w:rPr>
          <w:rFonts w:ascii="Tw Cen MT" w:hAnsi="Tw Cen MT"/>
          <w:sz w:val="20"/>
          <w:szCs w:val="20"/>
        </w:rPr>
        <w:br/>
        <w:t>9HT</w:t>
      </w:r>
      <w:r w:rsidRPr="004F111A">
        <w:rPr>
          <w:rFonts w:ascii="Tw Cen MT" w:hAnsi="Tw Cen MT"/>
          <w:sz w:val="20"/>
          <w:szCs w:val="20"/>
        </w:rPr>
        <w:br/>
      </w:r>
    </w:p>
    <w:p w14:paraId="5032A65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Abdul  Qaium </w:t>
      </w:r>
      <w:r w:rsidRPr="004F111A">
        <w:rPr>
          <w:rFonts w:ascii="Tw Cen MT" w:hAnsi="Tw Cen MT"/>
          <w:sz w:val="20"/>
          <w:szCs w:val="20"/>
        </w:rPr>
        <w:br/>
        <w:t>Student ID: 3530</w:t>
      </w:r>
      <w:r w:rsidRPr="004F111A">
        <w:rPr>
          <w:rFonts w:ascii="Tw Cen MT" w:hAnsi="Tw Cen MT"/>
          <w:sz w:val="20"/>
          <w:szCs w:val="20"/>
        </w:rPr>
        <w:br/>
        <w:t>Flat 47, Wickford House</w:t>
      </w:r>
      <w:r w:rsidRPr="004F111A">
        <w:rPr>
          <w:rFonts w:ascii="Tw Cen MT" w:hAnsi="Tw Cen MT"/>
          <w:sz w:val="20"/>
          <w:szCs w:val="20"/>
        </w:rPr>
        <w:br/>
        <w:t>Wickford Street London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E1 4HW</w:t>
      </w:r>
      <w:r w:rsidRPr="004F111A">
        <w:rPr>
          <w:rFonts w:ascii="Tw Cen MT" w:hAnsi="Tw Cen MT"/>
          <w:sz w:val="20"/>
          <w:szCs w:val="20"/>
        </w:rPr>
        <w:br/>
      </w:r>
    </w:p>
    <w:p w14:paraId="422394E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Dilwar Hussain</w:t>
      </w:r>
      <w:r w:rsidRPr="004F111A">
        <w:rPr>
          <w:rFonts w:ascii="Tw Cen MT" w:hAnsi="Tw Cen MT"/>
          <w:sz w:val="20"/>
          <w:szCs w:val="20"/>
        </w:rPr>
        <w:br/>
        <w:t>Student ID: 3530</w:t>
      </w:r>
      <w:r w:rsidRPr="004F111A">
        <w:rPr>
          <w:rFonts w:ascii="Tw Cen MT" w:hAnsi="Tw Cen MT"/>
          <w:sz w:val="20"/>
          <w:szCs w:val="20"/>
        </w:rPr>
        <w:br/>
        <w:t>Flat 3, Arthur Lovell</w:t>
      </w:r>
      <w:r w:rsidRPr="004F111A">
        <w:rPr>
          <w:rFonts w:ascii="Tw Cen MT" w:hAnsi="Tw Cen MT"/>
          <w:sz w:val="20"/>
          <w:szCs w:val="20"/>
        </w:rPr>
        <w:br/>
        <w:t>Court 4 Lovat Close</w:t>
      </w:r>
      <w:r w:rsidRPr="004F111A">
        <w:rPr>
          <w:rFonts w:ascii="Tw Cen MT" w:hAnsi="Tw Cen MT"/>
          <w:sz w:val="20"/>
          <w:szCs w:val="20"/>
        </w:rPr>
        <w:br/>
        <w:t>London E14 7GR</w:t>
      </w:r>
      <w:r w:rsidRPr="004F111A">
        <w:rPr>
          <w:rFonts w:ascii="Tw Cen MT" w:hAnsi="Tw Cen MT"/>
          <w:sz w:val="20"/>
          <w:szCs w:val="20"/>
        </w:rPr>
        <w:br/>
      </w:r>
    </w:p>
    <w:p w14:paraId="6A14E23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Afsana Akter</w:t>
      </w:r>
      <w:r w:rsidRPr="004F111A">
        <w:rPr>
          <w:rFonts w:ascii="Tw Cen MT" w:hAnsi="Tw Cen MT"/>
          <w:sz w:val="20"/>
          <w:szCs w:val="20"/>
        </w:rPr>
        <w:br/>
        <w:t>Student ID: 3531</w:t>
      </w:r>
      <w:r w:rsidRPr="004F111A">
        <w:rPr>
          <w:rFonts w:ascii="Tw Cen MT" w:hAnsi="Tw Cen MT"/>
          <w:sz w:val="20"/>
          <w:szCs w:val="20"/>
        </w:rPr>
        <w:br/>
        <w:t>Flat 30, Charles Auffray</w:t>
      </w:r>
      <w:r w:rsidRPr="004F111A">
        <w:rPr>
          <w:rFonts w:ascii="Tw Cen MT" w:hAnsi="Tw Cen MT"/>
          <w:sz w:val="20"/>
          <w:szCs w:val="20"/>
        </w:rPr>
        <w:br/>
        <w:t>House Smithy Street</w:t>
      </w:r>
      <w:r w:rsidRPr="004F111A">
        <w:rPr>
          <w:rFonts w:ascii="Tw Cen MT" w:hAnsi="Tw Cen MT"/>
          <w:sz w:val="20"/>
          <w:szCs w:val="20"/>
        </w:rPr>
        <w:br/>
        <w:t>London E1 3HN</w:t>
      </w:r>
      <w:r w:rsidRPr="004F111A">
        <w:rPr>
          <w:rFonts w:ascii="Tw Cen MT" w:hAnsi="Tw Cen MT"/>
          <w:sz w:val="20"/>
          <w:szCs w:val="20"/>
        </w:rPr>
        <w:br/>
      </w:r>
    </w:p>
    <w:p w14:paraId="3E3873C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Abdul Qaium</w:t>
      </w:r>
      <w:r w:rsidRPr="004F111A">
        <w:rPr>
          <w:rFonts w:ascii="Tw Cen MT" w:hAnsi="Tw Cen MT"/>
          <w:sz w:val="20"/>
          <w:szCs w:val="20"/>
        </w:rPr>
        <w:br/>
        <w:t>Student ID: 3532</w:t>
      </w:r>
      <w:r w:rsidRPr="004F111A">
        <w:rPr>
          <w:rFonts w:ascii="Tw Cen MT" w:hAnsi="Tw Cen MT"/>
          <w:sz w:val="20"/>
          <w:szCs w:val="20"/>
        </w:rPr>
        <w:br/>
        <w:t>Flat 19, Wickford House</w:t>
      </w:r>
      <w:r w:rsidRPr="004F111A">
        <w:rPr>
          <w:rFonts w:ascii="Tw Cen MT" w:hAnsi="Tw Cen MT"/>
          <w:sz w:val="20"/>
          <w:szCs w:val="20"/>
        </w:rPr>
        <w:br/>
        <w:t>Wickford Street London</w:t>
      </w:r>
      <w:r w:rsidRPr="004F111A">
        <w:rPr>
          <w:rFonts w:ascii="Tw Cen MT" w:hAnsi="Tw Cen MT"/>
          <w:sz w:val="20"/>
          <w:szCs w:val="20"/>
        </w:rPr>
        <w:br/>
        <w:t>E1 4HW</w:t>
      </w:r>
      <w:r w:rsidRPr="004F111A">
        <w:rPr>
          <w:rFonts w:ascii="Tw Cen MT" w:hAnsi="Tw Cen MT"/>
          <w:sz w:val="20"/>
          <w:szCs w:val="20"/>
        </w:rPr>
        <w:br/>
      </w:r>
    </w:p>
    <w:p w14:paraId="16BECB4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Saha Orpa</w:t>
      </w:r>
      <w:r w:rsidRPr="004F111A">
        <w:rPr>
          <w:rFonts w:ascii="Tw Cen MT" w:hAnsi="Tw Cen MT"/>
          <w:sz w:val="20"/>
          <w:szCs w:val="20"/>
        </w:rPr>
        <w:br/>
        <w:t>Student ID: 3533</w:t>
      </w:r>
      <w:r w:rsidRPr="004F111A">
        <w:rPr>
          <w:rFonts w:ascii="Tw Cen MT" w:hAnsi="Tw Cen MT"/>
          <w:sz w:val="20"/>
          <w:szCs w:val="20"/>
        </w:rPr>
        <w:br/>
        <w:t>Flat 1, Stafford Cripps</w:t>
      </w:r>
      <w:r w:rsidRPr="004F111A">
        <w:rPr>
          <w:rFonts w:ascii="Tw Cen MT" w:hAnsi="Tw Cen MT"/>
          <w:sz w:val="20"/>
          <w:szCs w:val="20"/>
        </w:rPr>
        <w:br/>
        <w:t>House Globe Road London</w:t>
      </w:r>
      <w:r w:rsidRPr="004F111A">
        <w:rPr>
          <w:rFonts w:ascii="Tw Cen MT" w:hAnsi="Tw Cen MT"/>
          <w:sz w:val="20"/>
          <w:szCs w:val="20"/>
        </w:rPr>
        <w:br/>
        <w:t>E2 0LN</w:t>
      </w:r>
      <w:r w:rsidRPr="004F111A">
        <w:rPr>
          <w:rFonts w:ascii="Tw Cen MT" w:hAnsi="Tw Cen MT"/>
          <w:sz w:val="20"/>
          <w:szCs w:val="20"/>
        </w:rPr>
        <w:br/>
      </w:r>
    </w:p>
    <w:p w14:paraId="308818F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Kamrul Islam</w:t>
      </w:r>
      <w:r w:rsidRPr="004F111A">
        <w:rPr>
          <w:rFonts w:ascii="Tw Cen MT" w:hAnsi="Tw Cen MT"/>
          <w:sz w:val="20"/>
          <w:szCs w:val="20"/>
        </w:rPr>
        <w:br/>
        <w:t>Student ID: 3534</w:t>
      </w:r>
      <w:r w:rsidRPr="004F111A">
        <w:rPr>
          <w:rFonts w:ascii="Tw Cen MT" w:hAnsi="Tw Cen MT"/>
          <w:sz w:val="20"/>
          <w:szCs w:val="20"/>
        </w:rPr>
        <w:br/>
        <w:t>Flat 47, Wickford House</w:t>
      </w:r>
      <w:r w:rsidRPr="004F111A">
        <w:rPr>
          <w:rFonts w:ascii="Tw Cen MT" w:hAnsi="Tw Cen MT"/>
          <w:sz w:val="20"/>
          <w:szCs w:val="20"/>
        </w:rPr>
        <w:br/>
        <w:t>Wickford Street London</w:t>
      </w:r>
      <w:r w:rsidRPr="004F111A">
        <w:rPr>
          <w:rFonts w:ascii="Tw Cen MT" w:hAnsi="Tw Cen MT"/>
          <w:sz w:val="20"/>
          <w:szCs w:val="20"/>
        </w:rPr>
        <w:br/>
        <w:t>E1 4HW</w:t>
      </w:r>
      <w:r w:rsidRPr="004F111A">
        <w:rPr>
          <w:rFonts w:ascii="Tw Cen MT" w:hAnsi="Tw Cen MT"/>
          <w:sz w:val="20"/>
          <w:szCs w:val="20"/>
        </w:rPr>
        <w:br/>
      </w:r>
    </w:p>
    <w:p w14:paraId="70317BF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Sabik Khan</w:t>
      </w:r>
      <w:r w:rsidRPr="004F111A">
        <w:rPr>
          <w:rFonts w:ascii="Tw Cen MT" w:hAnsi="Tw Cen MT"/>
          <w:sz w:val="20"/>
          <w:szCs w:val="20"/>
        </w:rPr>
        <w:br/>
        <w:t>Student ID: 3535</w:t>
      </w:r>
      <w:r w:rsidRPr="004F111A">
        <w:rPr>
          <w:rFonts w:ascii="Tw Cen MT" w:hAnsi="Tw Cen MT"/>
          <w:sz w:val="20"/>
          <w:szCs w:val="20"/>
        </w:rPr>
        <w:br/>
        <w:t>Flat 8, Willis House</w:t>
      </w:r>
      <w:r w:rsidRPr="004F111A">
        <w:rPr>
          <w:rFonts w:ascii="Tw Cen MT" w:hAnsi="Tw Cen MT"/>
          <w:sz w:val="20"/>
          <w:szCs w:val="20"/>
        </w:rPr>
        <w:br/>
        <w:t>Hale Street London E14</w:t>
      </w:r>
      <w:r w:rsidRPr="004F111A">
        <w:rPr>
          <w:rFonts w:ascii="Tw Cen MT" w:hAnsi="Tw Cen MT"/>
          <w:sz w:val="20"/>
          <w:szCs w:val="20"/>
        </w:rPr>
        <w:br/>
        <w:t>0BX</w:t>
      </w:r>
      <w:r w:rsidRPr="004F111A">
        <w:rPr>
          <w:rFonts w:ascii="Tw Cen MT" w:hAnsi="Tw Cen MT"/>
          <w:sz w:val="20"/>
          <w:szCs w:val="20"/>
        </w:rPr>
        <w:br/>
      </w:r>
    </w:p>
    <w:p w14:paraId="356E79B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Irisha Khan</w:t>
      </w:r>
      <w:r w:rsidRPr="004F111A">
        <w:rPr>
          <w:rFonts w:ascii="Tw Cen MT" w:hAnsi="Tw Cen MT"/>
          <w:sz w:val="20"/>
          <w:szCs w:val="20"/>
        </w:rPr>
        <w:br/>
        <w:t>Student ID: 3536</w:t>
      </w:r>
      <w:r w:rsidRPr="004F111A">
        <w:rPr>
          <w:rFonts w:ascii="Tw Cen MT" w:hAnsi="Tw Cen MT"/>
          <w:sz w:val="20"/>
          <w:szCs w:val="20"/>
        </w:rPr>
        <w:br/>
        <w:t>Flat 8, Willis House</w:t>
      </w:r>
      <w:r w:rsidRPr="004F111A">
        <w:rPr>
          <w:rFonts w:ascii="Tw Cen MT" w:hAnsi="Tw Cen MT"/>
          <w:sz w:val="20"/>
          <w:szCs w:val="20"/>
        </w:rPr>
        <w:br/>
        <w:t>Hale Street London E14</w:t>
      </w:r>
      <w:r w:rsidRPr="004F111A">
        <w:rPr>
          <w:rFonts w:ascii="Tw Cen MT" w:hAnsi="Tw Cen MT"/>
          <w:sz w:val="20"/>
          <w:szCs w:val="20"/>
        </w:rPr>
        <w:br/>
        <w:t>0BX</w:t>
      </w:r>
      <w:r w:rsidRPr="004F111A">
        <w:rPr>
          <w:rFonts w:ascii="Tw Cen MT" w:hAnsi="Tw Cen MT"/>
          <w:sz w:val="20"/>
          <w:szCs w:val="20"/>
        </w:rPr>
        <w:br/>
      </w:r>
    </w:p>
    <w:p w14:paraId="6A40556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Janbi Jahangir</w:t>
      </w:r>
      <w:r w:rsidRPr="004F111A">
        <w:rPr>
          <w:rFonts w:ascii="Tw Cen MT" w:hAnsi="Tw Cen MT"/>
          <w:sz w:val="20"/>
          <w:szCs w:val="20"/>
        </w:rPr>
        <w:br/>
        <w:t>Student ID: 3537</w:t>
      </w:r>
      <w:r w:rsidRPr="004F111A">
        <w:rPr>
          <w:rFonts w:ascii="Tw Cen MT" w:hAnsi="Tw Cen MT"/>
          <w:sz w:val="20"/>
          <w:szCs w:val="20"/>
        </w:rPr>
        <w:br/>
        <w:t>Flat 32, Norton House</w:t>
      </w:r>
      <w:r w:rsidRPr="004F111A">
        <w:rPr>
          <w:rFonts w:ascii="Tw Cen MT" w:hAnsi="Tw Cen MT"/>
          <w:sz w:val="20"/>
          <w:szCs w:val="20"/>
        </w:rPr>
        <w:br/>
        <w:t>Bigland Street London E1</w:t>
      </w:r>
      <w:r w:rsidRPr="004F111A">
        <w:rPr>
          <w:rFonts w:ascii="Tw Cen MT" w:hAnsi="Tw Cen MT"/>
          <w:sz w:val="20"/>
          <w:szCs w:val="20"/>
        </w:rPr>
        <w:br/>
        <w:t>2PL</w:t>
      </w:r>
      <w:r w:rsidRPr="004F111A">
        <w:rPr>
          <w:rFonts w:ascii="Tw Cen MT" w:hAnsi="Tw Cen MT"/>
          <w:sz w:val="20"/>
          <w:szCs w:val="20"/>
        </w:rPr>
        <w:br/>
      </w:r>
    </w:p>
    <w:p w14:paraId="4118DD7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sharpa Islam</w:t>
      </w:r>
      <w:r w:rsidRPr="004F111A">
        <w:rPr>
          <w:rFonts w:ascii="Tw Cen MT" w:hAnsi="Tw Cen MT"/>
          <w:sz w:val="20"/>
          <w:szCs w:val="20"/>
        </w:rPr>
        <w:br/>
        <w:t>Student ID: 3538</w:t>
      </w:r>
      <w:r w:rsidRPr="004F111A">
        <w:rPr>
          <w:rFonts w:ascii="Tw Cen MT" w:hAnsi="Tw Cen MT"/>
          <w:sz w:val="20"/>
          <w:szCs w:val="20"/>
        </w:rPr>
        <w:br/>
        <w:t>Optimus Lodge 179A</w:t>
      </w:r>
      <w:r w:rsidRPr="004F111A">
        <w:rPr>
          <w:rFonts w:ascii="Tw Cen MT" w:hAnsi="Tw Cen MT"/>
          <w:sz w:val="20"/>
          <w:szCs w:val="20"/>
        </w:rPr>
        <w:br/>
        <w:t>Cannon Street Road</w:t>
      </w:r>
      <w:r w:rsidRPr="004F111A">
        <w:rPr>
          <w:rFonts w:ascii="Tw Cen MT" w:hAnsi="Tw Cen MT"/>
          <w:sz w:val="20"/>
          <w:szCs w:val="20"/>
        </w:rPr>
        <w:br/>
        <w:t>London E1 2LX</w:t>
      </w:r>
      <w:r w:rsidRPr="004F111A">
        <w:rPr>
          <w:rFonts w:ascii="Tw Cen MT" w:hAnsi="Tw Cen MT"/>
          <w:sz w:val="20"/>
          <w:szCs w:val="20"/>
        </w:rPr>
        <w:br/>
      </w:r>
    </w:p>
    <w:p w14:paraId="71F49C3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Bouchra Ourbiah</w:t>
      </w:r>
      <w:r w:rsidRPr="004F111A">
        <w:rPr>
          <w:rFonts w:ascii="Tw Cen MT" w:hAnsi="Tw Cen MT"/>
          <w:sz w:val="20"/>
          <w:szCs w:val="20"/>
        </w:rPr>
        <w:br/>
        <w:t>Student ID: 3539</w:t>
      </w:r>
      <w:r w:rsidRPr="004F111A">
        <w:rPr>
          <w:rFonts w:ascii="Tw Cen MT" w:hAnsi="Tw Cen MT"/>
          <w:sz w:val="20"/>
          <w:szCs w:val="20"/>
        </w:rPr>
        <w:br/>
        <w:t>Flat 7, Cordwainer House</w:t>
      </w:r>
      <w:r w:rsidRPr="004F111A">
        <w:rPr>
          <w:rFonts w:ascii="Tw Cen MT" w:hAnsi="Tw Cen MT"/>
          <w:sz w:val="20"/>
          <w:szCs w:val="20"/>
        </w:rPr>
        <w:br/>
        <w:t>25 Mare Street London E8</w:t>
      </w:r>
      <w:r w:rsidRPr="004F111A">
        <w:rPr>
          <w:rFonts w:ascii="Tw Cen MT" w:hAnsi="Tw Cen MT"/>
          <w:sz w:val="20"/>
          <w:szCs w:val="20"/>
        </w:rPr>
        <w:br/>
        <w:t>4RB</w:t>
      </w:r>
      <w:r w:rsidRPr="004F111A">
        <w:rPr>
          <w:rFonts w:ascii="Tw Cen MT" w:hAnsi="Tw Cen MT"/>
          <w:sz w:val="20"/>
          <w:szCs w:val="20"/>
        </w:rPr>
        <w:br/>
      </w:r>
    </w:p>
    <w:p w14:paraId="50197AC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Saliha Butt</w:t>
      </w:r>
      <w:r w:rsidRPr="004F111A">
        <w:rPr>
          <w:rFonts w:ascii="Tw Cen MT" w:hAnsi="Tw Cen MT"/>
          <w:sz w:val="20"/>
          <w:szCs w:val="20"/>
        </w:rPr>
        <w:br/>
        <w:t>Student ID: 3540</w:t>
      </w:r>
      <w:r w:rsidRPr="004F111A">
        <w:rPr>
          <w:rFonts w:ascii="Tw Cen MT" w:hAnsi="Tw Cen MT"/>
          <w:sz w:val="20"/>
          <w:szCs w:val="20"/>
        </w:rPr>
        <w:br/>
        <w:t>43 Commercial Street</w:t>
      </w:r>
      <w:r w:rsidRPr="004F111A">
        <w:rPr>
          <w:rFonts w:ascii="Tw Cen MT" w:hAnsi="Tw Cen MT"/>
          <w:sz w:val="20"/>
          <w:szCs w:val="20"/>
        </w:rPr>
        <w:br/>
        <w:t>London E1 6BD</w:t>
      </w:r>
      <w:r w:rsidRPr="004F111A">
        <w:rPr>
          <w:rFonts w:ascii="Tw Cen MT" w:hAnsi="Tw Cen MT"/>
          <w:sz w:val="20"/>
          <w:szCs w:val="20"/>
        </w:rPr>
        <w:br/>
      </w:r>
    </w:p>
    <w:p w14:paraId="7C877F0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Hanan Awad</w:t>
      </w:r>
      <w:r w:rsidRPr="004F111A">
        <w:rPr>
          <w:rFonts w:ascii="Tw Cen MT" w:hAnsi="Tw Cen MT"/>
          <w:sz w:val="20"/>
          <w:szCs w:val="20"/>
        </w:rPr>
        <w:br/>
        <w:t>Student ID: 3541</w:t>
      </w:r>
      <w:r w:rsidRPr="004F111A">
        <w:rPr>
          <w:rFonts w:ascii="Tw Cen MT" w:hAnsi="Tw Cen MT"/>
          <w:sz w:val="20"/>
          <w:szCs w:val="20"/>
        </w:rPr>
        <w:br/>
        <w:t>Flat 5, Maddocks House</w:t>
      </w:r>
      <w:r w:rsidRPr="004F111A">
        <w:rPr>
          <w:rFonts w:ascii="Tw Cen MT" w:hAnsi="Tw Cen MT"/>
          <w:sz w:val="20"/>
          <w:szCs w:val="20"/>
        </w:rPr>
        <w:br/>
        <w:t>Cornwall Street London</w:t>
      </w:r>
      <w:r w:rsidRPr="004F111A">
        <w:rPr>
          <w:rFonts w:ascii="Tw Cen MT" w:hAnsi="Tw Cen MT"/>
          <w:sz w:val="20"/>
          <w:szCs w:val="20"/>
        </w:rPr>
        <w:br/>
        <w:t>E1 2QN</w:t>
      </w:r>
      <w:r w:rsidRPr="004F111A">
        <w:rPr>
          <w:rFonts w:ascii="Tw Cen MT" w:hAnsi="Tw Cen MT"/>
          <w:sz w:val="20"/>
          <w:szCs w:val="20"/>
        </w:rPr>
        <w:br/>
      </w:r>
    </w:p>
    <w:p w14:paraId="75220B5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Alisha Khanom</w:t>
      </w:r>
      <w:r w:rsidRPr="004F111A">
        <w:rPr>
          <w:rFonts w:ascii="Tw Cen MT" w:hAnsi="Tw Cen MT"/>
          <w:sz w:val="20"/>
          <w:szCs w:val="20"/>
        </w:rPr>
        <w:br/>
        <w:t>Student ID: 3542</w:t>
      </w:r>
      <w:r w:rsidRPr="004F111A">
        <w:rPr>
          <w:rFonts w:ascii="Tw Cen MT" w:hAnsi="Tw Cen MT"/>
          <w:sz w:val="20"/>
          <w:szCs w:val="20"/>
        </w:rPr>
        <w:br/>
        <w:t>Flat 8 Block M, Peabody</w:t>
      </w:r>
      <w:r w:rsidRPr="004F111A">
        <w:rPr>
          <w:rFonts w:ascii="Tw Cen MT" w:hAnsi="Tw Cen MT"/>
          <w:sz w:val="20"/>
          <w:szCs w:val="20"/>
        </w:rPr>
        <w:br/>
        <w:t>Buildings 1 Darbishire</w:t>
      </w:r>
      <w:r w:rsidRPr="004F111A">
        <w:rPr>
          <w:rFonts w:ascii="Tw Cen MT" w:hAnsi="Tw Cen MT"/>
          <w:sz w:val="20"/>
          <w:szCs w:val="20"/>
        </w:rPr>
        <w:br/>
        <w:t>Place London E1 8PN</w:t>
      </w:r>
      <w:r w:rsidRPr="004F111A">
        <w:rPr>
          <w:rFonts w:ascii="Tw Cen MT" w:hAnsi="Tw Cen MT"/>
          <w:sz w:val="20"/>
          <w:szCs w:val="20"/>
        </w:rPr>
        <w:br/>
      </w:r>
    </w:p>
    <w:p w14:paraId="361AA90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Farha Choudhury</w:t>
      </w:r>
      <w:r w:rsidRPr="004F111A">
        <w:rPr>
          <w:rFonts w:ascii="Tw Cen MT" w:hAnsi="Tw Cen MT"/>
          <w:sz w:val="20"/>
          <w:szCs w:val="20"/>
        </w:rPr>
        <w:br/>
        <w:t>Student ID: 3543</w:t>
      </w:r>
      <w:r w:rsidRPr="004F111A">
        <w:rPr>
          <w:rFonts w:ascii="Tw Cen MT" w:hAnsi="Tw Cen MT"/>
          <w:sz w:val="20"/>
          <w:szCs w:val="20"/>
        </w:rPr>
        <w:br/>
        <w:t>23 GRANDLY HOUSE London</w:t>
      </w:r>
      <w:r w:rsidRPr="004F111A">
        <w:rPr>
          <w:rFonts w:ascii="Tw Cen MT" w:hAnsi="Tw Cen MT"/>
          <w:sz w:val="20"/>
          <w:szCs w:val="20"/>
        </w:rPr>
        <w:br/>
        <w:t>E3 4LG</w:t>
      </w:r>
      <w:r w:rsidRPr="004F111A">
        <w:rPr>
          <w:rFonts w:ascii="Tw Cen MT" w:hAnsi="Tw Cen MT"/>
          <w:sz w:val="20"/>
          <w:szCs w:val="20"/>
        </w:rPr>
        <w:br/>
      </w:r>
    </w:p>
    <w:p w14:paraId="37D26A7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Jiyad Miah</w:t>
      </w:r>
      <w:r w:rsidRPr="004F111A">
        <w:rPr>
          <w:rFonts w:ascii="Tw Cen MT" w:hAnsi="Tw Cen MT"/>
          <w:sz w:val="20"/>
          <w:szCs w:val="20"/>
        </w:rPr>
        <w:br/>
        <w:t>Student ID: 3544</w:t>
      </w:r>
      <w:r w:rsidRPr="004F111A">
        <w:rPr>
          <w:rFonts w:ascii="Tw Cen MT" w:hAnsi="Tw Cen MT"/>
          <w:sz w:val="20"/>
          <w:szCs w:val="20"/>
        </w:rPr>
        <w:br/>
        <w:t>Flat 13, Lubbock House</w:t>
      </w:r>
      <w:r w:rsidRPr="004F111A">
        <w:rPr>
          <w:rFonts w:ascii="Tw Cen MT" w:hAnsi="Tw Cen MT"/>
          <w:sz w:val="20"/>
          <w:szCs w:val="20"/>
        </w:rPr>
        <w:br/>
        <w:t>Poplar High Street</w:t>
      </w:r>
      <w:r w:rsidRPr="004F111A">
        <w:rPr>
          <w:rFonts w:ascii="Tw Cen MT" w:hAnsi="Tw Cen MT"/>
          <w:sz w:val="20"/>
          <w:szCs w:val="20"/>
        </w:rPr>
        <w:br/>
        <w:t>London E14 0AW</w:t>
      </w:r>
      <w:r w:rsidRPr="004F111A">
        <w:rPr>
          <w:rFonts w:ascii="Tw Cen MT" w:hAnsi="Tw Cen MT"/>
          <w:sz w:val="20"/>
          <w:szCs w:val="20"/>
        </w:rPr>
        <w:br/>
      </w:r>
    </w:p>
    <w:p w14:paraId="1E4A848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Iqram al</w:t>
      </w:r>
      <w:r w:rsidRPr="004F111A">
        <w:rPr>
          <w:rFonts w:ascii="Tw Cen MT" w:hAnsi="Tw Cen MT"/>
          <w:sz w:val="20"/>
          <w:szCs w:val="20"/>
        </w:rPr>
        <w:br/>
        <w:t>Student ID: 3545</w:t>
      </w:r>
      <w:r w:rsidRPr="004F111A">
        <w:rPr>
          <w:rFonts w:ascii="Tw Cen MT" w:hAnsi="Tw Cen MT"/>
          <w:sz w:val="20"/>
          <w:szCs w:val="20"/>
        </w:rPr>
        <w:br/>
        <w:t>Flat 75, Leyland House</w:t>
      </w:r>
      <w:r w:rsidRPr="004F111A">
        <w:rPr>
          <w:rFonts w:ascii="Tw Cen MT" w:hAnsi="Tw Cen MT"/>
          <w:sz w:val="20"/>
          <w:szCs w:val="20"/>
        </w:rPr>
        <w:br/>
        <w:t>Hale Street London E14</w:t>
      </w:r>
      <w:r w:rsidRPr="004F111A">
        <w:rPr>
          <w:rFonts w:ascii="Tw Cen MT" w:hAnsi="Tw Cen MT"/>
          <w:sz w:val="20"/>
          <w:szCs w:val="20"/>
        </w:rPr>
        <w:br/>
        <w:t>0BU</w:t>
      </w:r>
      <w:r w:rsidRPr="004F111A">
        <w:rPr>
          <w:rFonts w:ascii="Tw Cen MT" w:hAnsi="Tw Cen MT"/>
          <w:sz w:val="20"/>
          <w:szCs w:val="20"/>
        </w:rPr>
        <w:br/>
      </w:r>
    </w:p>
    <w:p w14:paraId="2BCA5B0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Shakira Hossain</w:t>
      </w:r>
      <w:r w:rsidRPr="004F111A">
        <w:rPr>
          <w:rFonts w:ascii="Tw Cen MT" w:hAnsi="Tw Cen MT"/>
          <w:sz w:val="20"/>
          <w:szCs w:val="20"/>
        </w:rPr>
        <w:br/>
        <w:t>Student ID: 3546</w:t>
      </w:r>
      <w:r w:rsidRPr="004F111A">
        <w:rPr>
          <w:rFonts w:ascii="Tw Cen MT" w:hAnsi="Tw Cen MT"/>
          <w:sz w:val="20"/>
          <w:szCs w:val="20"/>
        </w:rPr>
        <w:br/>
        <w:t>Flat 44, Arbour House</w:t>
      </w:r>
      <w:r w:rsidRPr="004F111A">
        <w:rPr>
          <w:rFonts w:ascii="Tw Cen MT" w:hAnsi="Tw Cen MT"/>
          <w:sz w:val="20"/>
          <w:szCs w:val="20"/>
        </w:rPr>
        <w:br/>
        <w:t>Arbour Square London E1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0PP</w:t>
      </w:r>
      <w:r w:rsidRPr="004F111A">
        <w:rPr>
          <w:rFonts w:ascii="Tw Cen MT" w:hAnsi="Tw Cen MT"/>
          <w:sz w:val="20"/>
          <w:szCs w:val="20"/>
        </w:rPr>
        <w:br/>
      </w:r>
    </w:p>
    <w:p w14:paraId="0D13C3D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Nafi Al-Haqq</w:t>
      </w:r>
      <w:r w:rsidRPr="004F111A">
        <w:rPr>
          <w:rFonts w:ascii="Tw Cen MT" w:hAnsi="Tw Cen MT"/>
          <w:sz w:val="20"/>
          <w:szCs w:val="20"/>
        </w:rPr>
        <w:br/>
        <w:t>Student ID: 3547</w:t>
      </w:r>
      <w:r w:rsidRPr="004F111A">
        <w:rPr>
          <w:rFonts w:ascii="Tw Cen MT" w:hAnsi="Tw Cen MT"/>
          <w:sz w:val="20"/>
          <w:szCs w:val="20"/>
        </w:rPr>
        <w:br/>
        <w:t>19 Barnardo Gardens</w:t>
      </w:r>
      <w:r w:rsidRPr="004F111A">
        <w:rPr>
          <w:rFonts w:ascii="Tw Cen MT" w:hAnsi="Tw Cen MT"/>
          <w:sz w:val="20"/>
          <w:szCs w:val="20"/>
        </w:rPr>
        <w:br/>
        <w:t>Barnardo Street London</w:t>
      </w:r>
      <w:r w:rsidRPr="004F111A">
        <w:rPr>
          <w:rFonts w:ascii="Tw Cen MT" w:hAnsi="Tw Cen MT"/>
          <w:sz w:val="20"/>
          <w:szCs w:val="20"/>
        </w:rPr>
        <w:br/>
        <w:t>E1 0LN</w:t>
      </w:r>
      <w:r w:rsidRPr="004F111A">
        <w:rPr>
          <w:rFonts w:ascii="Tw Cen MT" w:hAnsi="Tw Cen MT"/>
          <w:sz w:val="20"/>
          <w:szCs w:val="20"/>
        </w:rPr>
        <w:br/>
      </w:r>
    </w:p>
    <w:p w14:paraId="4A4BBDF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Tawsif Ahmed</w:t>
      </w:r>
      <w:r w:rsidRPr="004F111A">
        <w:rPr>
          <w:rFonts w:ascii="Tw Cen MT" w:hAnsi="Tw Cen MT"/>
          <w:sz w:val="20"/>
          <w:szCs w:val="20"/>
        </w:rPr>
        <w:br/>
        <w:t>Student ID: 3548</w:t>
      </w:r>
      <w:r w:rsidRPr="004F111A">
        <w:rPr>
          <w:rFonts w:ascii="Tw Cen MT" w:hAnsi="Tw Cen MT"/>
          <w:sz w:val="20"/>
          <w:szCs w:val="20"/>
        </w:rPr>
        <w:br/>
        <w:t>25 Barnardo Gardens</w:t>
      </w:r>
      <w:r w:rsidRPr="004F111A">
        <w:rPr>
          <w:rFonts w:ascii="Tw Cen MT" w:hAnsi="Tw Cen MT"/>
          <w:sz w:val="20"/>
          <w:szCs w:val="20"/>
        </w:rPr>
        <w:br/>
        <w:t>Barnardo Street London</w:t>
      </w:r>
      <w:r w:rsidRPr="004F111A">
        <w:rPr>
          <w:rFonts w:ascii="Tw Cen MT" w:hAnsi="Tw Cen MT"/>
          <w:sz w:val="20"/>
          <w:szCs w:val="20"/>
        </w:rPr>
        <w:br/>
        <w:t>E1 0LN</w:t>
      </w:r>
      <w:r w:rsidRPr="004F111A">
        <w:rPr>
          <w:rFonts w:ascii="Tw Cen MT" w:hAnsi="Tw Cen MT"/>
          <w:sz w:val="20"/>
          <w:szCs w:val="20"/>
        </w:rPr>
        <w:br/>
      </w:r>
    </w:p>
    <w:p w14:paraId="56C4219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Asha Jama</w:t>
      </w:r>
      <w:r w:rsidRPr="004F111A">
        <w:rPr>
          <w:rFonts w:ascii="Tw Cen MT" w:hAnsi="Tw Cen MT"/>
          <w:sz w:val="20"/>
          <w:szCs w:val="20"/>
        </w:rPr>
        <w:br/>
        <w:t>Student ID: 3549</w:t>
      </w:r>
      <w:r w:rsidRPr="004F111A">
        <w:rPr>
          <w:rFonts w:ascii="Tw Cen MT" w:hAnsi="Tw Cen MT"/>
          <w:sz w:val="20"/>
          <w:szCs w:val="20"/>
        </w:rPr>
        <w:br/>
        <w:t>302 Cable Street London</w:t>
      </w:r>
      <w:r w:rsidRPr="004F111A">
        <w:rPr>
          <w:rFonts w:ascii="Tw Cen MT" w:hAnsi="Tw Cen MT"/>
          <w:sz w:val="20"/>
          <w:szCs w:val="20"/>
        </w:rPr>
        <w:br/>
        <w:t>E1 0AE</w:t>
      </w:r>
      <w:r w:rsidRPr="004F111A">
        <w:rPr>
          <w:rFonts w:ascii="Tw Cen MT" w:hAnsi="Tw Cen MT"/>
          <w:sz w:val="20"/>
          <w:szCs w:val="20"/>
        </w:rPr>
        <w:br/>
      </w:r>
    </w:p>
    <w:p w14:paraId="3D49B52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Mohamed-Hanad Mohamoud</w:t>
      </w:r>
      <w:r w:rsidRPr="004F111A">
        <w:rPr>
          <w:rFonts w:ascii="Tw Cen MT" w:hAnsi="Tw Cen MT"/>
          <w:sz w:val="20"/>
          <w:szCs w:val="20"/>
        </w:rPr>
        <w:br/>
        <w:t>Student ID: 3550</w:t>
      </w:r>
      <w:r w:rsidRPr="004F111A">
        <w:rPr>
          <w:rFonts w:ascii="Tw Cen MT" w:hAnsi="Tw Cen MT"/>
          <w:sz w:val="20"/>
          <w:szCs w:val="20"/>
        </w:rPr>
        <w:br/>
        <w:t>2 Lea Terrace Meadowside</w:t>
      </w:r>
      <w:r w:rsidRPr="004F111A">
        <w:rPr>
          <w:rFonts w:ascii="Tw Cen MT" w:hAnsi="Tw Cen MT"/>
          <w:sz w:val="20"/>
          <w:szCs w:val="20"/>
        </w:rPr>
        <w:br/>
        <w:t>London SE3 9SR</w:t>
      </w:r>
      <w:r w:rsidRPr="004F111A">
        <w:rPr>
          <w:rFonts w:ascii="Tw Cen MT" w:hAnsi="Tw Cen MT"/>
          <w:sz w:val="20"/>
          <w:szCs w:val="20"/>
        </w:rPr>
        <w:br/>
      </w:r>
    </w:p>
    <w:p w14:paraId="4FB6CF4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Mahfuj Alam</w:t>
      </w:r>
      <w:r w:rsidRPr="004F111A">
        <w:rPr>
          <w:rFonts w:ascii="Tw Cen MT" w:hAnsi="Tw Cen MT"/>
          <w:sz w:val="20"/>
          <w:szCs w:val="20"/>
        </w:rPr>
        <w:br/>
        <w:t>Student ID: 3551</w:t>
      </w:r>
      <w:r w:rsidRPr="004F111A">
        <w:rPr>
          <w:rFonts w:ascii="Tw Cen MT" w:hAnsi="Tw Cen MT"/>
          <w:sz w:val="20"/>
          <w:szCs w:val="20"/>
        </w:rPr>
        <w:br/>
        <w:t>Flat 32, Pauline House</w:t>
      </w:r>
      <w:r w:rsidRPr="004F111A">
        <w:rPr>
          <w:rFonts w:ascii="Tw Cen MT" w:hAnsi="Tw Cen MT"/>
          <w:sz w:val="20"/>
          <w:szCs w:val="20"/>
        </w:rPr>
        <w:br/>
        <w:t>Old Montague Street</w:t>
      </w:r>
      <w:r w:rsidRPr="004F111A">
        <w:rPr>
          <w:rFonts w:ascii="Tw Cen MT" w:hAnsi="Tw Cen MT"/>
          <w:sz w:val="20"/>
          <w:szCs w:val="20"/>
        </w:rPr>
        <w:br/>
        <w:t>London E1 5NU</w:t>
      </w:r>
      <w:r w:rsidRPr="004F111A">
        <w:rPr>
          <w:rFonts w:ascii="Tw Cen MT" w:hAnsi="Tw Cen MT"/>
          <w:sz w:val="20"/>
          <w:szCs w:val="20"/>
        </w:rPr>
        <w:br/>
      </w:r>
    </w:p>
    <w:p w14:paraId="333B1FF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Sadia Islam</w:t>
      </w:r>
      <w:r w:rsidRPr="004F111A">
        <w:rPr>
          <w:rFonts w:ascii="Tw Cen MT" w:hAnsi="Tw Cen MT"/>
          <w:sz w:val="20"/>
          <w:szCs w:val="20"/>
        </w:rPr>
        <w:br/>
        <w:t>Student ID: 3552</w:t>
      </w:r>
      <w:r w:rsidRPr="004F111A">
        <w:rPr>
          <w:rFonts w:ascii="Tw Cen MT" w:hAnsi="Tw Cen MT"/>
          <w:sz w:val="20"/>
          <w:szCs w:val="20"/>
        </w:rPr>
        <w:br/>
        <w:t>23 Aden Road Ilford IG1</w:t>
      </w:r>
      <w:r w:rsidRPr="004F111A">
        <w:rPr>
          <w:rFonts w:ascii="Tw Cen MT" w:hAnsi="Tw Cen MT"/>
          <w:sz w:val="20"/>
          <w:szCs w:val="20"/>
        </w:rPr>
        <w:br/>
        <w:t>4SJ</w:t>
      </w:r>
      <w:r w:rsidRPr="004F111A">
        <w:rPr>
          <w:rFonts w:ascii="Tw Cen MT" w:hAnsi="Tw Cen MT"/>
          <w:sz w:val="20"/>
          <w:szCs w:val="20"/>
        </w:rPr>
        <w:br/>
      </w:r>
    </w:p>
    <w:p w14:paraId="7E46885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Ehan Islam</w:t>
      </w:r>
      <w:r w:rsidRPr="004F111A">
        <w:rPr>
          <w:rFonts w:ascii="Tw Cen MT" w:hAnsi="Tw Cen MT"/>
          <w:sz w:val="20"/>
          <w:szCs w:val="20"/>
        </w:rPr>
        <w:br/>
        <w:t>Student ID: 3553</w:t>
      </w:r>
      <w:r w:rsidRPr="004F111A">
        <w:rPr>
          <w:rFonts w:ascii="Tw Cen MT" w:hAnsi="Tw Cen MT"/>
          <w:sz w:val="20"/>
          <w:szCs w:val="20"/>
        </w:rPr>
        <w:br/>
        <w:t>23 Aden Road Ilford IG1</w:t>
      </w:r>
      <w:r w:rsidRPr="004F111A">
        <w:rPr>
          <w:rFonts w:ascii="Tw Cen MT" w:hAnsi="Tw Cen MT"/>
          <w:sz w:val="20"/>
          <w:szCs w:val="20"/>
        </w:rPr>
        <w:br/>
        <w:t>4SJ</w:t>
      </w:r>
      <w:r w:rsidRPr="004F111A">
        <w:rPr>
          <w:rFonts w:ascii="Tw Cen MT" w:hAnsi="Tw Cen MT"/>
          <w:sz w:val="20"/>
          <w:szCs w:val="20"/>
        </w:rPr>
        <w:br/>
      </w:r>
    </w:p>
    <w:p w14:paraId="72E97F9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Mahbubur Rahman</w:t>
      </w:r>
      <w:r w:rsidRPr="004F111A">
        <w:rPr>
          <w:rFonts w:ascii="Tw Cen MT" w:hAnsi="Tw Cen MT"/>
          <w:sz w:val="20"/>
          <w:szCs w:val="20"/>
        </w:rPr>
        <w:br/>
        <w:t>Student ID: 3554</w:t>
      </w:r>
      <w:r w:rsidRPr="004F111A">
        <w:rPr>
          <w:rFonts w:ascii="Tw Cen MT" w:hAnsi="Tw Cen MT"/>
          <w:sz w:val="20"/>
          <w:szCs w:val="20"/>
        </w:rPr>
        <w:br/>
        <w:t>Flat 8, Gatsby</w:t>
      </w:r>
      <w:r w:rsidRPr="004F111A">
        <w:rPr>
          <w:rFonts w:ascii="Tw Cen MT" w:hAnsi="Tw Cen MT"/>
          <w:sz w:val="20"/>
          <w:szCs w:val="20"/>
        </w:rPr>
        <w:br/>
        <w:t>Apartments 8 Gunthorpe</w:t>
      </w:r>
      <w:r w:rsidRPr="004F111A">
        <w:rPr>
          <w:rFonts w:ascii="Tw Cen MT" w:hAnsi="Tw Cen MT"/>
          <w:sz w:val="20"/>
          <w:szCs w:val="20"/>
        </w:rPr>
        <w:br/>
        <w:t>Street London E1 7BD</w:t>
      </w:r>
      <w:r w:rsidRPr="004F111A">
        <w:rPr>
          <w:rFonts w:ascii="Tw Cen MT" w:hAnsi="Tw Cen MT"/>
          <w:sz w:val="20"/>
          <w:szCs w:val="20"/>
        </w:rPr>
        <w:br/>
      </w:r>
    </w:p>
    <w:p w14:paraId="02D0CC2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Maaria Mazibar</w:t>
      </w:r>
      <w:r w:rsidRPr="004F111A">
        <w:rPr>
          <w:rFonts w:ascii="Tw Cen MT" w:hAnsi="Tw Cen MT"/>
          <w:sz w:val="20"/>
          <w:szCs w:val="20"/>
        </w:rPr>
        <w:br/>
        <w:t>Student ID: 3555</w:t>
      </w:r>
      <w:r w:rsidRPr="004F111A">
        <w:rPr>
          <w:rFonts w:ascii="Tw Cen MT" w:hAnsi="Tw Cen MT"/>
          <w:sz w:val="20"/>
          <w:szCs w:val="20"/>
        </w:rPr>
        <w:br/>
        <w:t>Flat 6, Philson Mansions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Philpot Street London E1</w:t>
      </w:r>
      <w:r w:rsidRPr="004F111A">
        <w:rPr>
          <w:rFonts w:ascii="Tw Cen MT" w:hAnsi="Tw Cen MT"/>
          <w:sz w:val="20"/>
          <w:szCs w:val="20"/>
        </w:rPr>
        <w:br/>
        <w:t>2DS</w:t>
      </w:r>
      <w:r w:rsidRPr="004F111A">
        <w:rPr>
          <w:rFonts w:ascii="Tw Cen MT" w:hAnsi="Tw Cen MT"/>
          <w:sz w:val="20"/>
          <w:szCs w:val="20"/>
        </w:rPr>
        <w:br/>
      </w:r>
    </w:p>
    <w:p w14:paraId="1F34B73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Inaya Ahmed</w:t>
      </w:r>
      <w:r w:rsidRPr="004F111A">
        <w:rPr>
          <w:rFonts w:ascii="Tw Cen MT" w:hAnsi="Tw Cen MT"/>
          <w:sz w:val="20"/>
          <w:szCs w:val="20"/>
        </w:rPr>
        <w:br/>
        <w:t>Student ID: 3555</w:t>
      </w:r>
      <w:r w:rsidRPr="004F111A">
        <w:rPr>
          <w:rFonts w:ascii="Tw Cen MT" w:hAnsi="Tw Cen MT"/>
          <w:sz w:val="20"/>
          <w:szCs w:val="20"/>
        </w:rPr>
        <w:br/>
        <w:t>Flat 31, Gwilym Maries</w:t>
      </w:r>
      <w:r w:rsidRPr="004F111A">
        <w:rPr>
          <w:rFonts w:ascii="Tw Cen MT" w:hAnsi="Tw Cen MT"/>
          <w:sz w:val="20"/>
          <w:szCs w:val="20"/>
        </w:rPr>
        <w:br/>
        <w:t>House 21 Canrobert</w:t>
      </w:r>
      <w:r w:rsidRPr="004F111A">
        <w:rPr>
          <w:rFonts w:ascii="Tw Cen MT" w:hAnsi="Tw Cen MT"/>
          <w:sz w:val="20"/>
          <w:szCs w:val="20"/>
        </w:rPr>
        <w:br/>
        <w:t>Street London E2 0BG</w:t>
      </w:r>
      <w:r w:rsidRPr="004F111A">
        <w:rPr>
          <w:rFonts w:ascii="Tw Cen MT" w:hAnsi="Tw Cen MT"/>
          <w:sz w:val="20"/>
          <w:szCs w:val="20"/>
        </w:rPr>
        <w:br/>
      </w:r>
    </w:p>
    <w:p w14:paraId="44661BB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Mahjabeen Mariam Ahmed</w:t>
      </w:r>
      <w:r w:rsidRPr="004F111A">
        <w:rPr>
          <w:rFonts w:ascii="Tw Cen MT" w:hAnsi="Tw Cen MT"/>
          <w:sz w:val="20"/>
          <w:szCs w:val="20"/>
        </w:rPr>
        <w:br/>
        <w:t>Student ID: 3556</w:t>
      </w:r>
      <w:r w:rsidRPr="004F111A">
        <w:rPr>
          <w:rFonts w:ascii="Tw Cen MT" w:hAnsi="Tw Cen MT"/>
          <w:sz w:val="20"/>
          <w:szCs w:val="20"/>
        </w:rPr>
        <w:br/>
        <w:t>Flat 104, Edison Heights</w:t>
      </w:r>
      <w:r w:rsidRPr="004F111A">
        <w:rPr>
          <w:rFonts w:ascii="Tw Cen MT" w:hAnsi="Tw Cen MT"/>
          <w:sz w:val="20"/>
          <w:szCs w:val="20"/>
        </w:rPr>
        <w:br/>
        <w:t>3 Richmix Square London</w:t>
      </w:r>
      <w:r w:rsidRPr="004F111A">
        <w:rPr>
          <w:rFonts w:ascii="Tw Cen MT" w:hAnsi="Tw Cen MT"/>
          <w:sz w:val="20"/>
          <w:szCs w:val="20"/>
        </w:rPr>
        <w:br/>
        <w:t>E1 6GP</w:t>
      </w:r>
      <w:r w:rsidRPr="004F111A">
        <w:rPr>
          <w:rFonts w:ascii="Tw Cen MT" w:hAnsi="Tw Cen MT"/>
          <w:sz w:val="20"/>
          <w:szCs w:val="20"/>
        </w:rPr>
        <w:br/>
      </w:r>
    </w:p>
    <w:p w14:paraId="1C421EB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Abyt Anwar</w:t>
      </w:r>
      <w:r w:rsidRPr="004F111A">
        <w:rPr>
          <w:rFonts w:ascii="Tw Cen MT" w:hAnsi="Tw Cen MT"/>
          <w:sz w:val="20"/>
          <w:szCs w:val="20"/>
        </w:rPr>
        <w:br/>
        <w:t>Student ID: 3557</w:t>
      </w:r>
      <w:r w:rsidRPr="004F111A">
        <w:rPr>
          <w:rFonts w:ascii="Tw Cen MT" w:hAnsi="Tw Cen MT"/>
          <w:sz w:val="20"/>
          <w:szCs w:val="20"/>
        </w:rPr>
        <w:br/>
        <w:t>Flat 25, Brockmer House</w:t>
      </w:r>
      <w:r w:rsidRPr="004F111A">
        <w:rPr>
          <w:rFonts w:ascii="Tw Cen MT" w:hAnsi="Tw Cen MT"/>
          <w:sz w:val="20"/>
          <w:szCs w:val="20"/>
        </w:rPr>
        <w:br/>
        <w:t>Crowder Street London E1</w:t>
      </w:r>
      <w:r w:rsidRPr="004F111A">
        <w:rPr>
          <w:rFonts w:ascii="Tw Cen MT" w:hAnsi="Tw Cen MT"/>
          <w:sz w:val="20"/>
          <w:szCs w:val="20"/>
        </w:rPr>
        <w:br/>
        <w:t>0BJ</w:t>
      </w:r>
      <w:r w:rsidRPr="004F111A">
        <w:rPr>
          <w:rFonts w:ascii="Tw Cen MT" w:hAnsi="Tw Cen MT"/>
          <w:sz w:val="20"/>
          <w:szCs w:val="20"/>
        </w:rPr>
        <w:br/>
      </w:r>
    </w:p>
    <w:p w14:paraId="2FA00C4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Inaya Ahmed</w:t>
      </w:r>
      <w:r w:rsidRPr="004F111A">
        <w:rPr>
          <w:rFonts w:ascii="Tw Cen MT" w:hAnsi="Tw Cen MT"/>
          <w:sz w:val="20"/>
          <w:szCs w:val="20"/>
        </w:rPr>
        <w:br/>
        <w:t>Student ID: 3558</w:t>
      </w:r>
      <w:r w:rsidRPr="004F111A">
        <w:rPr>
          <w:rFonts w:ascii="Tw Cen MT" w:hAnsi="Tw Cen MT"/>
          <w:sz w:val="20"/>
          <w:szCs w:val="20"/>
        </w:rPr>
        <w:br/>
        <w:t>Flat 31, Gwilym Maries</w:t>
      </w:r>
      <w:r w:rsidRPr="004F111A">
        <w:rPr>
          <w:rFonts w:ascii="Tw Cen MT" w:hAnsi="Tw Cen MT"/>
          <w:sz w:val="20"/>
          <w:szCs w:val="20"/>
        </w:rPr>
        <w:br/>
        <w:t>House 21 Canrobert</w:t>
      </w:r>
      <w:r w:rsidRPr="004F111A">
        <w:rPr>
          <w:rFonts w:ascii="Tw Cen MT" w:hAnsi="Tw Cen MT"/>
          <w:sz w:val="20"/>
          <w:szCs w:val="20"/>
        </w:rPr>
        <w:br/>
        <w:t>Street London E2 0BG</w:t>
      </w:r>
      <w:r w:rsidRPr="004F111A">
        <w:rPr>
          <w:rFonts w:ascii="Tw Cen MT" w:hAnsi="Tw Cen MT"/>
          <w:sz w:val="20"/>
          <w:szCs w:val="20"/>
        </w:rPr>
        <w:br/>
      </w:r>
    </w:p>
    <w:p w14:paraId="2A04889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Hannah Ahmed</w:t>
      </w:r>
      <w:r w:rsidRPr="004F111A">
        <w:rPr>
          <w:rFonts w:ascii="Tw Cen MT" w:hAnsi="Tw Cen MT"/>
          <w:sz w:val="20"/>
          <w:szCs w:val="20"/>
        </w:rPr>
        <w:br/>
        <w:t>Student ID: 3559</w:t>
      </w:r>
      <w:r w:rsidRPr="004F111A">
        <w:rPr>
          <w:rFonts w:ascii="Tw Cen MT" w:hAnsi="Tw Cen MT"/>
          <w:sz w:val="20"/>
          <w:szCs w:val="20"/>
        </w:rPr>
        <w:br/>
        <w:t>Flat 31, Gwilym Maries</w:t>
      </w:r>
      <w:r w:rsidRPr="004F111A">
        <w:rPr>
          <w:rFonts w:ascii="Tw Cen MT" w:hAnsi="Tw Cen MT"/>
          <w:sz w:val="20"/>
          <w:szCs w:val="20"/>
        </w:rPr>
        <w:br/>
        <w:t>House 21 Canrobert</w:t>
      </w:r>
      <w:r w:rsidRPr="004F111A">
        <w:rPr>
          <w:rFonts w:ascii="Tw Cen MT" w:hAnsi="Tw Cen MT"/>
          <w:sz w:val="20"/>
          <w:szCs w:val="20"/>
        </w:rPr>
        <w:br/>
        <w:t>Street London E2 0BG</w:t>
      </w:r>
      <w:r w:rsidRPr="004F111A">
        <w:rPr>
          <w:rFonts w:ascii="Tw Cen MT" w:hAnsi="Tw Cen MT"/>
          <w:sz w:val="20"/>
          <w:szCs w:val="20"/>
        </w:rPr>
        <w:br/>
      </w:r>
    </w:p>
    <w:p w14:paraId="0AF8DF8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Sadio Sharif</w:t>
      </w:r>
      <w:r w:rsidRPr="004F111A">
        <w:rPr>
          <w:rFonts w:ascii="Tw Cen MT" w:hAnsi="Tw Cen MT"/>
          <w:sz w:val="20"/>
          <w:szCs w:val="20"/>
        </w:rPr>
        <w:br/>
        <w:t>Student ID: 3560</w:t>
      </w:r>
      <w:r w:rsidRPr="004F111A">
        <w:rPr>
          <w:rFonts w:ascii="Tw Cen MT" w:hAnsi="Tw Cen MT"/>
          <w:sz w:val="20"/>
          <w:szCs w:val="20"/>
        </w:rPr>
        <w:br/>
        <w:t>23 Analia House 66</w:t>
      </w:r>
      <w:r w:rsidRPr="004F111A">
        <w:rPr>
          <w:rFonts w:ascii="Tw Cen MT" w:hAnsi="Tw Cen MT"/>
          <w:sz w:val="20"/>
          <w:szCs w:val="20"/>
        </w:rPr>
        <w:br/>
        <w:t>Salmon Lane e14 7pw</w:t>
      </w:r>
      <w:r w:rsidRPr="004F111A">
        <w:rPr>
          <w:rFonts w:ascii="Tw Cen MT" w:hAnsi="Tw Cen MT"/>
          <w:sz w:val="20"/>
          <w:szCs w:val="20"/>
        </w:rPr>
        <w:br/>
      </w:r>
    </w:p>
    <w:p w14:paraId="08A4DDC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Nafisah Hasnat</w:t>
      </w:r>
      <w:r w:rsidRPr="004F111A">
        <w:rPr>
          <w:rFonts w:ascii="Tw Cen MT" w:hAnsi="Tw Cen MT"/>
          <w:sz w:val="20"/>
          <w:szCs w:val="20"/>
        </w:rPr>
        <w:br/>
        <w:t>Student ID: 3561</w:t>
      </w:r>
      <w:r w:rsidRPr="004F111A">
        <w:rPr>
          <w:rFonts w:ascii="Tw Cen MT" w:hAnsi="Tw Cen MT"/>
          <w:sz w:val="20"/>
          <w:szCs w:val="20"/>
        </w:rPr>
        <w:br/>
        <w:t>23 Analia House 66</w:t>
      </w:r>
      <w:r w:rsidRPr="004F111A">
        <w:rPr>
          <w:rFonts w:ascii="Tw Cen MT" w:hAnsi="Tw Cen MT"/>
          <w:sz w:val="20"/>
          <w:szCs w:val="20"/>
        </w:rPr>
        <w:br/>
        <w:t>Salmon Lane e14 7pw</w:t>
      </w:r>
      <w:r w:rsidRPr="004F111A">
        <w:rPr>
          <w:rFonts w:ascii="Tw Cen MT" w:hAnsi="Tw Cen MT"/>
          <w:sz w:val="20"/>
          <w:szCs w:val="20"/>
        </w:rPr>
        <w:br/>
      </w:r>
    </w:p>
    <w:p w14:paraId="37DC953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Muhammed Ahmed</w:t>
      </w:r>
      <w:r w:rsidRPr="004F111A">
        <w:rPr>
          <w:rFonts w:ascii="Tw Cen MT" w:hAnsi="Tw Cen MT"/>
          <w:sz w:val="20"/>
          <w:szCs w:val="20"/>
        </w:rPr>
        <w:br/>
        <w:t>Student ID: 3562</w:t>
      </w:r>
      <w:r w:rsidRPr="004F111A">
        <w:rPr>
          <w:rFonts w:ascii="Tw Cen MT" w:hAnsi="Tw Cen MT"/>
          <w:sz w:val="20"/>
          <w:szCs w:val="20"/>
        </w:rPr>
        <w:br/>
        <w:t>2 James Vollerway London</w:t>
      </w:r>
      <w:r w:rsidRPr="004F111A">
        <w:rPr>
          <w:rFonts w:ascii="Tw Cen MT" w:hAnsi="Tw Cen MT"/>
          <w:sz w:val="20"/>
          <w:szCs w:val="20"/>
        </w:rPr>
        <w:br/>
        <w:t>E1 2PJ</w:t>
      </w:r>
      <w:r w:rsidRPr="004F111A">
        <w:rPr>
          <w:rFonts w:ascii="Tw Cen MT" w:hAnsi="Tw Cen MT"/>
          <w:sz w:val="20"/>
          <w:szCs w:val="20"/>
        </w:rPr>
        <w:br/>
      </w:r>
    </w:p>
    <w:p w14:paraId="2455909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Mihranur Rahman</w:t>
      </w:r>
      <w:r w:rsidRPr="004F111A">
        <w:rPr>
          <w:rFonts w:ascii="Tw Cen MT" w:hAnsi="Tw Cen MT"/>
          <w:sz w:val="20"/>
          <w:szCs w:val="20"/>
        </w:rPr>
        <w:br/>
        <w:t>Student ID: 3563</w:t>
      </w:r>
      <w:r w:rsidRPr="004F111A">
        <w:rPr>
          <w:rFonts w:ascii="Tw Cen MT" w:hAnsi="Tw Cen MT"/>
          <w:sz w:val="20"/>
          <w:szCs w:val="20"/>
        </w:rPr>
        <w:br/>
        <w:t>Flat 23, Arthur Deakin</w:t>
      </w:r>
      <w:r w:rsidRPr="004F111A">
        <w:rPr>
          <w:rFonts w:ascii="Tw Cen MT" w:hAnsi="Tw Cen MT"/>
          <w:sz w:val="20"/>
          <w:szCs w:val="20"/>
        </w:rPr>
        <w:br/>
        <w:t>House Hanton Street</w:t>
      </w:r>
      <w:r w:rsidRPr="004F111A">
        <w:rPr>
          <w:rFonts w:ascii="Tw Cen MT" w:hAnsi="Tw Cen MT"/>
          <w:sz w:val="20"/>
          <w:szCs w:val="20"/>
        </w:rPr>
        <w:br/>
        <w:t>London E1 5HF</w:t>
      </w:r>
      <w:r w:rsidRPr="004F111A">
        <w:rPr>
          <w:rFonts w:ascii="Tw Cen MT" w:hAnsi="Tw Cen MT"/>
          <w:sz w:val="20"/>
          <w:szCs w:val="20"/>
        </w:rPr>
        <w:br/>
      </w:r>
    </w:p>
    <w:p w14:paraId="0197AA8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Mohammad Jaeem Alam</w:t>
      </w:r>
      <w:r w:rsidRPr="004F111A">
        <w:rPr>
          <w:rFonts w:ascii="Tw Cen MT" w:hAnsi="Tw Cen MT"/>
          <w:sz w:val="20"/>
          <w:szCs w:val="20"/>
        </w:rPr>
        <w:br/>
        <w:t>Student ID: 3564</w:t>
      </w:r>
      <w:r w:rsidRPr="004F111A">
        <w:rPr>
          <w:rFonts w:ascii="Tw Cen MT" w:hAnsi="Tw Cen MT"/>
          <w:sz w:val="20"/>
          <w:szCs w:val="20"/>
        </w:rPr>
        <w:br/>
        <w:t>Flat 12, Bullen House</w:t>
      </w:r>
      <w:r w:rsidRPr="004F111A">
        <w:rPr>
          <w:rFonts w:ascii="Tw Cen MT" w:hAnsi="Tw Cen MT"/>
          <w:sz w:val="20"/>
          <w:szCs w:val="20"/>
        </w:rPr>
        <w:br/>
        <w:t>Collingwood Street</w:t>
      </w:r>
      <w:r w:rsidRPr="004F111A">
        <w:rPr>
          <w:rFonts w:ascii="Tw Cen MT" w:hAnsi="Tw Cen MT"/>
          <w:sz w:val="20"/>
          <w:szCs w:val="20"/>
        </w:rPr>
        <w:br/>
        <w:t>London E1 5DY</w:t>
      </w:r>
      <w:r w:rsidRPr="004F111A">
        <w:rPr>
          <w:rFonts w:ascii="Tw Cen MT" w:hAnsi="Tw Cen MT"/>
          <w:sz w:val="20"/>
          <w:szCs w:val="20"/>
        </w:rPr>
        <w:br/>
      </w:r>
    </w:p>
    <w:p w14:paraId="327591B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Mim Rahaman</w:t>
      </w:r>
      <w:r w:rsidRPr="004F111A">
        <w:rPr>
          <w:rFonts w:ascii="Tw Cen MT" w:hAnsi="Tw Cen MT"/>
          <w:sz w:val="20"/>
          <w:szCs w:val="20"/>
        </w:rPr>
        <w:br/>
        <w:t>Student ID: 3565</w:t>
      </w:r>
      <w:r w:rsidRPr="004F111A">
        <w:rPr>
          <w:rFonts w:ascii="Tw Cen MT" w:hAnsi="Tw Cen MT"/>
          <w:sz w:val="20"/>
          <w:szCs w:val="20"/>
        </w:rPr>
        <w:br/>
        <w:t>Flat 19, Frobisher House</w:t>
      </w:r>
      <w:r w:rsidRPr="004F111A">
        <w:rPr>
          <w:rFonts w:ascii="Tw Cen MT" w:hAnsi="Tw Cen MT"/>
          <w:sz w:val="20"/>
          <w:szCs w:val="20"/>
        </w:rPr>
        <w:br/>
        <w:t>Watts Street London E1W</w:t>
      </w:r>
      <w:r w:rsidRPr="004F111A">
        <w:rPr>
          <w:rFonts w:ascii="Tw Cen MT" w:hAnsi="Tw Cen MT"/>
          <w:sz w:val="20"/>
          <w:szCs w:val="20"/>
        </w:rPr>
        <w:br/>
        <w:t>2PZ</w:t>
      </w:r>
      <w:r w:rsidRPr="004F111A">
        <w:rPr>
          <w:rFonts w:ascii="Tw Cen MT" w:hAnsi="Tw Cen MT"/>
          <w:sz w:val="20"/>
          <w:szCs w:val="20"/>
        </w:rPr>
        <w:br/>
      </w:r>
    </w:p>
    <w:p w14:paraId="6364452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Madiha Miah</w:t>
      </w:r>
      <w:r w:rsidRPr="004F111A">
        <w:rPr>
          <w:rFonts w:ascii="Tw Cen MT" w:hAnsi="Tw Cen MT"/>
          <w:sz w:val="20"/>
          <w:szCs w:val="20"/>
        </w:rPr>
        <w:br/>
        <w:t>Student ID: 3566</w:t>
      </w:r>
      <w:r w:rsidRPr="004F111A">
        <w:rPr>
          <w:rFonts w:ascii="Tw Cen MT" w:hAnsi="Tw Cen MT"/>
          <w:sz w:val="20"/>
          <w:szCs w:val="20"/>
        </w:rPr>
        <w:br/>
        <w:t>41 Dora Street London</w:t>
      </w:r>
      <w:r w:rsidRPr="004F111A">
        <w:rPr>
          <w:rFonts w:ascii="Tw Cen MT" w:hAnsi="Tw Cen MT"/>
          <w:sz w:val="20"/>
          <w:szCs w:val="20"/>
        </w:rPr>
        <w:br/>
        <w:t>E14 7TP</w:t>
      </w:r>
      <w:r w:rsidRPr="004F111A">
        <w:rPr>
          <w:rFonts w:ascii="Tw Cen MT" w:hAnsi="Tw Cen MT"/>
          <w:sz w:val="20"/>
          <w:szCs w:val="20"/>
        </w:rPr>
        <w:br/>
      </w:r>
    </w:p>
    <w:p w14:paraId="18BD60B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Aneekah Ali</w:t>
      </w:r>
      <w:r w:rsidRPr="004F111A">
        <w:rPr>
          <w:rFonts w:ascii="Tw Cen MT" w:hAnsi="Tw Cen MT"/>
          <w:sz w:val="20"/>
          <w:szCs w:val="20"/>
        </w:rPr>
        <w:br/>
        <w:t>Student ID: 3567</w:t>
      </w:r>
      <w:r w:rsidRPr="004F111A">
        <w:rPr>
          <w:rFonts w:ascii="Tw Cen MT" w:hAnsi="Tw Cen MT"/>
          <w:sz w:val="20"/>
          <w:szCs w:val="20"/>
        </w:rPr>
        <w:br/>
        <w:t>143 Duckett Street</w:t>
      </w:r>
      <w:r w:rsidRPr="004F111A">
        <w:rPr>
          <w:rFonts w:ascii="Tw Cen MT" w:hAnsi="Tw Cen MT"/>
          <w:sz w:val="20"/>
          <w:szCs w:val="20"/>
        </w:rPr>
        <w:br/>
        <w:t>London E1 4RW</w:t>
      </w:r>
      <w:r w:rsidRPr="004F111A">
        <w:rPr>
          <w:rFonts w:ascii="Tw Cen MT" w:hAnsi="Tw Cen MT"/>
          <w:sz w:val="20"/>
          <w:szCs w:val="20"/>
        </w:rPr>
        <w:br/>
      </w:r>
    </w:p>
    <w:p w14:paraId="34350F0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Aisha Rahman</w:t>
      </w:r>
      <w:r w:rsidRPr="004F111A">
        <w:rPr>
          <w:rFonts w:ascii="Tw Cen MT" w:hAnsi="Tw Cen MT"/>
          <w:sz w:val="20"/>
          <w:szCs w:val="20"/>
        </w:rPr>
        <w:br/>
        <w:t>Student ID: 3568</w:t>
      </w:r>
      <w:r w:rsidRPr="004F111A">
        <w:rPr>
          <w:rFonts w:ascii="Tw Cen MT" w:hAnsi="Tw Cen MT"/>
          <w:sz w:val="20"/>
          <w:szCs w:val="20"/>
        </w:rPr>
        <w:br/>
        <w:t>flat 14 doughty court</w:t>
      </w:r>
      <w:r w:rsidRPr="004F111A">
        <w:rPr>
          <w:rFonts w:ascii="Tw Cen MT" w:hAnsi="Tw Cen MT"/>
          <w:sz w:val="20"/>
          <w:szCs w:val="20"/>
        </w:rPr>
        <w:br/>
        <w:t>prusom street London e1w</w:t>
      </w:r>
      <w:r w:rsidRPr="004F111A">
        <w:rPr>
          <w:rFonts w:ascii="Tw Cen MT" w:hAnsi="Tw Cen MT"/>
          <w:sz w:val="20"/>
          <w:szCs w:val="20"/>
        </w:rPr>
        <w:br/>
        <w:t>3rt</w:t>
      </w:r>
      <w:r w:rsidRPr="004F111A">
        <w:rPr>
          <w:rFonts w:ascii="Tw Cen MT" w:hAnsi="Tw Cen MT"/>
          <w:sz w:val="20"/>
          <w:szCs w:val="20"/>
        </w:rPr>
        <w:br/>
      </w:r>
    </w:p>
    <w:p w14:paraId="728F17C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Mohammad Alam</w:t>
      </w:r>
      <w:r w:rsidRPr="004F111A">
        <w:rPr>
          <w:rFonts w:ascii="Tw Cen MT" w:hAnsi="Tw Cen MT"/>
          <w:sz w:val="20"/>
          <w:szCs w:val="20"/>
        </w:rPr>
        <w:br/>
        <w:t>Student ID: 3569</w:t>
      </w:r>
      <w:r w:rsidRPr="004F111A">
        <w:rPr>
          <w:rFonts w:ascii="Tw Cen MT" w:hAnsi="Tw Cen MT"/>
          <w:sz w:val="20"/>
          <w:szCs w:val="20"/>
        </w:rPr>
        <w:br/>
        <w:t>Flat 44, Robert Sutton</w:t>
      </w:r>
      <w:r w:rsidRPr="004F111A">
        <w:rPr>
          <w:rFonts w:ascii="Tw Cen MT" w:hAnsi="Tw Cen MT"/>
          <w:sz w:val="20"/>
          <w:szCs w:val="20"/>
        </w:rPr>
        <w:br/>
        <w:t>House Tarling Street</w:t>
      </w:r>
      <w:r w:rsidRPr="004F111A">
        <w:rPr>
          <w:rFonts w:ascii="Tw Cen MT" w:hAnsi="Tw Cen MT"/>
          <w:sz w:val="20"/>
          <w:szCs w:val="20"/>
        </w:rPr>
        <w:br/>
        <w:t>London E1 0BA</w:t>
      </w:r>
      <w:r w:rsidRPr="004F111A">
        <w:rPr>
          <w:rFonts w:ascii="Tw Cen MT" w:hAnsi="Tw Cen MT"/>
          <w:sz w:val="20"/>
          <w:szCs w:val="20"/>
        </w:rPr>
        <w:br/>
      </w:r>
    </w:p>
    <w:p w14:paraId="768FEDA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Sima Begum</w:t>
      </w:r>
      <w:r w:rsidRPr="004F111A">
        <w:rPr>
          <w:rFonts w:ascii="Tw Cen MT" w:hAnsi="Tw Cen MT"/>
          <w:sz w:val="20"/>
          <w:szCs w:val="20"/>
        </w:rPr>
        <w:br/>
        <w:t>Student ID: 3570</w:t>
      </w:r>
      <w:r w:rsidRPr="004F111A">
        <w:rPr>
          <w:rFonts w:ascii="Tw Cen MT" w:hAnsi="Tw Cen MT"/>
          <w:sz w:val="20"/>
          <w:szCs w:val="20"/>
        </w:rPr>
        <w:br/>
        <w:t>43 Ellsworth Street</w:t>
      </w:r>
      <w:r w:rsidRPr="004F111A">
        <w:rPr>
          <w:rFonts w:ascii="Tw Cen MT" w:hAnsi="Tw Cen MT"/>
          <w:sz w:val="20"/>
          <w:szCs w:val="20"/>
        </w:rPr>
        <w:br/>
        <w:t>London E2 0AU</w:t>
      </w:r>
      <w:r w:rsidRPr="004F111A">
        <w:rPr>
          <w:rFonts w:ascii="Tw Cen MT" w:hAnsi="Tw Cen MT"/>
          <w:sz w:val="20"/>
          <w:szCs w:val="20"/>
        </w:rPr>
        <w:br/>
      </w:r>
    </w:p>
    <w:p w14:paraId="0A9D211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Osman Ahmed</w:t>
      </w:r>
      <w:r w:rsidRPr="004F111A">
        <w:rPr>
          <w:rFonts w:ascii="Tw Cen MT" w:hAnsi="Tw Cen MT"/>
          <w:sz w:val="20"/>
          <w:szCs w:val="20"/>
        </w:rPr>
        <w:br/>
        <w:t>Student ID: 3571</w:t>
      </w:r>
      <w:r w:rsidRPr="004F111A">
        <w:rPr>
          <w:rFonts w:ascii="Tw Cen MT" w:hAnsi="Tw Cen MT"/>
          <w:sz w:val="20"/>
          <w:szCs w:val="20"/>
        </w:rPr>
        <w:br/>
        <w:t>153 Woodseer Street</w:t>
      </w:r>
      <w:r w:rsidRPr="004F111A">
        <w:rPr>
          <w:rFonts w:ascii="Tw Cen MT" w:hAnsi="Tw Cen MT"/>
          <w:sz w:val="20"/>
          <w:szCs w:val="20"/>
        </w:rPr>
        <w:br/>
        <w:t>London E1 5HG</w:t>
      </w:r>
      <w:r w:rsidRPr="004F111A">
        <w:rPr>
          <w:rFonts w:ascii="Tw Cen MT" w:hAnsi="Tw Cen MT"/>
          <w:sz w:val="20"/>
          <w:szCs w:val="20"/>
        </w:rPr>
        <w:br/>
      </w:r>
    </w:p>
    <w:p w14:paraId="490A7DB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Ayesha Kahnom  Anisha</w:t>
      </w:r>
      <w:r w:rsidRPr="004F111A">
        <w:rPr>
          <w:rFonts w:ascii="Tw Cen MT" w:hAnsi="Tw Cen MT"/>
          <w:sz w:val="20"/>
          <w:szCs w:val="20"/>
        </w:rPr>
        <w:br/>
        <w:t>Student ID: 3572</w:t>
      </w:r>
      <w:r w:rsidRPr="004F111A">
        <w:rPr>
          <w:rFonts w:ascii="Tw Cen MT" w:hAnsi="Tw Cen MT"/>
          <w:sz w:val="20"/>
          <w:szCs w:val="20"/>
        </w:rPr>
        <w:br/>
        <w:t>Flat 47, Norton House</w:t>
      </w:r>
      <w:r w:rsidRPr="004F111A">
        <w:rPr>
          <w:rFonts w:ascii="Tw Cen MT" w:hAnsi="Tw Cen MT"/>
          <w:sz w:val="20"/>
          <w:szCs w:val="20"/>
        </w:rPr>
        <w:br/>
        <w:t>Bigland Street London E1</w:t>
      </w:r>
      <w:r w:rsidRPr="004F111A">
        <w:rPr>
          <w:rFonts w:ascii="Tw Cen MT" w:hAnsi="Tw Cen MT"/>
          <w:sz w:val="20"/>
          <w:szCs w:val="20"/>
        </w:rPr>
        <w:br/>
        <w:t>2PL</w:t>
      </w:r>
      <w:r w:rsidRPr="004F111A">
        <w:rPr>
          <w:rFonts w:ascii="Tw Cen MT" w:hAnsi="Tw Cen MT"/>
          <w:sz w:val="20"/>
          <w:szCs w:val="20"/>
        </w:rPr>
        <w:br/>
      </w:r>
    </w:p>
    <w:p w14:paraId="3284B41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Fabian khalil fatema</w:t>
      </w:r>
      <w:r w:rsidRPr="004F111A">
        <w:rPr>
          <w:rFonts w:ascii="Tw Cen MT" w:hAnsi="Tw Cen MT"/>
          <w:sz w:val="20"/>
          <w:szCs w:val="20"/>
        </w:rPr>
        <w:br/>
        <w:t>Student ID: 3573</w:t>
      </w:r>
      <w:r w:rsidRPr="004F111A">
        <w:rPr>
          <w:rFonts w:ascii="Tw Cen MT" w:hAnsi="Tw Cen MT"/>
          <w:sz w:val="20"/>
          <w:szCs w:val="20"/>
        </w:rPr>
        <w:br/>
        <w:t>4 Wager Street London E3</w:t>
      </w:r>
      <w:r w:rsidRPr="004F111A">
        <w:rPr>
          <w:rFonts w:ascii="Tw Cen MT" w:hAnsi="Tw Cen MT"/>
          <w:sz w:val="20"/>
          <w:szCs w:val="20"/>
        </w:rPr>
        <w:br/>
        <w:t>4JE</w:t>
      </w:r>
      <w:r w:rsidRPr="004F111A">
        <w:rPr>
          <w:rFonts w:ascii="Tw Cen MT" w:hAnsi="Tw Cen MT"/>
          <w:sz w:val="20"/>
          <w:szCs w:val="20"/>
        </w:rPr>
        <w:br/>
      </w:r>
    </w:p>
    <w:p w14:paraId="27FD801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adnan uddin</w:t>
      </w:r>
      <w:r w:rsidRPr="004F111A">
        <w:rPr>
          <w:rFonts w:ascii="Tw Cen MT" w:hAnsi="Tw Cen MT"/>
          <w:sz w:val="20"/>
          <w:szCs w:val="20"/>
        </w:rPr>
        <w:br/>
        <w:t>Student ID: 3574</w:t>
      </w:r>
      <w:r w:rsidRPr="004F111A">
        <w:rPr>
          <w:rFonts w:ascii="Tw Cen MT" w:hAnsi="Tw Cen MT"/>
          <w:sz w:val="20"/>
          <w:szCs w:val="20"/>
        </w:rPr>
        <w:br/>
        <w:t>Flat 12, Casson House</w:t>
      </w:r>
      <w:r w:rsidRPr="004F111A">
        <w:rPr>
          <w:rFonts w:ascii="Tw Cen MT" w:hAnsi="Tw Cen MT"/>
          <w:sz w:val="20"/>
          <w:szCs w:val="20"/>
        </w:rPr>
        <w:br/>
        <w:t>Hanbury Street London E1</w:t>
      </w:r>
      <w:r w:rsidRPr="004F111A">
        <w:rPr>
          <w:rFonts w:ascii="Tw Cen MT" w:hAnsi="Tw Cen MT"/>
          <w:sz w:val="20"/>
          <w:szCs w:val="20"/>
        </w:rPr>
        <w:br/>
        <w:t>5JJ</w:t>
      </w:r>
      <w:r w:rsidRPr="004F111A">
        <w:rPr>
          <w:rFonts w:ascii="Tw Cen MT" w:hAnsi="Tw Cen MT"/>
          <w:sz w:val="20"/>
          <w:szCs w:val="20"/>
        </w:rPr>
        <w:br/>
      </w:r>
    </w:p>
    <w:p w14:paraId="4327D2D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nova zohra rahman</w:t>
      </w:r>
      <w:r w:rsidRPr="004F111A">
        <w:rPr>
          <w:rFonts w:ascii="Tw Cen MT" w:hAnsi="Tw Cen MT"/>
          <w:sz w:val="20"/>
          <w:szCs w:val="20"/>
        </w:rPr>
        <w:br/>
        <w:t>Student ID: 3575</w:t>
      </w:r>
      <w:r w:rsidRPr="004F111A">
        <w:rPr>
          <w:rFonts w:ascii="Tw Cen MT" w:hAnsi="Tw Cen MT"/>
          <w:sz w:val="20"/>
          <w:szCs w:val="20"/>
        </w:rPr>
        <w:br/>
        <w:t>Flat 25, Sovereign House</w:t>
      </w:r>
      <w:r w:rsidRPr="004F111A">
        <w:rPr>
          <w:rFonts w:ascii="Tw Cen MT" w:hAnsi="Tw Cen MT"/>
          <w:sz w:val="20"/>
          <w:szCs w:val="20"/>
        </w:rPr>
        <w:br/>
        <w:t>Cambridge Heath Road</w:t>
      </w:r>
      <w:r w:rsidRPr="004F111A">
        <w:rPr>
          <w:rFonts w:ascii="Tw Cen MT" w:hAnsi="Tw Cen MT"/>
          <w:sz w:val="20"/>
          <w:szCs w:val="20"/>
        </w:rPr>
        <w:br/>
        <w:t>London E1 5RZ</w:t>
      </w:r>
      <w:r w:rsidRPr="004F111A">
        <w:rPr>
          <w:rFonts w:ascii="Tw Cen MT" w:hAnsi="Tw Cen MT"/>
          <w:sz w:val="20"/>
          <w:szCs w:val="20"/>
        </w:rPr>
        <w:br/>
      </w:r>
    </w:p>
    <w:p w14:paraId="69D1405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samia abdul</w:t>
      </w:r>
      <w:r w:rsidRPr="004F111A">
        <w:rPr>
          <w:rFonts w:ascii="Tw Cen MT" w:hAnsi="Tw Cen MT"/>
          <w:sz w:val="20"/>
          <w:szCs w:val="20"/>
        </w:rPr>
        <w:br/>
        <w:t>Student ID: 3576</w:t>
      </w:r>
      <w:r w:rsidRPr="004F111A">
        <w:rPr>
          <w:rFonts w:ascii="Tw Cen MT" w:hAnsi="Tw Cen MT"/>
          <w:sz w:val="20"/>
          <w:szCs w:val="20"/>
        </w:rPr>
        <w:br/>
        <w:t>104 Cable Street London</w:t>
      </w:r>
      <w:r w:rsidRPr="004F111A">
        <w:rPr>
          <w:rFonts w:ascii="Tw Cen MT" w:hAnsi="Tw Cen MT"/>
          <w:sz w:val="20"/>
          <w:szCs w:val="20"/>
        </w:rPr>
        <w:br/>
        <w:t>E1 8GY</w:t>
      </w:r>
      <w:r w:rsidRPr="004F111A">
        <w:rPr>
          <w:rFonts w:ascii="Tw Cen MT" w:hAnsi="Tw Cen MT"/>
          <w:sz w:val="20"/>
          <w:szCs w:val="20"/>
        </w:rPr>
        <w:br/>
      </w:r>
    </w:p>
    <w:p w14:paraId="1B9D9A6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nadia zaman</w:t>
      </w:r>
      <w:r w:rsidRPr="004F111A">
        <w:rPr>
          <w:rFonts w:ascii="Tw Cen MT" w:hAnsi="Tw Cen MT"/>
          <w:sz w:val="20"/>
          <w:szCs w:val="20"/>
        </w:rPr>
        <w:br/>
        <w:t>Student ID: 3577</w:t>
      </w:r>
      <w:r w:rsidRPr="004F111A">
        <w:rPr>
          <w:rFonts w:ascii="Tw Cen MT" w:hAnsi="Tw Cen MT"/>
          <w:sz w:val="20"/>
          <w:szCs w:val="20"/>
        </w:rPr>
        <w:br/>
        <w:t>70 Russia Lane London E2</w:t>
      </w:r>
      <w:r w:rsidRPr="004F111A">
        <w:rPr>
          <w:rFonts w:ascii="Tw Cen MT" w:hAnsi="Tw Cen MT"/>
          <w:sz w:val="20"/>
          <w:szCs w:val="20"/>
        </w:rPr>
        <w:br/>
        <w:t>9LU</w:t>
      </w:r>
      <w:r w:rsidRPr="004F111A">
        <w:rPr>
          <w:rFonts w:ascii="Tw Cen MT" w:hAnsi="Tw Cen MT"/>
          <w:sz w:val="20"/>
          <w:szCs w:val="20"/>
        </w:rPr>
        <w:br/>
      </w:r>
    </w:p>
    <w:p w14:paraId="08392AA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Samir Matber</w:t>
      </w:r>
      <w:r w:rsidRPr="004F111A">
        <w:rPr>
          <w:rFonts w:ascii="Tw Cen MT" w:hAnsi="Tw Cen MT"/>
          <w:sz w:val="20"/>
          <w:szCs w:val="20"/>
        </w:rPr>
        <w:br/>
        <w:t>Student ID: 3578</w:t>
      </w:r>
      <w:r w:rsidRPr="004F111A">
        <w:rPr>
          <w:rFonts w:ascii="Tw Cen MT" w:hAnsi="Tw Cen MT"/>
          <w:sz w:val="20"/>
          <w:szCs w:val="20"/>
        </w:rPr>
        <w:br/>
        <w:t>Flat 55, Brune House</w:t>
      </w:r>
      <w:r w:rsidRPr="004F111A">
        <w:rPr>
          <w:rFonts w:ascii="Tw Cen MT" w:hAnsi="Tw Cen MT"/>
          <w:sz w:val="20"/>
          <w:szCs w:val="20"/>
        </w:rPr>
        <w:br/>
        <w:t>Bell Lane London E1 7NP</w:t>
      </w:r>
      <w:r w:rsidRPr="004F111A">
        <w:rPr>
          <w:rFonts w:ascii="Tw Cen MT" w:hAnsi="Tw Cen MT"/>
          <w:sz w:val="20"/>
          <w:szCs w:val="20"/>
        </w:rPr>
        <w:br/>
      </w:r>
    </w:p>
    <w:p w14:paraId="1425015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Radhwa Raddia</w:t>
      </w:r>
      <w:r w:rsidRPr="004F111A">
        <w:rPr>
          <w:rFonts w:ascii="Tw Cen MT" w:hAnsi="Tw Cen MT"/>
          <w:sz w:val="20"/>
          <w:szCs w:val="20"/>
        </w:rPr>
        <w:br/>
        <w:t>Student ID: 3579</w:t>
      </w:r>
      <w:r w:rsidRPr="004F111A">
        <w:rPr>
          <w:rFonts w:ascii="Tw Cen MT" w:hAnsi="Tw Cen MT"/>
          <w:sz w:val="20"/>
          <w:szCs w:val="20"/>
        </w:rPr>
        <w:br/>
        <w:t>Flat 17, Donegal House</w:t>
      </w:r>
      <w:r w:rsidRPr="004F111A">
        <w:rPr>
          <w:rFonts w:ascii="Tw Cen MT" w:hAnsi="Tw Cen MT"/>
          <w:sz w:val="20"/>
          <w:szCs w:val="20"/>
        </w:rPr>
        <w:br/>
        <w:t>Cambridge Heath Road</w:t>
      </w:r>
      <w:r w:rsidRPr="004F111A">
        <w:rPr>
          <w:rFonts w:ascii="Tw Cen MT" w:hAnsi="Tw Cen MT"/>
          <w:sz w:val="20"/>
          <w:szCs w:val="20"/>
        </w:rPr>
        <w:br/>
        <w:t>London E1 5QR</w:t>
      </w:r>
      <w:r w:rsidRPr="004F111A">
        <w:rPr>
          <w:rFonts w:ascii="Tw Cen MT" w:hAnsi="Tw Cen MT"/>
          <w:sz w:val="20"/>
          <w:szCs w:val="20"/>
        </w:rPr>
        <w:br/>
      </w:r>
    </w:p>
    <w:p w14:paraId="6AB1F9F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Masrur Hossain</w:t>
      </w:r>
      <w:r w:rsidRPr="004F111A">
        <w:rPr>
          <w:rFonts w:ascii="Tw Cen MT" w:hAnsi="Tw Cen MT"/>
          <w:sz w:val="20"/>
          <w:szCs w:val="20"/>
        </w:rPr>
        <w:br/>
        <w:t>Student ID: 3580</w:t>
      </w:r>
      <w:r w:rsidRPr="004F111A">
        <w:rPr>
          <w:rFonts w:ascii="Tw Cen MT" w:hAnsi="Tw Cen MT"/>
          <w:sz w:val="20"/>
          <w:szCs w:val="20"/>
        </w:rPr>
        <w:br/>
        <w:t>Flat 20, Grindall House</w:t>
      </w:r>
      <w:r w:rsidRPr="004F111A">
        <w:rPr>
          <w:rFonts w:ascii="Tw Cen MT" w:hAnsi="Tw Cen MT"/>
          <w:sz w:val="20"/>
          <w:szCs w:val="20"/>
        </w:rPr>
        <w:br/>
        <w:t>Darling Row London E1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5RW</w:t>
      </w:r>
      <w:r w:rsidRPr="004F111A">
        <w:rPr>
          <w:rFonts w:ascii="Tw Cen MT" w:hAnsi="Tw Cen MT"/>
          <w:sz w:val="20"/>
          <w:szCs w:val="20"/>
        </w:rPr>
        <w:br/>
      </w:r>
    </w:p>
    <w:p w14:paraId="48CF66E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Alif Al Jami Mozureder</w:t>
      </w:r>
      <w:r w:rsidRPr="004F111A">
        <w:rPr>
          <w:rFonts w:ascii="Tw Cen MT" w:hAnsi="Tw Cen MT"/>
          <w:sz w:val="20"/>
          <w:szCs w:val="20"/>
        </w:rPr>
        <w:br/>
        <w:t>Student ID: 3581</w:t>
      </w:r>
      <w:r w:rsidRPr="004F111A">
        <w:rPr>
          <w:rFonts w:ascii="Tw Cen MT" w:hAnsi="Tw Cen MT"/>
          <w:sz w:val="20"/>
          <w:szCs w:val="20"/>
        </w:rPr>
        <w:br/>
        <w:t>Flat 11, Westhope House</w:t>
      </w:r>
      <w:r w:rsidRPr="004F111A">
        <w:rPr>
          <w:rFonts w:ascii="Tw Cen MT" w:hAnsi="Tw Cen MT"/>
          <w:sz w:val="20"/>
          <w:szCs w:val="20"/>
        </w:rPr>
        <w:br/>
        <w:t>Derbyshire Street London</w:t>
      </w:r>
      <w:r w:rsidRPr="004F111A">
        <w:rPr>
          <w:rFonts w:ascii="Tw Cen MT" w:hAnsi="Tw Cen MT"/>
          <w:sz w:val="20"/>
          <w:szCs w:val="20"/>
        </w:rPr>
        <w:br/>
        <w:t>E2 6HL</w:t>
      </w:r>
      <w:r w:rsidRPr="004F111A">
        <w:rPr>
          <w:rFonts w:ascii="Tw Cen MT" w:hAnsi="Tw Cen MT"/>
          <w:sz w:val="20"/>
          <w:szCs w:val="20"/>
        </w:rPr>
        <w:br/>
      </w:r>
    </w:p>
    <w:p w14:paraId="57AA79A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Tahsin Hossain</w:t>
      </w:r>
      <w:r w:rsidRPr="004F111A">
        <w:rPr>
          <w:rFonts w:ascii="Tw Cen MT" w:hAnsi="Tw Cen MT"/>
          <w:sz w:val="20"/>
          <w:szCs w:val="20"/>
        </w:rPr>
        <w:br/>
        <w:t>Student ID: 3582</w:t>
      </w:r>
      <w:r w:rsidRPr="004F111A">
        <w:rPr>
          <w:rFonts w:ascii="Tw Cen MT" w:hAnsi="Tw Cen MT"/>
          <w:sz w:val="20"/>
          <w:szCs w:val="20"/>
        </w:rPr>
        <w:br/>
        <w:t>7 Jamaica Street London</w:t>
      </w:r>
      <w:r w:rsidRPr="004F111A">
        <w:rPr>
          <w:rFonts w:ascii="Tw Cen MT" w:hAnsi="Tw Cen MT"/>
          <w:sz w:val="20"/>
          <w:szCs w:val="20"/>
        </w:rPr>
        <w:br/>
        <w:t>E1 0PD</w:t>
      </w:r>
      <w:r w:rsidRPr="004F111A">
        <w:rPr>
          <w:rFonts w:ascii="Tw Cen MT" w:hAnsi="Tw Cen MT"/>
          <w:sz w:val="20"/>
          <w:szCs w:val="20"/>
        </w:rPr>
        <w:br/>
      </w:r>
    </w:p>
    <w:p w14:paraId="420A43E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Pionti Islam</w:t>
      </w:r>
      <w:r w:rsidRPr="004F111A">
        <w:rPr>
          <w:rFonts w:ascii="Tw Cen MT" w:hAnsi="Tw Cen MT"/>
          <w:sz w:val="20"/>
          <w:szCs w:val="20"/>
        </w:rPr>
        <w:br/>
        <w:t>Student ID: 3583</w:t>
      </w:r>
      <w:r w:rsidRPr="004F111A">
        <w:rPr>
          <w:rFonts w:ascii="Tw Cen MT" w:hAnsi="Tw Cen MT"/>
          <w:sz w:val="20"/>
          <w:szCs w:val="20"/>
        </w:rPr>
        <w:br/>
        <w:t>Flat 9 1 Woodstock Road</w:t>
      </w:r>
      <w:r w:rsidRPr="004F111A">
        <w:rPr>
          <w:rFonts w:ascii="Tw Cen MT" w:hAnsi="Tw Cen MT"/>
          <w:sz w:val="20"/>
          <w:szCs w:val="20"/>
        </w:rPr>
        <w:br/>
        <w:t>London E7 8NB</w:t>
      </w:r>
      <w:r w:rsidRPr="004F111A">
        <w:rPr>
          <w:rFonts w:ascii="Tw Cen MT" w:hAnsi="Tw Cen MT"/>
          <w:sz w:val="20"/>
          <w:szCs w:val="20"/>
        </w:rPr>
        <w:br/>
      </w:r>
    </w:p>
    <w:p w14:paraId="1EDACF6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Irfan Syed</w:t>
      </w:r>
      <w:r w:rsidRPr="004F111A">
        <w:rPr>
          <w:rFonts w:ascii="Tw Cen MT" w:hAnsi="Tw Cen MT"/>
          <w:sz w:val="20"/>
          <w:szCs w:val="20"/>
        </w:rPr>
        <w:br/>
        <w:t>Student ID: 3584</w:t>
      </w:r>
      <w:r w:rsidRPr="004F111A">
        <w:rPr>
          <w:rFonts w:ascii="Tw Cen MT" w:hAnsi="Tw Cen MT"/>
          <w:sz w:val="20"/>
          <w:szCs w:val="20"/>
        </w:rPr>
        <w:br/>
        <w:t>9 Clifton Toad Green</w:t>
      </w:r>
      <w:r w:rsidRPr="004F111A">
        <w:rPr>
          <w:rFonts w:ascii="Tw Cen MT" w:hAnsi="Tw Cen MT"/>
          <w:sz w:val="20"/>
          <w:szCs w:val="20"/>
        </w:rPr>
        <w:br/>
        <w:t>Street E7 8QE</w:t>
      </w:r>
      <w:r w:rsidRPr="004F111A">
        <w:rPr>
          <w:rFonts w:ascii="Tw Cen MT" w:hAnsi="Tw Cen MT"/>
          <w:sz w:val="20"/>
          <w:szCs w:val="20"/>
        </w:rPr>
        <w:br/>
      </w:r>
    </w:p>
    <w:p w14:paraId="4B5372E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Nammira Sheyra</w:t>
      </w:r>
      <w:r w:rsidRPr="004F111A">
        <w:rPr>
          <w:rFonts w:ascii="Tw Cen MT" w:hAnsi="Tw Cen MT"/>
          <w:sz w:val="20"/>
          <w:szCs w:val="20"/>
        </w:rPr>
        <w:br/>
        <w:t>Student ID: 3585</w:t>
      </w:r>
      <w:r w:rsidRPr="004F111A">
        <w:rPr>
          <w:rFonts w:ascii="Tw Cen MT" w:hAnsi="Tw Cen MT"/>
          <w:sz w:val="20"/>
          <w:szCs w:val="20"/>
        </w:rPr>
        <w:br/>
        <w:t>6 Ettrick Street London</w:t>
      </w:r>
      <w:r w:rsidRPr="004F111A">
        <w:rPr>
          <w:rFonts w:ascii="Tw Cen MT" w:hAnsi="Tw Cen MT"/>
          <w:sz w:val="20"/>
          <w:szCs w:val="20"/>
        </w:rPr>
        <w:br/>
        <w:t>E14 0PU</w:t>
      </w:r>
      <w:r w:rsidRPr="004F111A">
        <w:rPr>
          <w:rFonts w:ascii="Tw Cen MT" w:hAnsi="Tw Cen MT"/>
          <w:sz w:val="20"/>
          <w:szCs w:val="20"/>
        </w:rPr>
        <w:br/>
      </w:r>
    </w:p>
    <w:p w14:paraId="5B6B71D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Tasnim Hossain</w:t>
      </w:r>
      <w:r w:rsidRPr="004F111A">
        <w:rPr>
          <w:rFonts w:ascii="Tw Cen MT" w:hAnsi="Tw Cen MT"/>
          <w:sz w:val="20"/>
          <w:szCs w:val="20"/>
        </w:rPr>
        <w:br/>
        <w:t>Student ID: 3586</w:t>
      </w:r>
      <w:r w:rsidRPr="004F111A">
        <w:rPr>
          <w:rFonts w:ascii="Tw Cen MT" w:hAnsi="Tw Cen MT"/>
          <w:sz w:val="20"/>
          <w:szCs w:val="20"/>
        </w:rPr>
        <w:br/>
        <w:t>7 Jamaica Street London</w:t>
      </w:r>
      <w:r w:rsidRPr="004F111A">
        <w:rPr>
          <w:rFonts w:ascii="Tw Cen MT" w:hAnsi="Tw Cen MT"/>
          <w:sz w:val="20"/>
          <w:szCs w:val="20"/>
        </w:rPr>
        <w:br/>
        <w:t>E1 0PD</w:t>
      </w:r>
      <w:r w:rsidRPr="004F111A">
        <w:rPr>
          <w:rFonts w:ascii="Tw Cen MT" w:hAnsi="Tw Cen MT"/>
          <w:sz w:val="20"/>
          <w:szCs w:val="20"/>
        </w:rPr>
        <w:br/>
      </w:r>
    </w:p>
    <w:p w14:paraId="43FA225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MAHDI OURBIAN</w:t>
      </w:r>
      <w:r w:rsidRPr="004F111A">
        <w:rPr>
          <w:rFonts w:ascii="Tw Cen MT" w:hAnsi="Tw Cen MT"/>
          <w:sz w:val="20"/>
          <w:szCs w:val="20"/>
        </w:rPr>
        <w:br/>
        <w:t>Student ID: 3587</w:t>
      </w:r>
      <w:r w:rsidRPr="004F111A">
        <w:rPr>
          <w:rFonts w:ascii="Tw Cen MT" w:hAnsi="Tw Cen MT"/>
          <w:sz w:val="20"/>
          <w:szCs w:val="20"/>
        </w:rPr>
        <w:br/>
        <w:t>Flat 7, Cordwainer House</w:t>
      </w:r>
      <w:r w:rsidRPr="004F111A">
        <w:rPr>
          <w:rFonts w:ascii="Tw Cen MT" w:hAnsi="Tw Cen MT"/>
          <w:sz w:val="20"/>
          <w:szCs w:val="20"/>
        </w:rPr>
        <w:br/>
        <w:t>25 Mare Street London E8</w:t>
      </w:r>
      <w:r w:rsidRPr="004F111A">
        <w:rPr>
          <w:rFonts w:ascii="Tw Cen MT" w:hAnsi="Tw Cen MT"/>
          <w:sz w:val="20"/>
          <w:szCs w:val="20"/>
        </w:rPr>
        <w:br/>
        <w:t>4RB</w:t>
      </w:r>
      <w:r w:rsidRPr="004F111A">
        <w:rPr>
          <w:rFonts w:ascii="Tw Cen MT" w:hAnsi="Tw Cen MT"/>
          <w:sz w:val="20"/>
          <w:szCs w:val="20"/>
        </w:rPr>
        <w:br/>
      </w:r>
    </w:p>
    <w:p w14:paraId="6E050F8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Raida Islam</w:t>
      </w:r>
      <w:r w:rsidRPr="004F111A">
        <w:rPr>
          <w:rFonts w:ascii="Tw Cen MT" w:hAnsi="Tw Cen MT"/>
          <w:sz w:val="20"/>
          <w:szCs w:val="20"/>
        </w:rPr>
        <w:br/>
        <w:t>Student ID: 3588</w:t>
      </w:r>
      <w:r w:rsidRPr="004F111A">
        <w:rPr>
          <w:rFonts w:ascii="Tw Cen MT" w:hAnsi="Tw Cen MT"/>
          <w:sz w:val="20"/>
          <w:szCs w:val="20"/>
        </w:rPr>
        <w:br/>
        <w:t>20 Seagrave Close</w:t>
      </w:r>
      <w:r w:rsidRPr="004F111A">
        <w:rPr>
          <w:rFonts w:ascii="Tw Cen MT" w:hAnsi="Tw Cen MT"/>
          <w:sz w:val="20"/>
          <w:szCs w:val="20"/>
        </w:rPr>
        <w:br/>
        <w:t>Wellesley Street London</w:t>
      </w:r>
      <w:r w:rsidRPr="004F111A">
        <w:rPr>
          <w:rFonts w:ascii="Tw Cen MT" w:hAnsi="Tw Cen MT"/>
          <w:sz w:val="20"/>
          <w:szCs w:val="20"/>
        </w:rPr>
        <w:br/>
        <w:t>E1 0QJ</w:t>
      </w:r>
      <w:r w:rsidRPr="004F111A">
        <w:rPr>
          <w:rFonts w:ascii="Tw Cen MT" w:hAnsi="Tw Cen MT"/>
          <w:sz w:val="20"/>
          <w:szCs w:val="20"/>
        </w:rPr>
        <w:br/>
      </w:r>
    </w:p>
    <w:p w14:paraId="5332257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Rami Badaoui</w:t>
      </w:r>
      <w:r w:rsidRPr="004F111A">
        <w:rPr>
          <w:rFonts w:ascii="Tw Cen MT" w:hAnsi="Tw Cen MT"/>
          <w:sz w:val="20"/>
          <w:szCs w:val="20"/>
        </w:rPr>
        <w:br/>
        <w:t>Student ID: 3589</w:t>
      </w:r>
      <w:r w:rsidRPr="004F111A">
        <w:rPr>
          <w:rFonts w:ascii="Tw Cen MT" w:hAnsi="Tw Cen MT"/>
          <w:sz w:val="20"/>
          <w:szCs w:val="20"/>
        </w:rPr>
        <w:br/>
        <w:t>3 Knighthead Point The</w:t>
      </w:r>
      <w:r w:rsidRPr="004F111A">
        <w:rPr>
          <w:rFonts w:ascii="Tw Cen MT" w:hAnsi="Tw Cen MT"/>
          <w:sz w:val="20"/>
          <w:szCs w:val="20"/>
        </w:rPr>
        <w:br/>
        <w:t>Quarterdeck London E14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8SR</w:t>
      </w:r>
      <w:r w:rsidRPr="004F111A">
        <w:rPr>
          <w:rFonts w:ascii="Tw Cen MT" w:hAnsi="Tw Cen MT"/>
          <w:sz w:val="20"/>
          <w:szCs w:val="20"/>
        </w:rPr>
        <w:br/>
      </w:r>
    </w:p>
    <w:p w14:paraId="45D3CAC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Munawarah Islam</w:t>
      </w:r>
      <w:r w:rsidRPr="004F111A">
        <w:rPr>
          <w:rFonts w:ascii="Tw Cen MT" w:hAnsi="Tw Cen MT"/>
          <w:sz w:val="20"/>
          <w:szCs w:val="20"/>
        </w:rPr>
        <w:br/>
        <w:t>Student ID: 3590</w:t>
      </w:r>
      <w:r w:rsidRPr="004F111A">
        <w:rPr>
          <w:rFonts w:ascii="Tw Cen MT" w:hAnsi="Tw Cen MT"/>
          <w:sz w:val="20"/>
          <w:szCs w:val="20"/>
        </w:rPr>
        <w:br/>
        <w:t>3 Javs Close London E6</w:t>
      </w:r>
      <w:r w:rsidRPr="004F111A">
        <w:rPr>
          <w:rFonts w:ascii="Tw Cen MT" w:hAnsi="Tw Cen MT"/>
          <w:sz w:val="20"/>
          <w:szCs w:val="20"/>
        </w:rPr>
        <w:br/>
        <w:t>1EL</w:t>
      </w:r>
      <w:r w:rsidRPr="004F111A">
        <w:rPr>
          <w:rFonts w:ascii="Tw Cen MT" w:hAnsi="Tw Cen MT"/>
          <w:sz w:val="20"/>
          <w:szCs w:val="20"/>
        </w:rPr>
        <w:br/>
      </w:r>
    </w:p>
    <w:p w14:paraId="6917F76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Samia Sarker</w:t>
      </w:r>
      <w:r w:rsidRPr="004F111A">
        <w:rPr>
          <w:rFonts w:ascii="Tw Cen MT" w:hAnsi="Tw Cen MT"/>
          <w:sz w:val="20"/>
          <w:szCs w:val="20"/>
        </w:rPr>
        <w:br/>
        <w:t>Student ID: 3591</w:t>
      </w:r>
      <w:r w:rsidRPr="004F111A">
        <w:rPr>
          <w:rFonts w:ascii="Tw Cen MT" w:hAnsi="Tw Cen MT"/>
          <w:sz w:val="20"/>
          <w:szCs w:val="20"/>
        </w:rPr>
        <w:br/>
        <w:t>8 Haldane Road London E6</w:t>
      </w:r>
      <w:r w:rsidRPr="004F111A">
        <w:rPr>
          <w:rFonts w:ascii="Tw Cen MT" w:hAnsi="Tw Cen MT"/>
          <w:sz w:val="20"/>
          <w:szCs w:val="20"/>
        </w:rPr>
        <w:br/>
        <w:t>3JJ</w:t>
      </w:r>
      <w:r w:rsidRPr="004F111A">
        <w:rPr>
          <w:rFonts w:ascii="Tw Cen MT" w:hAnsi="Tw Cen MT"/>
          <w:sz w:val="20"/>
          <w:szCs w:val="20"/>
        </w:rPr>
        <w:br/>
      </w:r>
    </w:p>
    <w:p w14:paraId="577A4D6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Sarmin howladdr</w:t>
      </w:r>
      <w:r w:rsidRPr="004F111A">
        <w:rPr>
          <w:rFonts w:ascii="Tw Cen MT" w:hAnsi="Tw Cen MT"/>
          <w:sz w:val="20"/>
          <w:szCs w:val="20"/>
        </w:rPr>
        <w:br/>
        <w:t>Student ID: 3592</w:t>
      </w:r>
      <w:r w:rsidRPr="004F111A">
        <w:rPr>
          <w:rFonts w:ascii="Tw Cen MT" w:hAnsi="Tw Cen MT"/>
          <w:sz w:val="20"/>
          <w:szCs w:val="20"/>
        </w:rPr>
        <w:br/>
        <w:t>Flat 36, Sabella Court</w:t>
      </w:r>
      <w:r w:rsidRPr="004F111A">
        <w:rPr>
          <w:rFonts w:ascii="Tw Cen MT" w:hAnsi="Tw Cen MT"/>
          <w:sz w:val="20"/>
          <w:szCs w:val="20"/>
        </w:rPr>
        <w:br/>
        <w:t>Mostyn Grove London E3</w:t>
      </w:r>
      <w:r w:rsidRPr="004F111A">
        <w:rPr>
          <w:rFonts w:ascii="Tw Cen MT" w:hAnsi="Tw Cen MT"/>
          <w:sz w:val="20"/>
          <w:szCs w:val="20"/>
        </w:rPr>
        <w:br/>
        <w:t>2ET</w:t>
      </w:r>
      <w:r w:rsidRPr="004F111A">
        <w:rPr>
          <w:rFonts w:ascii="Tw Cen MT" w:hAnsi="Tw Cen MT"/>
          <w:sz w:val="20"/>
          <w:szCs w:val="20"/>
        </w:rPr>
        <w:br/>
      </w:r>
    </w:p>
    <w:p w14:paraId="09F9653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Anisha  Mazumber</w:t>
      </w:r>
      <w:r w:rsidRPr="004F111A">
        <w:rPr>
          <w:rFonts w:ascii="Tw Cen MT" w:hAnsi="Tw Cen MT"/>
          <w:sz w:val="20"/>
          <w:szCs w:val="20"/>
        </w:rPr>
        <w:br/>
        <w:t>Student ID: 3593</w:t>
      </w:r>
      <w:r w:rsidRPr="004F111A">
        <w:rPr>
          <w:rFonts w:ascii="Tw Cen MT" w:hAnsi="Tw Cen MT"/>
          <w:sz w:val="20"/>
          <w:szCs w:val="20"/>
        </w:rPr>
        <w:br/>
        <w:t>60 Rosefield Gardens E14</w:t>
      </w:r>
      <w:r w:rsidRPr="004F111A">
        <w:rPr>
          <w:rFonts w:ascii="Tw Cen MT" w:hAnsi="Tw Cen MT"/>
          <w:sz w:val="20"/>
          <w:szCs w:val="20"/>
        </w:rPr>
        <w:br/>
        <w:t>8ER</w:t>
      </w:r>
      <w:r w:rsidRPr="004F111A">
        <w:rPr>
          <w:rFonts w:ascii="Tw Cen MT" w:hAnsi="Tw Cen MT"/>
          <w:sz w:val="20"/>
          <w:szCs w:val="20"/>
        </w:rPr>
        <w:br/>
      </w:r>
    </w:p>
    <w:p w14:paraId="3FAC597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Maiyda Noora</w:t>
      </w:r>
      <w:r w:rsidRPr="004F111A">
        <w:rPr>
          <w:rFonts w:ascii="Tw Cen MT" w:hAnsi="Tw Cen MT"/>
          <w:sz w:val="20"/>
          <w:szCs w:val="20"/>
        </w:rPr>
        <w:br/>
        <w:t>Student ID: 3594</w:t>
      </w:r>
      <w:r w:rsidRPr="004F111A">
        <w:rPr>
          <w:rFonts w:ascii="Tw Cen MT" w:hAnsi="Tw Cen MT"/>
          <w:sz w:val="20"/>
          <w:szCs w:val="20"/>
        </w:rPr>
        <w:br/>
        <w:t>Flat 45, Northesk House</w:t>
      </w:r>
      <w:r w:rsidRPr="004F111A">
        <w:rPr>
          <w:rFonts w:ascii="Tw Cen MT" w:hAnsi="Tw Cen MT"/>
          <w:sz w:val="20"/>
          <w:szCs w:val="20"/>
        </w:rPr>
        <w:br/>
        <w:t>Tent Street London E1</w:t>
      </w:r>
      <w:r w:rsidRPr="004F111A">
        <w:rPr>
          <w:rFonts w:ascii="Tw Cen MT" w:hAnsi="Tw Cen MT"/>
          <w:sz w:val="20"/>
          <w:szCs w:val="20"/>
        </w:rPr>
        <w:br/>
        <w:t>5DS</w:t>
      </w:r>
      <w:r w:rsidRPr="004F111A">
        <w:rPr>
          <w:rFonts w:ascii="Tw Cen MT" w:hAnsi="Tw Cen MT"/>
          <w:sz w:val="20"/>
          <w:szCs w:val="20"/>
        </w:rPr>
        <w:br/>
      </w:r>
    </w:p>
    <w:p w14:paraId="51F1722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Arimdam Datta</w:t>
      </w:r>
      <w:r w:rsidRPr="004F111A">
        <w:rPr>
          <w:rFonts w:ascii="Tw Cen MT" w:hAnsi="Tw Cen MT"/>
          <w:sz w:val="20"/>
          <w:szCs w:val="20"/>
        </w:rPr>
        <w:br/>
        <w:t>Student ID: 3595</w:t>
      </w:r>
      <w:r w:rsidRPr="004F111A">
        <w:rPr>
          <w:rFonts w:ascii="Tw Cen MT" w:hAnsi="Tw Cen MT"/>
          <w:sz w:val="20"/>
          <w:szCs w:val="20"/>
        </w:rPr>
        <w:br/>
        <w:t>Flat 16, John Bowles</w:t>
      </w:r>
      <w:r w:rsidRPr="004F111A">
        <w:rPr>
          <w:rFonts w:ascii="Tw Cen MT" w:hAnsi="Tw Cen MT"/>
          <w:sz w:val="20"/>
          <w:szCs w:val="20"/>
        </w:rPr>
        <w:br/>
        <w:t>Court 69 Schoolhouse</w:t>
      </w:r>
      <w:r w:rsidRPr="004F111A">
        <w:rPr>
          <w:rFonts w:ascii="Tw Cen MT" w:hAnsi="Tw Cen MT"/>
          <w:sz w:val="20"/>
          <w:szCs w:val="20"/>
        </w:rPr>
        <w:br/>
        <w:t>Lane London E1W 3AH</w:t>
      </w:r>
      <w:r w:rsidRPr="004F111A">
        <w:rPr>
          <w:rFonts w:ascii="Tw Cen MT" w:hAnsi="Tw Cen MT"/>
          <w:sz w:val="20"/>
          <w:szCs w:val="20"/>
        </w:rPr>
        <w:br/>
      </w:r>
    </w:p>
    <w:p w14:paraId="36B49A3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Talha Matin</w:t>
      </w:r>
      <w:r w:rsidRPr="004F111A">
        <w:rPr>
          <w:rFonts w:ascii="Tw Cen MT" w:hAnsi="Tw Cen MT"/>
          <w:sz w:val="20"/>
          <w:szCs w:val="20"/>
        </w:rPr>
        <w:br/>
        <w:t>Student ID: 3596</w:t>
      </w:r>
      <w:r w:rsidRPr="004F111A">
        <w:rPr>
          <w:rFonts w:ascii="Tw Cen MT" w:hAnsi="Tw Cen MT"/>
          <w:sz w:val="20"/>
          <w:szCs w:val="20"/>
        </w:rPr>
        <w:br/>
        <w:t>Flat 3, Barnard House</w:t>
      </w:r>
      <w:r w:rsidRPr="004F111A">
        <w:rPr>
          <w:rFonts w:ascii="Tw Cen MT" w:hAnsi="Tw Cen MT"/>
          <w:sz w:val="20"/>
          <w:szCs w:val="20"/>
        </w:rPr>
        <w:br/>
        <w:t>Ellsworth Street London</w:t>
      </w:r>
      <w:r w:rsidRPr="004F111A">
        <w:rPr>
          <w:rFonts w:ascii="Tw Cen MT" w:hAnsi="Tw Cen MT"/>
          <w:sz w:val="20"/>
          <w:szCs w:val="20"/>
        </w:rPr>
        <w:br/>
        <w:t>E2 0AT</w:t>
      </w:r>
      <w:r w:rsidRPr="004F111A">
        <w:rPr>
          <w:rFonts w:ascii="Tw Cen MT" w:hAnsi="Tw Cen MT"/>
          <w:sz w:val="20"/>
          <w:szCs w:val="20"/>
        </w:rPr>
        <w:br/>
      </w:r>
    </w:p>
    <w:p w14:paraId="498DAA6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Chandrashekhar Dey</w:t>
      </w:r>
      <w:r w:rsidRPr="004F111A">
        <w:rPr>
          <w:rFonts w:ascii="Tw Cen MT" w:hAnsi="Tw Cen MT"/>
          <w:sz w:val="20"/>
          <w:szCs w:val="20"/>
        </w:rPr>
        <w:br/>
        <w:t>Student ID: 3597</w:t>
      </w:r>
      <w:r w:rsidRPr="004F111A">
        <w:rPr>
          <w:rFonts w:ascii="Tw Cen MT" w:hAnsi="Tw Cen MT"/>
          <w:sz w:val="20"/>
          <w:szCs w:val="20"/>
        </w:rPr>
        <w:br/>
        <w:t>Flat 12, Willis House</w:t>
      </w:r>
      <w:r w:rsidRPr="004F111A">
        <w:rPr>
          <w:rFonts w:ascii="Tw Cen MT" w:hAnsi="Tw Cen MT"/>
          <w:sz w:val="20"/>
          <w:szCs w:val="20"/>
        </w:rPr>
        <w:br/>
        <w:t>Hale Street London E14</w:t>
      </w:r>
      <w:r w:rsidRPr="004F111A">
        <w:rPr>
          <w:rFonts w:ascii="Tw Cen MT" w:hAnsi="Tw Cen MT"/>
          <w:sz w:val="20"/>
          <w:szCs w:val="20"/>
        </w:rPr>
        <w:br/>
        <w:t>0BX</w:t>
      </w:r>
      <w:r w:rsidRPr="004F111A">
        <w:rPr>
          <w:rFonts w:ascii="Tw Cen MT" w:hAnsi="Tw Cen MT"/>
          <w:sz w:val="20"/>
          <w:szCs w:val="20"/>
        </w:rPr>
        <w:br/>
      </w:r>
    </w:p>
    <w:p w14:paraId="5ACE99D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Barud Shuiad</w:t>
      </w:r>
      <w:r w:rsidRPr="004F111A">
        <w:rPr>
          <w:rFonts w:ascii="Tw Cen MT" w:hAnsi="Tw Cen MT"/>
          <w:sz w:val="20"/>
          <w:szCs w:val="20"/>
        </w:rPr>
        <w:br/>
        <w:t>Student ID: 3598</w:t>
      </w:r>
      <w:r w:rsidRPr="004F111A">
        <w:rPr>
          <w:rFonts w:ascii="Tw Cen MT" w:hAnsi="Tw Cen MT"/>
          <w:sz w:val="20"/>
          <w:szCs w:val="20"/>
        </w:rPr>
        <w:br/>
        <w:t>42 Derby Road London E7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8NJ</w:t>
      </w:r>
      <w:r w:rsidRPr="004F111A">
        <w:rPr>
          <w:rFonts w:ascii="Tw Cen MT" w:hAnsi="Tw Cen MT"/>
          <w:sz w:val="20"/>
          <w:szCs w:val="20"/>
        </w:rPr>
        <w:br/>
      </w:r>
    </w:p>
    <w:p w14:paraId="42EFB87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Abtahi Alam</w:t>
      </w:r>
      <w:r w:rsidRPr="004F111A">
        <w:rPr>
          <w:rFonts w:ascii="Tw Cen MT" w:hAnsi="Tw Cen MT"/>
          <w:sz w:val="20"/>
          <w:szCs w:val="20"/>
        </w:rPr>
        <w:br/>
        <w:t>Student ID: 3599</w:t>
      </w:r>
      <w:r w:rsidRPr="004F111A">
        <w:rPr>
          <w:rFonts w:ascii="Tw Cen MT" w:hAnsi="Tw Cen MT"/>
          <w:sz w:val="20"/>
          <w:szCs w:val="20"/>
        </w:rPr>
        <w:br/>
        <w:t>116A Upper Tooting Road</w:t>
      </w:r>
      <w:r w:rsidRPr="004F111A">
        <w:rPr>
          <w:rFonts w:ascii="Tw Cen MT" w:hAnsi="Tw Cen MT"/>
          <w:sz w:val="20"/>
          <w:szCs w:val="20"/>
        </w:rPr>
        <w:br/>
        <w:t>London SW17 7EN</w:t>
      </w:r>
      <w:r w:rsidRPr="004F111A">
        <w:rPr>
          <w:rFonts w:ascii="Tw Cen MT" w:hAnsi="Tw Cen MT"/>
          <w:sz w:val="20"/>
          <w:szCs w:val="20"/>
        </w:rPr>
        <w:br/>
      </w:r>
    </w:p>
    <w:p w14:paraId="0183DF3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Asfi Raisa Akter Bhuiyan</w:t>
      </w:r>
      <w:r w:rsidRPr="004F111A">
        <w:rPr>
          <w:rFonts w:ascii="Tw Cen MT" w:hAnsi="Tw Cen MT"/>
          <w:sz w:val="20"/>
          <w:szCs w:val="20"/>
        </w:rPr>
        <w:br/>
        <w:t>Student ID: 3600</w:t>
      </w:r>
      <w:r w:rsidRPr="004F111A">
        <w:rPr>
          <w:rFonts w:ascii="Tw Cen MT" w:hAnsi="Tw Cen MT"/>
          <w:sz w:val="20"/>
          <w:szCs w:val="20"/>
        </w:rPr>
        <w:br/>
        <w:t>Flat 22, Bracken House</w:t>
      </w:r>
      <w:r w:rsidRPr="004F111A">
        <w:rPr>
          <w:rFonts w:ascii="Tw Cen MT" w:hAnsi="Tw Cen MT"/>
          <w:sz w:val="20"/>
          <w:szCs w:val="20"/>
        </w:rPr>
        <w:br/>
        <w:t>Devons Road London E3</w:t>
      </w:r>
      <w:r w:rsidRPr="004F111A">
        <w:rPr>
          <w:rFonts w:ascii="Tw Cen MT" w:hAnsi="Tw Cen MT"/>
          <w:sz w:val="20"/>
          <w:szCs w:val="20"/>
        </w:rPr>
        <w:br/>
        <w:t>3RG</w:t>
      </w:r>
      <w:r w:rsidRPr="004F111A">
        <w:rPr>
          <w:rFonts w:ascii="Tw Cen MT" w:hAnsi="Tw Cen MT"/>
          <w:sz w:val="20"/>
          <w:szCs w:val="20"/>
        </w:rPr>
        <w:br/>
      </w:r>
    </w:p>
    <w:p w14:paraId="3B17B0E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Nabila Sara Uddin Akther</w:t>
      </w:r>
      <w:r w:rsidRPr="004F111A">
        <w:rPr>
          <w:rFonts w:ascii="Tw Cen MT" w:hAnsi="Tw Cen MT"/>
          <w:sz w:val="20"/>
          <w:szCs w:val="20"/>
        </w:rPr>
        <w:br/>
        <w:t>Student ID: 3601</w:t>
      </w:r>
      <w:r w:rsidRPr="004F111A">
        <w:rPr>
          <w:rFonts w:ascii="Tw Cen MT" w:hAnsi="Tw Cen MT"/>
          <w:sz w:val="20"/>
          <w:szCs w:val="20"/>
        </w:rPr>
        <w:br/>
        <w:t>Flat 9, Stepney Causeway</w:t>
      </w:r>
      <w:r w:rsidRPr="004F111A">
        <w:rPr>
          <w:rFonts w:ascii="Tw Cen MT" w:hAnsi="Tw Cen MT"/>
          <w:sz w:val="20"/>
          <w:szCs w:val="20"/>
        </w:rPr>
        <w:br/>
        <w:t>London E1 0JW</w:t>
      </w:r>
      <w:r w:rsidRPr="004F111A">
        <w:rPr>
          <w:rFonts w:ascii="Tw Cen MT" w:hAnsi="Tw Cen MT"/>
          <w:sz w:val="20"/>
          <w:szCs w:val="20"/>
        </w:rPr>
        <w:br/>
      </w:r>
    </w:p>
    <w:p w14:paraId="16EA58E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Diyan Alam</w:t>
      </w:r>
      <w:r w:rsidRPr="004F111A">
        <w:rPr>
          <w:rFonts w:ascii="Tw Cen MT" w:hAnsi="Tw Cen MT"/>
          <w:sz w:val="20"/>
          <w:szCs w:val="20"/>
        </w:rPr>
        <w:br/>
        <w:t>Student ID: 3602</w:t>
      </w:r>
      <w:r w:rsidRPr="004F111A">
        <w:rPr>
          <w:rFonts w:ascii="Tw Cen MT" w:hAnsi="Tw Cen MT"/>
          <w:sz w:val="20"/>
          <w:szCs w:val="20"/>
        </w:rPr>
        <w:br/>
        <w:t>116A Upper Tooting Road</w:t>
      </w:r>
      <w:r w:rsidRPr="004F111A">
        <w:rPr>
          <w:rFonts w:ascii="Tw Cen MT" w:hAnsi="Tw Cen MT"/>
          <w:sz w:val="20"/>
          <w:szCs w:val="20"/>
        </w:rPr>
        <w:br/>
        <w:t>London SW17 7EN</w:t>
      </w:r>
      <w:r w:rsidRPr="004F111A">
        <w:rPr>
          <w:rFonts w:ascii="Tw Cen MT" w:hAnsi="Tw Cen MT"/>
          <w:sz w:val="20"/>
          <w:szCs w:val="20"/>
        </w:rPr>
        <w:br/>
      </w:r>
    </w:p>
    <w:p w14:paraId="3762343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Eamin Matbur</w:t>
      </w:r>
      <w:r w:rsidRPr="004F111A">
        <w:rPr>
          <w:rFonts w:ascii="Tw Cen MT" w:hAnsi="Tw Cen MT"/>
          <w:sz w:val="20"/>
          <w:szCs w:val="20"/>
        </w:rPr>
        <w:br/>
        <w:t>Student ID: 3603</w:t>
      </w:r>
      <w:r w:rsidRPr="004F111A">
        <w:rPr>
          <w:rFonts w:ascii="Tw Cen MT" w:hAnsi="Tw Cen MT"/>
          <w:sz w:val="20"/>
          <w:szCs w:val="20"/>
        </w:rPr>
        <w:br/>
        <w:t>E1 2HQ</w:t>
      </w:r>
      <w:r w:rsidRPr="004F111A">
        <w:rPr>
          <w:rFonts w:ascii="Tw Cen MT" w:hAnsi="Tw Cen MT"/>
          <w:sz w:val="20"/>
          <w:szCs w:val="20"/>
        </w:rPr>
        <w:br/>
      </w:r>
    </w:p>
    <w:p w14:paraId="4D7A240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Serajul Alif Uddin Akter</w:t>
      </w:r>
      <w:r w:rsidRPr="004F111A">
        <w:rPr>
          <w:rFonts w:ascii="Tw Cen MT" w:hAnsi="Tw Cen MT"/>
          <w:sz w:val="20"/>
          <w:szCs w:val="20"/>
        </w:rPr>
        <w:br/>
        <w:t>Student ID: 3604</w:t>
      </w:r>
      <w:r w:rsidRPr="004F111A">
        <w:rPr>
          <w:rFonts w:ascii="Tw Cen MT" w:hAnsi="Tw Cen MT"/>
          <w:sz w:val="20"/>
          <w:szCs w:val="20"/>
        </w:rPr>
        <w:br/>
        <w:t>Flat 21, Bullen House</w:t>
      </w:r>
      <w:r w:rsidRPr="004F111A">
        <w:rPr>
          <w:rFonts w:ascii="Tw Cen MT" w:hAnsi="Tw Cen MT"/>
          <w:sz w:val="20"/>
          <w:szCs w:val="20"/>
        </w:rPr>
        <w:br/>
        <w:t>Collingwood Street</w:t>
      </w:r>
      <w:r w:rsidRPr="004F111A">
        <w:rPr>
          <w:rFonts w:ascii="Tw Cen MT" w:hAnsi="Tw Cen MT"/>
          <w:sz w:val="20"/>
          <w:szCs w:val="20"/>
        </w:rPr>
        <w:br/>
        <w:t>London E1 5DY</w:t>
      </w:r>
      <w:r w:rsidRPr="004F111A">
        <w:rPr>
          <w:rFonts w:ascii="Tw Cen MT" w:hAnsi="Tw Cen MT"/>
          <w:sz w:val="20"/>
          <w:szCs w:val="20"/>
        </w:rPr>
        <w:br/>
      </w:r>
    </w:p>
    <w:p w14:paraId="61C6138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Thamina Begam</w:t>
      </w:r>
      <w:r w:rsidRPr="004F111A">
        <w:rPr>
          <w:rFonts w:ascii="Tw Cen MT" w:hAnsi="Tw Cen MT"/>
          <w:sz w:val="20"/>
          <w:szCs w:val="20"/>
        </w:rPr>
        <w:br/>
        <w:t>Student ID: 3605</w:t>
      </w:r>
      <w:r w:rsidRPr="004F111A">
        <w:rPr>
          <w:rFonts w:ascii="Tw Cen MT" w:hAnsi="Tw Cen MT"/>
          <w:sz w:val="20"/>
          <w:szCs w:val="20"/>
        </w:rPr>
        <w:br/>
        <w:t>Flat D 111-113</w:t>
      </w:r>
      <w:r w:rsidRPr="004F111A">
        <w:rPr>
          <w:rFonts w:ascii="Tw Cen MT" w:hAnsi="Tw Cen MT"/>
          <w:sz w:val="20"/>
          <w:szCs w:val="20"/>
        </w:rPr>
        <w:br/>
        <w:t>Commercial Road London</w:t>
      </w:r>
      <w:r w:rsidRPr="004F111A">
        <w:rPr>
          <w:rFonts w:ascii="Tw Cen MT" w:hAnsi="Tw Cen MT"/>
          <w:sz w:val="20"/>
          <w:szCs w:val="20"/>
        </w:rPr>
        <w:br/>
        <w:t>e1 1rd</w:t>
      </w:r>
      <w:r w:rsidRPr="004F111A">
        <w:rPr>
          <w:rFonts w:ascii="Tw Cen MT" w:hAnsi="Tw Cen MT"/>
          <w:sz w:val="20"/>
          <w:szCs w:val="20"/>
        </w:rPr>
        <w:br/>
      </w:r>
    </w:p>
    <w:p w14:paraId="06E76E0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Tahsin Islam</w:t>
      </w:r>
      <w:r w:rsidRPr="004F111A">
        <w:rPr>
          <w:rFonts w:ascii="Tw Cen MT" w:hAnsi="Tw Cen MT"/>
          <w:sz w:val="20"/>
          <w:szCs w:val="20"/>
        </w:rPr>
        <w:br/>
        <w:t>Student ID: 3606</w:t>
      </w:r>
      <w:r w:rsidRPr="004F111A">
        <w:rPr>
          <w:rFonts w:ascii="Tw Cen MT" w:hAnsi="Tw Cen MT"/>
          <w:sz w:val="20"/>
          <w:szCs w:val="20"/>
        </w:rPr>
        <w:br/>
      </w:r>
    </w:p>
    <w:p w14:paraId="7775739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Hamza Uddin</w:t>
      </w:r>
      <w:r w:rsidRPr="004F111A">
        <w:rPr>
          <w:rFonts w:ascii="Tw Cen MT" w:hAnsi="Tw Cen MT"/>
          <w:sz w:val="20"/>
          <w:szCs w:val="20"/>
        </w:rPr>
        <w:br/>
        <w:t>Student ID: 3606</w:t>
      </w:r>
      <w:r w:rsidRPr="004F111A">
        <w:rPr>
          <w:rFonts w:ascii="Tw Cen MT" w:hAnsi="Tw Cen MT"/>
          <w:sz w:val="20"/>
          <w:szCs w:val="20"/>
        </w:rPr>
        <w:br/>
        <w:t>chris braithwaite house</w:t>
      </w:r>
      <w:r w:rsidRPr="004F111A">
        <w:rPr>
          <w:rFonts w:ascii="Tw Cen MT" w:hAnsi="Tw Cen MT"/>
          <w:sz w:val="20"/>
          <w:szCs w:val="20"/>
        </w:rPr>
        <w:br/>
        <w:t>London E14 7XU</w:t>
      </w:r>
      <w:r w:rsidRPr="004F111A">
        <w:rPr>
          <w:rFonts w:ascii="Tw Cen MT" w:hAnsi="Tw Cen MT"/>
          <w:sz w:val="20"/>
          <w:szCs w:val="20"/>
        </w:rPr>
        <w:br/>
      </w:r>
    </w:p>
    <w:p w14:paraId="6FE0284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 </w:t>
      </w:r>
      <w:r w:rsidRPr="004F111A">
        <w:rPr>
          <w:rFonts w:ascii="Tw Cen MT" w:hAnsi="Tw Cen MT"/>
          <w:sz w:val="20"/>
          <w:szCs w:val="20"/>
        </w:rPr>
        <w:br/>
        <w:t>Student ID: 3607</w:t>
      </w:r>
      <w:r w:rsidRPr="004F111A">
        <w:rPr>
          <w:rFonts w:ascii="Tw Cen MT" w:hAnsi="Tw Cen MT"/>
          <w:sz w:val="20"/>
          <w:szCs w:val="20"/>
        </w:rPr>
        <w:br/>
      </w:r>
    </w:p>
    <w:p w14:paraId="0576A72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Tahsin Islam</w:t>
      </w:r>
      <w:r w:rsidRPr="004F111A">
        <w:rPr>
          <w:rFonts w:ascii="Tw Cen MT" w:hAnsi="Tw Cen MT"/>
          <w:sz w:val="20"/>
          <w:szCs w:val="20"/>
        </w:rPr>
        <w:br/>
        <w:t>Student ID: 3608</w:t>
      </w:r>
      <w:r w:rsidRPr="004F111A">
        <w:rPr>
          <w:rFonts w:ascii="Tw Cen MT" w:hAnsi="Tw Cen MT"/>
          <w:sz w:val="20"/>
          <w:szCs w:val="20"/>
        </w:rPr>
        <w:br/>
        <w:t>35 Chandler Ave London</w:t>
      </w:r>
      <w:r w:rsidRPr="004F111A">
        <w:rPr>
          <w:rFonts w:ascii="Tw Cen MT" w:hAnsi="Tw Cen MT"/>
          <w:sz w:val="20"/>
          <w:szCs w:val="20"/>
        </w:rPr>
        <w:br/>
        <w:t>E16 4AA</w:t>
      </w:r>
      <w:r w:rsidRPr="004F111A">
        <w:rPr>
          <w:rFonts w:ascii="Tw Cen MT" w:hAnsi="Tw Cen MT"/>
          <w:sz w:val="20"/>
          <w:szCs w:val="20"/>
        </w:rPr>
        <w:br/>
      </w:r>
    </w:p>
    <w:p w14:paraId="33F852C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Sharia Bashir</w:t>
      </w:r>
      <w:r w:rsidRPr="004F111A">
        <w:rPr>
          <w:rFonts w:ascii="Tw Cen MT" w:hAnsi="Tw Cen MT"/>
          <w:sz w:val="20"/>
          <w:szCs w:val="20"/>
        </w:rPr>
        <w:br/>
        <w:t>Student ID: 3609</w:t>
      </w:r>
      <w:r w:rsidRPr="004F111A">
        <w:rPr>
          <w:rFonts w:ascii="Tw Cen MT" w:hAnsi="Tw Cen MT"/>
          <w:sz w:val="20"/>
          <w:szCs w:val="20"/>
        </w:rPr>
        <w:br/>
        <w:t>94 Maroon Street London</w:t>
      </w:r>
      <w:r w:rsidRPr="004F111A">
        <w:rPr>
          <w:rFonts w:ascii="Tw Cen MT" w:hAnsi="Tw Cen MT"/>
          <w:sz w:val="20"/>
          <w:szCs w:val="20"/>
        </w:rPr>
        <w:br/>
        <w:t>E14 7GY</w:t>
      </w:r>
      <w:r w:rsidRPr="004F111A">
        <w:rPr>
          <w:rFonts w:ascii="Tw Cen MT" w:hAnsi="Tw Cen MT"/>
          <w:sz w:val="20"/>
          <w:szCs w:val="20"/>
        </w:rPr>
        <w:br/>
      </w:r>
    </w:p>
    <w:p w14:paraId="588C3F3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Amina Hussain</w:t>
      </w:r>
      <w:r w:rsidRPr="004F111A">
        <w:rPr>
          <w:rFonts w:ascii="Tw Cen MT" w:hAnsi="Tw Cen MT"/>
          <w:sz w:val="20"/>
          <w:szCs w:val="20"/>
        </w:rPr>
        <w:br/>
        <w:t>Student ID: 3610</w:t>
      </w:r>
      <w:r w:rsidRPr="004F111A">
        <w:rPr>
          <w:rFonts w:ascii="Tw Cen MT" w:hAnsi="Tw Cen MT"/>
          <w:sz w:val="20"/>
          <w:szCs w:val="20"/>
        </w:rPr>
        <w:br/>
        <w:t>Flat 3, Evans Apartments</w:t>
      </w:r>
      <w:r w:rsidRPr="004F111A">
        <w:rPr>
          <w:rFonts w:ascii="Tw Cen MT" w:hAnsi="Tw Cen MT"/>
          <w:sz w:val="20"/>
          <w:szCs w:val="20"/>
        </w:rPr>
        <w:br/>
        <w:t>43 Palmers Road London</w:t>
      </w:r>
      <w:r w:rsidRPr="004F111A">
        <w:rPr>
          <w:rFonts w:ascii="Tw Cen MT" w:hAnsi="Tw Cen MT"/>
          <w:sz w:val="20"/>
          <w:szCs w:val="20"/>
        </w:rPr>
        <w:br/>
        <w:t>E2 0DD</w:t>
      </w:r>
      <w:r w:rsidRPr="004F111A">
        <w:rPr>
          <w:rFonts w:ascii="Tw Cen MT" w:hAnsi="Tw Cen MT"/>
          <w:sz w:val="20"/>
          <w:szCs w:val="20"/>
        </w:rPr>
        <w:br/>
      </w:r>
    </w:p>
    <w:p w14:paraId="1761C6D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Nazia Mostofa</w:t>
      </w:r>
      <w:r w:rsidRPr="004F111A">
        <w:rPr>
          <w:rFonts w:ascii="Tw Cen MT" w:hAnsi="Tw Cen MT"/>
          <w:sz w:val="20"/>
          <w:szCs w:val="20"/>
        </w:rPr>
        <w:br/>
        <w:t>Student ID: 3611</w:t>
      </w:r>
      <w:r w:rsidRPr="004F111A">
        <w:rPr>
          <w:rFonts w:ascii="Tw Cen MT" w:hAnsi="Tw Cen MT"/>
          <w:sz w:val="20"/>
          <w:szCs w:val="20"/>
        </w:rPr>
        <w:br/>
        <w:t>Flat 314, Cradford House</w:t>
      </w:r>
      <w:r w:rsidRPr="004F111A">
        <w:rPr>
          <w:rFonts w:ascii="Tw Cen MT" w:hAnsi="Tw Cen MT"/>
          <w:sz w:val="20"/>
          <w:szCs w:val="20"/>
        </w:rPr>
        <w:br/>
        <w:t>South 55 Palmers Road</w:t>
      </w:r>
      <w:r w:rsidRPr="004F111A">
        <w:rPr>
          <w:rFonts w:ascii="Tw Cen MT" w:hAnsi="Tw Cen MT"/>
          <w:sz w:val="20"/>
          <w:szCs w:val="20"/>
        </w:rPr>
        <w:br/>
        <w:t>London E2 0DG</w:t>
      </w:r>
      <w:r w:rsidRPr="004F111A">
        <w:rPr>
          <w:rFonts w:ascii="Tw Cen MT" w:hAnsi="Tw Cen MT"/>
          <w:sz w:val="20"/>
          <w:szCs w:val="20"/>
        </w:rPr>
        <w:br/>
      </w:r>
    </w:p>
    <w:p w14:paraId="1D1535B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Tahseen Ishaque</w:t>
      </w:r>
      <w:r w:rsidRPr="004F111A">
        <w:rPr>
          <w:rFonts w:ascii="Tw Cen MT" w:hAnsi="Tw Cen MT"/>
          <w:sz w:val="20"/>
          <w:szCs w:val="20"/>
        </w:rPr>
        <w:br/>
        <w:t>Student ID: 3612</w:t>
      </w:r>
      <w:r w:rsidRPr="004F111A">
        <w:rPr>
          <w:rFonts w:ascii="Tw Cen MT" w:hAnsi="Tw Cen MT"/>
          <w:sz w:val="20"/>
          <w:szCs w:val="20"/>
        </w:rPr>
        <w:br/>
        <w:t>Flat 107, Print</w:t>
      </w:r>
      <w:r w:rsidRPr="004F111A">
        <w:rPr>
          <w:rFonts w:ascii="Tw Cen MT" w:hAnsi="Tw Cen MT"/>
          <w:sz w:val="20"/>
          <w:szCs w:val="20"/>
        </w:rPr>
        <w:br/>
        <w:t>Apartments 38 Duckett</w:t>
      </w:r>
      <w:r w:rsidRPr="004F111A">
        <w:rPr>
          <w:rFonts w:ascii="Tw Cen MT" w:hAnsi="Tw Cen MT"/>
          <w:sz w:val="20"/>
          <w:szCs w:val="20"/>
        </w:rPr>
        <w:br/>
        <w:t>Street London E1 4FY</w:t>
      </w:r>
      <w:r w:rsidRPr="004F111A">
        <w:rPr>
          <w:rFonts w:ascii="Tw Cen MT" w:hAnsi="Tw Cen MT"/>
          <w:sz w:val="20"/>
          <w:szCs w:val="20"/>
        </w:rPr>
        <w:br/>
      </w:r>
    </w:p>
    <w:p w14:paraId="51BA75A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Samir Hussain</w:t>
      </w:r>
      <w:r w:rsidRPr="004F111A">
        <w:rPr>
          <w:rFonts w:ascii="Tw Cen MT" w:hAnsi="Tw Cen MT"/>
          <w:sz w:val="20"/>
          <w:szCs w:val="20"/>
        </w:rPr>
        <w:br/>
        <w:t>Student ID: 3613</w:t>
      </w:r>
      <w:r w:rsidRPr="004F111A">
        <w:rPr>
          <w:rFonts w:ascii="Tw Cen MT" w:hAnsi="Tw Cen MT"/>
          <w:sz w:val="20"/>
          <w:szCs w:val="20"/>
        </w:rPr>
        <w:br/>
        <w:t>166 Clark Street London</w:t>
      </w:r>
      <w:r w:rsidRPr="004F111A">
        <w:rPr>
          <w:rFonts w:ascii="Tw Cen MT" w:hAnsi="Tw Cen MT"/>
          <w:sz w:val="20"/>
          <w:szCs w:val="20"/>
        </w:rPr>
        <w:br/>
        <w:t>E1 3HD</w:t>
      </w:r>
      <w:r w:rsidRPr="004F111A">
        <w:rPr>
          <w:rFonts w:ascii="Tw Cen MT" w:hAnsi="Tw Cen MT"/>
          <w:sz w:val="20"/>
          <w:szCs w:val="20"/>
        </w:rPr>
        <w:br/>
      </w:r>
    </w:p>
    <w:p w14:paraId="793FC4F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Md. Tahmid Islam</w:t>
      </w:r>
      <w:r w:rsidRPr="004F111A">
        <w:rPr>
          <w:rFonts w:ascii="Tw Cen MT" w:hAnsi="Tw Cen MT"/>
          <w:sz w:val="20"/>
          <w:szCs w:val="20"/>
        </w:rPr>
        <w:br/>
        <w:t>Student ID: 3614</w:t>
      </w:r>
      <w:r w:rsidRPr="004F111A">
        <w:rPr>
          <w:rFonts w:ascii="Tw Cen MT" w:hAnsi="Tw Cen MT"/>
          <w:sz w:val="20"/>
          <w:szCs w:val="20"/>
        </w:rPr>
        <w:br/>
        <w:t>Flat 39, Bloomfield</w:t>
      </w:r>
      <w:r w:rsidRPr="004F111A">
        <w:rPr>
          <w:rFonts w:ascii="Tw Cen MT" w:hAnsi="Tw Cen MT"/>
          <w:sz w:val="20"/>
          <w:szCs w:val="20"/>
        </w:rPr>
        <w:br/>
        <w:t>House Old Montague</w:t>
      </w:r>
      <w:r w:rsidRPr="004F111A">
        <w:rPr>
          <w:rFonts w:ascii="Tw Cen MT" w:hAnsi="Tw Cen MT"/>
          <w:sz w:val="20"/>
          <w:szCs w:val="20"/>
        </w:rPr>
        <w:br/>
        <w:t>Street London E1 5PA</w:t>
      </w:r>
      <w:r w:rsidRPr="004F111A">
        <w:rPr>
          <w:rFonts w:ascii="Tw Cen MT" w:hAnsi="Tw Cen MT"/>
          <w:sz w:val="20"/>
          <w:szCs w:val="20"/>
        </w:rPr>
        <w:br/>
      </w:r>
    </w:p>
    <w:p w14:paraId="1E74B81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Tasfia Islam</w:t>
      </w:r>
      <w:r w:rsidRPr="004F111A">
        <w:rPr>
          <w:rFonts w:ascii="Tw Cen MT" w:hAnsi="Tw Cen MT"/>
          <w:sz w:val="20"/>
          <w:szCs w:val="20"/>
        </w:rPr>
        <w:br/>
        <w:t>Student ID: 3615</w:t>
      </w:r>
      <w:r w:rsidRPr="004F111A">
        <w:rPr>
          <w:rFonts w:ascii="Tw Cen MT" w:hAnsi="Tw Cen MT"/>
          <w:sz w:val="20"/>
          <w:szCs w:val="20"/>
        </w:rPr>
        <w:br/>
        <w:t>Flat 39, Bloomfield</w:t>
      </w:r>
      <w:r w:rsidRPr="004F111A">
        <w:rPr>
          <w:rFonts w:ascii="Tw Cen MT" w:hAnsi="Tw Cen MT"/>
          <w:sz w:val="20"/>
          <w:szCs w:val="20"/>
        </w:rPr>
        <w:br/>
        <w:t>House Old Montague</w:t>
      </w:r>
      <w:r w:rsidRPr="004F111A">
        <w:rPr>
          <w:rFonts w:ascii="Tw Cen MT" w:hAnsi="Tw Cen MT"/>
          <w:sz w:val="20"/>
          <w:szCs w:val="20"/>
        </w:rPr>
        <w:br/>
        <w:t>Street London E1 5PA</w:t>
      </w:r>
      <w:r w:rsidRPr="004F111A">
        <w:rPr>
          <w:rFonts w:ascii="Tw Cen MT" w:hAnsi="Tw Cen MT"/>
          <w:sz w:val="20"/>
          <w:szCs w:val="20"/>
        </w:rPr>
        <w:br/>
      </w:r>
    </w:p>
    <w:p w14:paraId="7EC6006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Sheikh Rashidul Islam Suhan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Student ID: 3616</w:t>
      </w:r>
      <w:r w:rsidRPr="004F111A">
        <w:rPr>
          <w:rFonts w:ascii="Tw Cen MT" w:hAnsi="Tw Cen MT"/>
          <w:sz w:val="20"/>
          <w:szCs w:val="20"/>
        </w:rPr>
        <w:br/>
        <w:t>Flat 25, Gatwick House</w:t>
      </w:r>
      <w:r w:rsidRPr="004F111A">
        <w:rPr>
          <w:rFonts w:ascii="Tw Cen MT" w:hAnsi="Tw Cen MT"/>
          <w:sz w:val="20"/>
          <w:szCs w:val="20"/>
        </w:rPr>
        <w:br/>
        <w:t>Clemence Street London</w:t>
      </w:r>
      <w:r w:rsidRPr="004F111A">
        <w:rPr>
          <w:rFonts w:ascii="Tw Cen MT" w:hAnsi="Tw Cen MT"/>
          <w:sz w:val="20"/>
          <w:szCs w:val="20"/>
        </w:rPr>
        <w:br/>
        <w:t>E14 7EH</w:t>
      </w:r>
      <w:r w:rsidRPr="004F111A">
        <w:rPr>
          <w:rFonts w:ascii="Tw Cen MT" w:hAnsi="Tw Cen MT"/>
          <w:sz w:val="20"/>
          <w:szCs w:val="20"/>
        </w:rPr>
        <w:br/>
      </w:r>
    </w:p>
    <w:p w14:paraId="0D0B1B6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Mahfuja Prova</w:t>
      </w:r>
      <w:r w:rsidRPr="004F111A">
        <w:rPr>
          <w:rFonts w:ascii="Tw Cen MT" w:hAnsi="Tw Cen MT"/>
          <w:sz w:val="20"/>
          <w:szCs w:val="20"/>
        </w:rPr>
        <w:br/>
        <w:t>Student ID: 3617</w:t>
      </w:r>
      <w:r w:rsidRPr="004F111A">
        <w:rPr>
          <w:rFonts w:ascii="Tw Cen MT" w:hAnsi="Tw Cen MT"/>
          <w:sz w:val="20"/>
          <w:szCs w:val="20"/>
        </w:rPr>
        <w:br/>
        <w:t>East End Mission 577</w:t>
      </w:r>
      <w:r w:rsidRPr="004F111A">
        <w:rPr>
          <w:rFonts w:ascii="Tw Cen MT" w:hAnsi="Tw Cen MT"/>
          <w:sz w:val="20"/>
          <w:szCs w:val="20"/>
        </w:rPr>
        <w:br/>
        <w:t>Commercial Road London</w:t>
      </w:r>
      <w:r w:rsidRPr="004F111A">
        <w:rPr>
          <w:rFonts w:ascii="Tw Cen MT" w:hAnsi="Tw Cen MT"/>
          <w:sz w:val="20"/>
          <w:szCs w:val="20"/>
        </w:rPr>
        <w:br/>
        <w:t>E1 0HJ</w:t>
      </w:r>
      <w:r w:rsidRPr="004F111A">
        <w:rPr>
          <w:rFonts w:ascii="Tw Cen MT" w:hAnsi="Tw Cen MT"/>
          <w:sz w:val="20"/>
          <w:szCs w:val="20"/>
        </w:rPr>
        <w:br/>
      </w:r>
    </w:p>
    <w:p w14:paraId="7E282FE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Faaiz Zaman</w:t>
      </w:r>
      <w:r w:rsidRPr="004F111A">
        <w:rPr>
          <w:rFonts w:ascii="Tw Cen MT" w:hAnsi="Tw Cen MT"/>
          <w:sz w:val="20"/>
          <w:szCs w:val="20"/>
        </w:rPr>
        <w:br/>
        <w:t>Student ID: 3618</w:t>
      </w:r>
      <w:r w:rsidRPr="004F111A">
        <w:rPr>
          <w:rFonts w:ascii="Tw Cen MT" w:hAnsi="Tw Cen MT"/>
          <w:sz w:val="20"/>
          <w:szCs w:val="20"/>
        </w:rPr>
        <w:br/>
        <w:t>Flat 27, Stileman House</w:t>
      </w:r>
      <w:r w:rsidRPr="004F111A">
        <w:rPr>
          <w:rFonts w:ascii="Tw Cen MT" w:hAnsi="Tw Cen MT"/>
          <w:sz w:val="20"/>
          <w:szCs w:val="20"/>
        </w:rPr>
        <w:br/>
        <w:t>82 Ackroyd Drive London</w:t>
      </w:r>
      <w:r w:rsidRPr="004F111A">
        <w:rPr>
          <w:rFonts w:ascii="Tw Cen MT" w:hAnsi="Tw Cen MT"/>
          <w:sz w:val="20"/>
          <w:szCs w:val="20"/>
        </w:rPr>
        <w:br/>
        <w:t>E3 4AS</w:t>
      </w:r>
      <w:r w:rsidRPr="004F111A">
        <w:rPr>
          <w:rFonts w:ascii="Tw Cen MT" w:hAnsi="Tw Cen MT"/>
          <w:sz w:val="20"/>
          <w:szCs w:val="20"/>
        </w:rPr>
        <w:br/>
      </w:r>
    </w:p>
    <w:p w14:paraId="66C20B0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Tasfiha Islam</w:t>
      </w:r>
      <w:r w:rsidRPr="004F111A">
        <w:rPr>
          <w:rFonts w:ascii="Tw Cen MT" w:hAnsi="Tw Cen MT"/>
          <w:sz w:val="20"/>
          <w:szCs w:val="20"/>
        </w:rPr>
        <w:br/>
        <w:t>Student ID: 3619</w:t>
      </w:r>
      <w:r w:rsidRPr="004F111A">
        <w:rPr>
          <w:rFonts w:ascii="Tw Cen MT" w:hAnsi="Tw Cen MT"/>
          <w:sz w:val="20"/>
          <w:szCs w:val="20"/>
        </w:rPr>
        <w:br/>
        <w:t>60 Gale Street London E3</w:t>
      </w:r>
      <w:r w:rsidRPr="004F111A">
        <w:rPr>
          <w:rFonts w:ascii="Tw Cen MT" w:hAnsi="Tw Cen MT"/>
          <w:sz w:val="20"/>
          <w:szCs w:val="20"/>
        </w:rPr>
        <w:br/>
        <w:t>3RP</w:t>
      </w:r>
      <w:r w:rsidRPr="004F111A">
        <w:rPr>
          <w:rFonts w:ascii="Tw Cen MT" w:hAnsi="Tw Cen MT"/>
          <w:sz w:val="20"/>
          <w:szCs w:val="20"/>
        </w:rPr>
        <w:br/>
      </w:r>
    </w:p>
    <w:p w14:paraId="3D2D02A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Elyas Abdulaziz</w:t>
      </w:r>
      <w:r w:rsidRPr="004F111A">
        <w:rPr>
          <w:rFonts w:ascii="Tw Cen MT" w:hAnsi="Tw Cen MT"/>
          <w:sz w:val="20"/>
          <w:szCs w:val="20"/>
        </w:rPr>
        <w:br/>
        <w:t>Student ID: 3620</w:t>
      </w:r>
      <w:r w:rsidRPr="004F111A">
        <w:rPr>
          <w:rFonts w:ascii="Tw Cen MT" w:hAnsi="Tw Cen MT"/>
          <w:sz w:val="20"/>
          <w:szCs w:val="20"/>
        </w:rPr>
        <w:br/>
        <w:t>Flat 37, Barrington</w:t>
      </w:r>
      <w:r w:rsidRPr="004F111A">
        <w:rPr>
          <w:rFonts w:ascii="Tw Cen MT" w:hAnsi="Tw Cen MT"/>
          <w:sz w:val="20"/>
          <w:szCs w:val="20"/>
        </w:rPr>
        <w:br/>
        <w:t>Court 124 Wilton Road</w:t>
      </w:r>
      <w:r w:rsidRPr="004F111A">
        <w:rPr>
          <w:rFonts w:ascii="Tw Cen MT" w:hAnsi="Tw Cen MT"/>
          <w:sz w:val="20"/>
          <w:szCs w:val="20"/>
        </w:rPr>
        <w:br/>
        <w:t>London SW1V 1AJ</w:t>
      </w:r>
      <w:r w:rsidRPr="004F111A">
        <w:rPr>
          <w:rFonts w:ascii="Tw Cen MT" w:hAnsi="Tw Cen MT"/>
          <w:sz w:val="20"/>
          <w:szCs w:val="20"/>
        </w:rPr>
        <w:br/>
      </w:r>
    </w:p>
    <w:p w14:paraId="02CB799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Mutaz Ahmed</w:t>
      </w:r>
      <w:r w:rsidRPr="004F111A">
        <w:rPr>
          <w:rFonts w:ascii="Tw Cen MT" w:hAnsi="Tw Cen MT"/>
          <w:sz w:val="20"/>
          <w:szCs w:val="20"/>
        </w:rPr>
        <w:br/>
        <w:t>Student ID: 3621</w:t>
      </w:r>
      <w:r w:rsidRPr="004F111A">
        <w:rPr>
          <w:rFonts w:ascii="Tw Cen MT" w:hAnsi="Tw Cen MT"/>
          <w:sz w:val="20"/>
          <w:szCs w:val="20"/>
        </w:rPr>
        <w:br/>
        <w:t>Flat 37, Barrington</w:t>
      </w:r>
      <w:r w:rsidRPr="004F111A">
        <w:rPr>
          <w:rFonts w:ascii="Tw Cen MT" w:hAnsi="Tw Cen MT"/>
          <w:sz w:val="20"/>
          <w:szCs w:val="20"/>
        </w:rPr>
        <w:br/>
        <w:t>Court 124 Wilton Road</w:t>
      </w:r>
      <w:r w:rsidRPr="004F111A">
        <w:rPr>
          <w:rFonts w:ascii="Tw Cen MT" w:hAnsi="Tw Cen MT"/>
          <w:sz w:val="20"/>
          <w:szCs w:val="20"/>
        </w:rPr>
        <w:br/>
        <w:t>London SW1V 1AJ</w:t>
      </w:r>
      <w:r w:rsidRPr="004F111A">
        <w:rPr>
          <w:rFonts w:ascii="Tw Cen MT" w:hAnsi="Tw Cen MT"/>
          <w:sz w:val="20"/>
          <w:szCs w:val="20"/>
        </w:rPr>
        <w:br/>
      </w:r>
    </w:p>
    <w:p w14:paraId="530557A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Yumna Abdulaziz</w:t>
      </w:r>
      <w:r w:rsidRPr="004F111A">
        <w:rPr>
          <w:rFonts w:ascii="Tw Cen MT" w:hAnsi="Tw Cen MT"/>
          <w:sz w:val="20"/>
          <w:szCs w:val="20"/>
        </w:rPr>
        <w:br/>
        <w:t>Student ID: 3622</w:t>
      </w:r>
      <w:r w:rsidRPr="004F111A">
        <w:rPr>
          <w:rFonts w:ascii="Tw Cen MT" w:hAnsi="Tw Cen MT"/>
          <w:sz w:val="20"/>
          <w:szCs w:val="20"/>
        </w:rPr>
        <w:br/>
        <w:t>Flat 37, Barrington</w:t>
      </w:r>
      <w:r w:rsidRPr="004F111A">
        <w:rPr>
          <w:rFonts w:ascii="Tw Cen MT" w:hAnsi="Tw Cen MT"/>
          <w:sz w:val="20"/>
          <w:szCs w:val="20"/>
        </w:rPr>
        <w:br/>
        <w:t>Court 124 Wilton Road</w:t>
      </w:r>
      <w:r w:rsidRPr="004F111A">
        <w:rPr>
          <w:rFonts w:ascii="Tw Cen MT" w:hAnsi="Tw Cen MT"/>
          <w:sz w:val="20"/>
          <w:szCs w:val="20"/>
        </w:rPr>
        <w:br/>
        <w:t>London SW1V 1AJ</w:t>
      </w:r>
      <w:r w:rsidRPr="004F111A">
        <w:rPr>
          <w:rFonts w:ascii="Tw Cen MT" w:hAnsi="Tw Cen MT"/>
          <w:sz w:val="20"/>
          <w:szCs w:val="20"/>
        </w:rPr>
        <w:br/>
      </w:r>
    </w:p>
    <w:p w14:paraId="0F0140F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Shaian Uddin Akter</w:t>
      </w:r>
      <w:r w:rsidRPr="004F111A">
        <w:rPr>
          <w:rFonts w:ascii="Tw Cen MT" w:hAnsi="Tw Cen MT"/>
          <w:sz w:val="20"/>
          <w:szCs w:val="20"/>
        </w:rPr>
        <w:br/>
        <w:t>Student ID: 3623</w:t>
      </w:r>
      <w:r w:rsidRPr="004F111A">
        <w:rPr>
          <w:rFonts w:ascii="Tw Cen MT" w:hAnsi="Tw Cen MT"/>
          <w:sz w:val="20"/>
          <w:szCs w:val="20"/>
        </w:rPr>
        <w:br/>
        <w:t>Flat 6, Dowler House</w:t>
      </w:r>
      <w:r w:rsidRPr="004F111A">
        <w:rPr>
          <w:rFonts w:ascii="Tw Cen MT" w:hAnsi="Tw Cen MT"/>
          <w:sz w:val="20"/>
          <w:szCs w:val="20"/>
        </w:rPr>
        <w:br/>
        <w:t>Burslem Street London E1</w:t>
      </w:r>
      <w:r w:rsidRPr="004F111A">
        <w:rPr>
          <w:rFonts w:ascii="Tw Cen MT" w:hAnsi="Tw Cen MT"/>
          <w:sz w:val="20"/>
          <w:szCs w:val="20"/>
        </w:rPr>
        <w:br/>
        <w:t>2LN</w:t>
      </w:r>
      <w:r w:rsidRPr="004F111A">
        <w:rPr>
          <w:rFonts w:ascii="Tw Cen MT" w:hAnsi="Tw Cen MT"/>
          <w:sz w:val="20"/>
          <w:szCs w:val="20"/>
        </w:rPr>
        <w:br/>
      </w:r>
    </w:p>
    <w:p w14:paraId="3E255E2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Sayem Rahman</w:t>
      </w:r>
      <w:r w:rsidRPr="004F111A">
        <w:rPr>
          <w:rFonts w:ascii="Tw Cen MT" w:hAnsi="Tw Cen MT"/>
          <w:sz w:val="20"/>
          <w:szCs w:val="20"/>
        </w:rPr>
        <w:br/>
        <w:t>Student ID: 3624</w:t>
      </w:r>
      <w:r w:rsidRPr="004F111A">
        <w:rPr>
          <w:rFonts w:ascii="Tw Cen MT" w:hAnsi="Tw Cen MT"/>
          <w:sz w:val="20"/>
          <w:szCs w:val="20"/>
        </w:rPr>
        <w:br/>
        <w:t>5 Bermuda Way London E1</w:t>
      </w:r>
      <w:r w:rsidRPr="004F111A">
        <w:rPr>
          <w:rFonts w:ascii="Tw Cen MT" w:hAnsi="Tw Cen MT"/>
          <w:sz w:val="20"/>
          <w:szCs w:val="20"/>
        </w:rPr>
        <w:br/>
        <w:t>4GB</w:t>
      </w:r>
      <w:r w:rsidRPr="004F111A">
        <w:rPr>
          <w:rFonts w:ascii="Tw Cen MT" w:hAnsi="Tw Cen MT"/>
          <w:sz w:val="20"/>
          <w:szCs w:val="20"/>
        </w:rPr>
        <w:br/>
      </w:r>
    </w:p>
    <w:p w14:paraId="3A98E62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Maisha Maleha Delwar</w:t>
      </w:r>
      <w:r w:rsidRPr="004F111A">
        <w:rPr>
          <w:rFonts w:ascii="Tw Cen MT" w:hAnsi="Tw Cen MT"/>
          <w:sz w:val="20"/>
          <w:szCs w:val="20"/>
        </w:rPr>
        <w:br/>
        <w:t>Student ID: 3625</w:t>
      </w:r>
      <w:r w:rsidRPr="004F111A">
        <w:rPr>
          <w:rFonts w:ascii="Tw Cen MT" w:hAnsi="Tw Cen MT"/>
          <w:sz w:val="20"/>
          <w:szCs w:val="20"/>
        </w:rPr>
        <w:br/>
        <w:t>Flat 271, Millharbour</w:t>
      </w:r>
      <w:r w:rsidRPr="004F111A">
        <w:rPr>
          <w:rFonts w:ascii="Tw Cen MT" w:hAnsi="Tw Cen MT"/>
          <w:sz w:val="20"/>
          <w:szCs w:val="20"/>
        </w:rPr>
        <w:br/>
        <w:t>Isle of Dogs London E14</w:t>
      </w:r>
      <w:r w:rsidRPr="004F111A">
        <w:rPr>
          <w:rFonts w:ascii="Tw Cen MT" w:hAnsi="Tw Cen MT"/>
          <w:sz w:val="20"/>
          <w:szCs w:val="20"/>
        </w:rPr>
        <w:br/>
        <w:t>9NH</w:t>
      </w:r>
      <w:r w:rsidRPr="004F111A">
        <w:rPr>
          <w:rFonts w:ascii="Tw Cen MT" w:hAnsi="Tw Cen MT"/>
          <w:sz w:val="20"/>
          <w:szCs w:val="20"/>
        </w:rPr>
        <w:br/>
      </w:r>
    </w:p>
    <w:p w14:paraId="16C1B7D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Inayah Uddin</w:t>
      </w:r>
      <w:r w:rsidRPr="004F111A">
        <w:rPr>
          <w:rFonts w:ascii="Tw Cen MT" w:hAnsi="Tw Cen MT"/>
          <w:sz w:val="20"/>
          <w:szCs w:val="20"/>
        </w:rPr>
        <w:br/>
        <w:t>Student ID: 3626</w:t>
      </w:r>
      <w:r w:rsidRPr="004F111A">
        <w:rPr>
          <w:rFonts w:ascii="Tw Cen MT" w:hAnsi="Tw Cen MT"/>
          <w:sz w:val="20"/>
          <w:szCs w:val="20"/>
        </w:rPr>
        <w:br/>
        <w:t>129 Ashfield Street</w:t>
      </w:r>
      <w:r w:rsidRPr="004F111A">
        <w:rPr>
          <w:rFonts w:ascii="Tw Cen MT" w:hAnsi="Tw Cen MT"/>
          <w:sz w:val="20"/>
          <w:szCs w:val="20"/>
        </w:rPr>
        <w:br/>
        <w:t>London E1 3EX</w:t>
      </w:r>
      <w:r w:rsidRPr="004F111A">
        <w:rPr>
          <w:rFonts w:ascii="Tw Cen MT" w:hAnsi="Tw Cen MT"/>
          <w:sz w:val="20"/>
          <w:szCs w:val="20"/>
        </w:rPr>
        <w:br/>
      </w:r>
    </w:p>
    <w:p w14:paraId="20B7696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Iqra Uddin</w:t>
      </w:r>
      <w:r w:rsidRPr="004F111A">
        <w:rPr>
          <w:rFonts w:ascii="Tw Cen MT" w:hAnsi="Tw Cen MT"/>
          <w:sz w:val="20"/>
          <w:szCs w:val="20"/>
        </w:rPr>
        <w:br/>
        <w:t>Student ID: 3627</w:t>
      </w:r>
      <w:r w:rsidRPr="004F111A">
        <w:rPr>
          <w:rFonts w:ascii="Tw Cen MT" w:hAnsi="Tw Cen MT"/>
          <w:sz w:val="20"/>
          <w:szCs w:val="20"/>
        </w:rPr>
        <w:br/>
        <w:t>129 Ashfield Street</w:t>
      </w:r>
      <w:r w:rsidRPr="004F111A">
        <w:rPr>
          <w:rFonts w:ascii="Tw Cen MT" w:hAnsi="Tw Cen MT"/>
          <w:sz w:val="20"/>
          <w:szCs w:val="20"/>
        </w:rPr>
        <w:br/>
        <w:t>London E1 3EX</w:t>
      </w:r>
      <w:r w:rsidRPr="004F111A">
        <w:rPr>
          <w:rFonts w:ascii="Tw Cen MT" w:hAnsi="Tw Cen MT"/>
          <w:sz w:val="20"/>
          <w:szCs w:val="20"/>
        </w:rPr>
        <w:br/>
      </w:r>
    </w:p>
    <w:p w14:paraId="3752B51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Mahir Sha Kashem</w:t>
      </w:r>
      <w:r w:rsidRPr="004F111A">
        <w:rPr>
          <w:rFonts w:ascii="Tw Cen MT" w:hAnsi="Tw Cen MT"/>
          <w:sz w:val="20"/>
          <w:szCs w:val="20"/>
        </w:rPr>
        <w:br/>
        <w:t>Student ID: 3631</w:t>
      </w:r>
      <w:r w:rsidRPr="004F111A">
        <w:rPr>
          <w:rFonts w:ascii="Tw Cen MT" w:hAnsi="Tw Cen MT"/>
          <w:sz w:val="20"/>
          <w:szCs w:val="20"/>
        </w:rPr>
        <w:br/>
        <w:t>E14 0AW</w:t>
      </w:r>
      <w:r w:rsidRPr="004F111A">
        <w:rPr>
          <w:rFonts w:ascii="Tw Cen MT" w:hAnsi="Tw Cen MT"/>
          <w:sz w:val="20"/>
          <w:szCs w:val="20"/>
        </w:rPr>
        <w:br/>
      </w:r>
    </w:p>
    <w:p w14:paraId="7AFACB3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Yousef Ketit</w:t>
      </w:r>
      <w:r w:rsidRPr="004F111A">
        <w:rPr>
          <w:rFonts w:ascii="Tw Cen MT" w:hAnsi="Tw Cen MT"/>
          <w:sz w:val="20"/>
          <w:szCs w:val="20"/>
        </w:rPr>
        <w:br/>
        <w:t>Student ID: 3632</w:t>
      </w:r>
      <w:r w:rsidRPr="004F111A">
        <w:rPr>
          <w:rFonts w:ascii="Tw Cen MT" w:hAnsi="Tw Cen MT"/>
          <w:sz w:val="20"/>
          <w:szCs w:val="20"/>
        </w:rPr>
        <w:br/>
        <w:t>E2 0AU</w:t>
      </w:r>
      <w:r w:rsidRPr="004F111A">
        <w:rPr>
          <w:rFonts w:ascii="Tw Cen MT" w:hAnsi="Tw Cen MT"/>
          <w:sz w:val="20"/>
          <w:szCs w:val="20"/>
        </w:rPr>
        <w:br/>
      </w:r>
    </w:p>
    <w:p w14:paraId="0252C0D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Abdallah Ketit</w:t>
      </w:r>
      <w:r w:rsidRPr="004F111A">
        <w:rPr>
          <w:rFonts w:ascii="Tw Cen MT" w:hAnsi="Tw Cen MT"/>
          <w:sz w:val="20"/>
          <w:szCs w:val="20"/>
        </w:rPr>
        <w:br/>
        <w:t>Student ID: 3633</w:t>
      </w:r>
      <w:r w:rsidRPr="004F111A">
        <w:rPr>
          <w:rFonts w:ascii="Tw Cen MT" w:hAnsi="Tw Cen MT"/>
          <w:sz w:val="20"/>
          <w:szCs w:val="20"/>
        </w:rPr>
        <w:br/>
        <w:t>E2 0AU</w:t>
      </w:r>
      <w:r w:rsidRPr="004F111A">
        <w:rPr>
          <w:rFonts w:ascii="Tw Cen MT" w:hAnsi="Tw Cen MT"/>
          <w:sz w:val="20"/>
          <w:szCs w:val="20"/>
        </w:rPr>
        <w:br/>
      </w:r>
    </w:p>
    <w:p w14:paraId="3BBDCDD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Alina Bepary</w:t>
      </w:r>
      <w:r w:rsidRPr="004F111A">
        <w:rPr>
          <w:rFonts w:ascii="Tw Cen MT" w:hAnsi="Tw Cen MT"/>
          <w:sz w:val="20"/>
          <w:szCs w:val="20"/>
        </w:rPr>
        <w:br/>
        <w:t>Student ID: 3634</w:t>
      </w:r>
      <w:r w:rsidRPr="004F111A">
        <w:rPr>
          <w:rFonts w:ascii="Tw Cen MT" w:hAnsi="Tw Cen MT"/>
          <w:sz w:val="20"/>
          <w:szCs w:val="20"/>
        </w:rPr>
        <w:br/>
        <w:t>E1 3HE</w:t>
      </w:r>
      <w:r w:rsidRPr="004F111A">
        <w:rPr>
          <w:rFonts w:ascii="Tw Cen MT" w:hAnsi="Tw Cen MT"/>
          <w:sz w:val="20"/>
          <w:szCs w:val="20"/>
        </w:rPr>
        <w:br/>
      </w:r>
    </w:p>
    <w:p w14:paraId="7B8F0FC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Amirah Nuha Uddin</w:t>
      </w:r>
      <w:r w:rsidRPr="004F111A">
        <w:rPr>
          <w:rFonts w:ascii="Tw Cen MT" w:hAnsi="Tw Cen MT"/>
          <w:sz w:val="20"/>
          <w:szCs w:val="20"/>
        </w:rPr>
        <w:br/>
        <w:t>Student ID: 3635</w:t>
      </w:r>
      <w:r w:rsidRPr="004F111A">
        <w:rPr>
          <w:rFonts w:ascii="Tw Cen MT" w:hAnsi="Tw Cen MT"/>
          <w:sz w:val="20"/>
          <w:szCs w:val="20"/>
        </w:rPr>
        <w:br/>
        <w:t>42 Hattono House</w:t>
      </w:r>
      <w:r w:rsidRPr="004F111A">
        <w:rPr>
          <w:rFonts w:ascii="Tw Cen MT" w:hAnsi="Tw Cen MT"/>
          <w:sz w:val="20"/>
          <w:szCs w:val="20"/>
        </w:rPr>
        <w:br/>
        <w:t>Hindmarsh Cl London E1</w:t>
      </w:r>
      <w:r w:rsidRPr="004F111A">
        <w:rPr>
          <w:rFonts w:ascii="Tw Cen MT" w:hAnsi="Tw Cen MT"/>
          <w:sz w:val="20"/>
          <w:szCs w:val="20"/>
        </w:rPr>
        <w:br/>
        <w:t>8JH</w:t>
      </w:r>
      <w:r w:rsidRPr="004F111A">
        <w:rPr>
          <w:rFonts w:ascii="Tw Cen MT" w:hAnsi="Tw Cen MT"/>
          <w:sz w:val="20"/>
          <w:szCs w:val="20"/>
        </w:rPr>
        <w:br/>
      </w:r>
    </w:p>
    <w:p w14:paraId="3A5DC94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Varya Mahmoud</w:t>
      </w:r>
      <w:r w:rsidRPr="004F111A">
        <w:rPr>
          <w:rFonts w:ascii="Tw Cen MT" w:hAnsi="Tw Cen MT"/>
          <w:sz w:val="20"/>
          <w:szCs w:val="20"/>
        </w:rPr>
        <w:br/>
        <w:t>Student ID: 3636</w:t>
      </w:r>
      <w:r w:rsidRPr="004F111A">
        <w:rPr>
          <w:rFonts w:ascii="Tw Cen MT" w:hAnsi="Tw Cen MT"/>
          <w:sz w:val="20"/>
          <w:szCs w:val="20"/>
        </w:rPr>
        <w:br/>
        <w:t>E1 3AR</w:t>
      </w:r>
      <w:r w:rsidRPr="004F111A">
        <w:rPr>
          <w:rFonts w:ascii="Tw Cen MT" w:hAnsi="Tw Cen MT"/>
          <w:sz w:val="20"/>
          <w:szCs w:val="20"/>
        </w:rPr>
        <w:br/>
      </w:r>
    </w:p>
    <w:p w14:paraId="3B00275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Ridwan Mohammed</w:t>
      </w:r>
      <w:r w:rsidRPr="004F111A">
        <w:rPr>
          <w:rFonts w:ascii="Tw Cen MT" w:hAnsi="Tw Cen MT"/>
          <w:sz w:val="20"/>
          <w:szCs w:val="20"/>
        </w:rPr>
        <w:br/>
        <w:t>Student ID: 3637</w:t>
      </w:r>
      <w:r w:rsidRPr="004F111A">
        <w:rPr>
          <w:rFonts w:ascii="Tw Cen MT" w:hAnsi="Tw Cen MT"/>
          <w:sz w:val="20"/>
          <w:szCs w:val="20"/>
        </w:rPr>
        <w:br/>
        <w:t>130 Shadwell Gardens</w:t>
      </w:r>
      <w:r w:rsidRPr="004F111A">
        <w:rPr>
          <w:rFonts w:ascii="Tw Cen MT" w:hAnsi="Tw Cen MT"/>
          <w:sz w:val="20"/>
          <w:szCs w:val="20"/>
        </w:rPr>
        <w:br/>
        <w:t>London E1 2QL</w:t>
      </w:r>
      <w:r w:rsidRPr="004F111A">
        <w:rPr>
          <w:rFonts w:ascii="Tw Cen MT" w:hAnsi="Tw Cen MT"/>
          <w:sz w:val="20"/>
          <w:szCs w:val="20"/>
        </w:rPr>
        <w:br/>
      </w:r>
    </w:p>
    <w:p w14:paraId="0FF1764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Minahjul Haque Rahat</w:t>
      </w:r>
      <w:r w:rsidRPr="004F111A">
        <w:rPr>
          <w:rFonts w:ascii="Tw Cen MT" w:hAnsi="Tw Cen MT"/>
          <w:sz w:val="20"/>
          <w:szCs w:val="20"/>
        </w:rPr>
        <w:br/>
        <w:t>Student ID: 3638</w:t>
      </w:r>
      <w:r w:rsidRPr="004F111A">
        <w:rPr>
          <w:rFonts w:ascii="Tw Cen MT" w:hAnsi="Tw Cen MT"/>
          <w:sz w:val="20"/>
          <w:szCs w:val="20"/>
        </w:rPr>
        <w:br/>
        <w:t>130 Shadwell Gardens</w:t>
      </w:r>
      <w:r w:rsidRPr="004F111A">
        <w:rPr>
          <w:rFonts w:ascii="Tw Cen MT" w:hAnsi="Tw Cen MT"/>
          <w:sz w:val="20"/>
          <w:szCs w:val="20"/>
        </w:rPr>
        <w:br/>
        <w:t>London E1 2QL</w:t>
      </w:r>
      <w:r w:rsidRPr="004F111A">
        <w:rPr>
          <w:rFonts w:ascii="Tw Cen MT" w:hAnsi="Tw Cen MT"/>
          <w:sz w:val="20"/>
          <w:szCs w:val="20"/>
        </w:rPr>
        <w:br/>
      </w:r>
    </w:p>
    <w:p w14:paraId="3D52E3B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Ajwad uddin</w:t>
      </w:r>
      <w:r w:rsidRPr="004F111A">
        <w:rPr>
          <w:rFonts w:ascii="Tw Cen MT" w:hAnsi="Tw Cen MT"/>
          <w:sz w:val="20"/>
          <w:szCs w:val="20"/>
        </w:rPr>
        <w:br/>
        <w:t>Student ID: 3639</w:t>
      </w:r>
      <w:r w:rsidRPr="004F111A">
        <w:rPr>
          <w:rFonts w:ascii="Tw Cen MT" w:hAnsi="Tw Cen MT"/>
          <w:sz w:val="20"/>
          <w:szCs w:val="20"/>
        </w:rPr>
        <w:br/>
        <w:t>Flat 42 Ursa Mansions, 5</w:t>
      </w:r>
      <w:r w:rsidRPr="004F111A">
        <w:rPr>
          <w:rFonts w:ascii="Tw Cen MT" w:hAnsi="Tw Cen MT"/>
          <w:sz w:val="20"/>
          <w:szCs w:val="20"/>
        </w:rPr>
        <w:br/>
        <w:t>Cheering Lane London e20</w:t>
      </w:r>
      <w:r w:rsidRPr="004F111A">
        <w:rPr>
          <w:rFonts w:ascii="Tw Cen MT" w:hAnsi="Tw Cen MT"/>
          <w:sz w:val="20"/>
          <w:szCs w:val="20"/>
        </w:rPr>
        <w:br/>
        <w:t>1aw</w:t>
      </w:r>
      <w:r w:rsidRPr="004F111A">
        <w:rPr>
          <w:rFonts w:ascii="Tw Cen MT" w:hAnsi="Tw Cen MT"/>
          <w:sz w:val="20"/>
          <w:szCs w:val="20"/>
        </w:rPr>
        <w:br/>
      </w:r>
    </w:p>
    <w:p w14:paraId="2FF7F67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Mohamed Mohamed</w:t>
      </w:r>
      <w:r w:rsidRPr="004F111A">
        <w:rPr>
          <w:rFonts w:ascii="Tw Cen MT" w:hAnsi="Tw Cen MT"/>
          <w:sz w:val="20"/>
          <w:szCs w:val="20"/>
        </w:rPr>
        <w:br/>
        <w:t>Student ID: 3640</w:t>
      </w:r>
      <w:r w:rsidRPr="004F111A">
        <w:rPr>
          <w:rFonts w:ascii="Tw Cen MT" w:hAnsi="Tw Cen MT"/>
          <w:sz w:val="20"/>
          <w:szCs w:val="20"/>
        </w:rPr>
        <w:br/>
        <w:t>484 Fellows Court</w:t>
      </w:r>
      <w:r w:rsidRPr="004F111A">
        <w:rPr>
          <w:rFonts w:ascii="Tw Cen MT" w:hAnsi="Tw Cen MT"/>
          <w:sz w:val="20"/>
          <w:szCs w:val="20"/>
        </w:rPr>
        <w:br/>
        <w:t>Weymouth terrace London</w:t>
      </w:r>
      <w:r w:rsidRPr="004F111A">
        <w:rPr>
          <w:rFonts w:ascii="Tw Cen MT" w:hAnsi="Tw Cen MT"/>
          <w:sz w:val="20"/>
          <w:szCs w:val="20"/>
        </w:rPr>
        <w:br/>
        <w:t>E2 8LE</w:t>
      </w:r>
      <w:r w:rsidRPr="004F111A">
        <w:rPr>
          <w:rFonts w:ascii="Tw Cen MT" w:hAnsi="Tw Cen MT"/>
          <w:sz w:val="20"/>
          <w:szCs w:val="20"/>
        </w:rPr>
        <w:br/>
      </w:r>
    </w:p>
    <w:p w14:paraId="56B6480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Mustafa Mohamed</w:t>
      </w:r>
      <w:r w:rsidRPr="004F111A">
        <w:rPr>
          <w:rFonts w:ascii="Tw Cen MT" w:hAnsi="Tw Cen MT"/>
          <w:sz w:val="20"/>
          <w:szCs w:val="20"/>
        </w:rPr>
        <w:br/>
        <w:t>Student ID: 3641</w:t>
      </w:r>
      <w:r w:rsidRPr="004F111A">
        <w:rPr>
          <w:rFonts w:ascii="Tw Cen MT" w:hAnsi="Tw Cen MT"/>
          <w:sz w:val="20"/>
          <w:szCs w:val="20"/>
        </w:rPr>
        <w:br/>
        <w:t>484 Fellows Court</w:t>
      </w:r>
      <w:r w:rsidRPr="004F111A">
        <w:rPr>
          <w:rFonts w:ascii="Tw Cen MT" w:hAnsi="Tw Cen MT"/>
          <w:sz w:val="20"/>
          <w:szCs w:val="20"/>
        </w:rPr>
        <w:br/>
        <w:t>Weymouth terrace London</w:t>
      </w:r>
      <w:r w:rsidRPr="004F111A">
        <w:rPr>
          <w:rFonts w:ascii="Tw Cen MT" w:hAnsi="Tw Cen MT"/>
          <w:sz w:val="20"/>
          <w:szCs w:val="20"/>
        </w:rPr>
        <w:br/>
        <w:t>E2 8LE</w:t>
      </w:r>
      <w:r w:rsidRPr="004F111A">
        <w:rPr>
          <w:rFonts w:ascii="Tw Cen MT" w:hAnsi="Tw Cen MT"/>
          <w:sz w:val="20"/>
          <w:szCs w:val="20"/>
        </w:rPr>
        <w:br/>
      </w:r>
    </w:p>
    <w:p w14:paraId="29F5515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Younus Ali</w:t>
      </w:r>
      <w:r w:rsidRPr="004F111A">
        <w:rPr>
          <w:rFonts w:ascii="Tw Cen MT" w:hAnsi="Tw Cen MT"/>
          <w:sz w:val="20"/>
          <w:szCs w:val="20"/>
        </w:rPr>
        <w:br/>
        <w:t>Student ID: 3642</w:t>
      </w:r>
      <w:r w:rsidRPr="004F111A">
        <w:rPr>
          <w:rFonts w:ascii="Tw Cen MT" w:hAnsi="Tw Cen MT"/>
          <w:sz w:val="20"/>
          <w:szCs w:val="20"/>
        </w:rPr>
        <w:br/>
        <w:t>E14 6EJ</w:t>
      </w:r>
      <w:r w:rsidRPr="004F111A">
        <w:rPr>
          <w:rFonts w:ascii="Tw Cen MT" w:hAnsi="Tw Cen MT"/>
          <w:sz w:val="20"/>
          <w:szCs w:val="20"/>
        </w:rPr>
        <w:br/>
      </w:r>
    </w:p>
    <w:p w14:paraId="433E3D9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Nahid Ahmed Aziz</w:t>
      </w:r>
      <w:r w:rsidRPr="004F111A">
        <w:rPr>
          <w:rFonts w:ascii="Tw Cen MT" w:hAnsi="Tw Cen MT"/>
          <w:sz w:val="20"/>
          <w:szCs w:val="20"/>
        </w:rPr>
        <w:br/>
        <w:t>Student ID: 3643</w:t>
      </w:r>
      <w:r w:rsidRPr="004F111A">
        <w:rPr>
          <w:rFonts w:ascii="Tw Cen MT" w:hAnsi="Tw Cen MT"/>
          <w:sz w:val="20"/>
          <w:szCs w:val="20"/>
        </w:rPr>
        <w:br/>
        <w:t>E14 7RS</w:t>
      </w:r>
      <w:r w:rsidRPr="004F111A">
        <w:rPr>
          <w:rFonts w:ascii="Tw Cen MT" w:hAnsi="Tw Cen MT"/>
          <w:sz w:val="20"/>
          <w:szCs w:val="20"/>
        </w:rPr>
        <w:br/>
      </w:r>
    </w:p>
    <w:p w14:paraId="45CC97A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Maryam Bilal</w:t>
      </w:r>
      <w:r w:rsidRPr="004F111A">
        <w:rPr>
          <w:rFonts w:ascii="Tw Cen MT" w:hAnsi="Tw Cen MT"/>
          <w:sz w:val="20"/>
          <w:szCs w:val="20"/>
        </w:rPr>
        <w:br/>
        <w:t>Student ID: 3644</w:t>
      </w:r>
      <w:r w:rsidRPr="004F111A">
        <w:rPr>
          <w:rFonts w:ascii="Tw Cen MT" w:hAnsi="Tw Cen MT"/>
          <w:sz w:val="20"/>
          <w:szCs w:val="20"/>
        </w:rPr>
        <w:br/>
        <w:t>E3 2AR</w:t>
      </w:r>
      <w:r w:rsidRPr="004F111A">
        <w:rPr>
          <w:rFonts w:ascii="Tw Cen MT" w:hAnsi="Tw Cen MT"/>
          <w:sz w:val="20"/>
          <w:szCs w:val="20"/>
        </w:rPr>
        <w:br/>
      </w:r>
    </w:p>
    <w:p w14:paraId="54E3A3E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Sulaiman Mohamed</w:t>
      </w:r>
      <w:r w:rsidRPr="004F111A">
        <w:rPr>
          <w:rFonts w:ascii="Tw Cen MT" w:hAnsi="Tw Cen MT"/>
          <w:sz w:val="20"/>
          <w:szCs w:val="20"/>
        </w:rPr>
        <w:br/>
        <w:t>Student ID: 3645</w:t>
      </w:r>
      <w:r w:rsidRPr="004F111A">
        <w:rPr>
          <w:rFonts w:ascii="Tw Cen MT" w:hAnsi="Tw Cen MT"/>
          <w:sz w:val="20"/>
          <w:szCs w:val="20"/>
        </w:rPr>
        <w:br/>
        <w:t>E14 6NW</w:t>
      </w:r>
      <w:r w:rsidRPr="004F111A">
        <w:rPr>
          <w:rFonts w:ascii="Tw Cen MT" w:hAnsi="Tw Cen MT"/>
          <w:sz w:val="20"/>
          <w:szCs w:val="20"/>
        </w:rPr>
        <w:br/>
      </w:r>
    </w:p>
    <w:p w14:paraId="3C14EAB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Faim Khalil</w:t>
      </w:r>
      <w:r w:rsidRPr="004F111A">
        <w:rPr>
          <w:rFonts w:ascii="Tw Cen MT" w:hAnsi="Tw Cen MT"/>
          <w:sz w:val="20"/>
          <w:szCs w:val="20"/>
        </w:rPr>
        <w:br/>
        <w:t>Student ID: 3646</w:t>
      </w:r>
      <w:r w:rsidRPr="004F111A">
        <w:rPr>
          <w:rFonts w:ascii="Tw Cen MT" w:hAnsi="Tw Cen MT"/>
          <w:sz w:val="20"/>
          <w:szCs w:val="20"/>
        </w:rPr>
        <w:br/>
        <w:t>E3 4JE</w:t>
      </w:r>
      <w:r w:rsidRPr="004F111A">
        <w:rPr>
          <w:rFonts w:ascii="Tw Cen MT" w:hAnsi="Tw Cen MT"/>
          <w:sz w:val="20"/>
          <w:szCs w:val="20"/>
        </w:rPr>
        <w:br/>
      </w:r>
    </w:p>
    <w:p w14:paraId="097DD8C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Muhammad Jahedur Rahman</w:t>
      </w:r>
      <w:r w:rsidRPr="004F111A">
        <w:rPr>
          <w:rFonts w:ascii="Tw Cen MT" w:hAnsi="Tw Cen MT"/>
          <w:sz w:val="20"/>
          <w:szCs w:val="20"/>
        </w:rPr>
        <w:br/>
        <w:t>Student ID: 3647</w:t>
      </w:r>
      <w:r w:rsidRPr="004F111A">
        <w:rPr>
          <w:rFonts w:ascii="Tw Cen MT" w:hAnsi="Tw Cen MT"/>
          <w:sz w:val="20"/>
          <w:szCs w:val="20"/>
        </w:rPr>
        <w:br/>
        <w:t>E1 3FH</w:t>
      </w:r>
      <w:r w:rsidRPr="004F111A">
        <w:rPr>
          <w:rFonts w:ascii="Tw Cen MT" w:hAnsi="Tw Cen MT"/>
          <w:sz w:val="20"/>
          <w:szCs w:val="20"/>
        </w:rPr>
        <w:br/>
      </w:r>
    </w:p>
    <w:p w14:paraId="3BF24A1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Jubayer Hossain</w:t>
      </w:r>
      <w:r w:rsidRPr="004F111A">
        <w:rPr>
          <w:rFonts w:ascii="Tw Cen MT" w:hAnsi="Tw Cen MT"/>
          <w:sz w:val="20"/>
          <w:szCs w:val="20"/>
        </w:rPr>
        <w:br/>
        <w:t>Student ID: 3648</w:t>
      </w:r>
      <w:r w:rsidRPr="004F111A">
        <w:rPr>
          <w:rFonts w:ascii="Tw Cen MT" w:hAnsi="Tw Cen MT"/>
          <w:sz w:val="20"/>
          <w:szCs w:val="20"/>
        </w:rPr>
        <w:br/>
        <w:t>E1 0DU</w:t>
      </w:r>
      <w:r w:rsidRPr="004F111A">
        <w:rPr>
          <w:rFonts w:ascii="Tw Cen MT" w:hAnsi="Tw Cen MT"/>
          <w:sz w:val="20"/>
          <w:szCs w:val="20"/>
        </w:rPr>
        <w:br/>
      </w:r>
    </w:p>
    <w:p w14:paraId="59125C7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Mahfuzza Ahmed</w:t>
      </w:r>
      <w:r w:rsidRPr="004F111A">
        <w:rPr>
          <w:rFonts w:ascii="Tw Cen MT" w:hAnsi="Tw Cen MT"/>
          <w:sz w:val="20"/>
          <w:szCs w:val="20"/>
        </w:rPr>
        <w:br/>
        <w:t>Student ID: 3649</w:t>
      </w:r>
      <w:r w:rsidRPr="004F111A">
        <w:rPr>
          <w:rFonts w:ascii="Tw Cen MT" w:hAnsi="Tw Cen MT"/>
          <w:sz w:val="20"/>
          <w:szCs w:val="20"/>
        </w:rPr>
        <w:br/>
        <w:t>E1 5DY</w:t>
      </w:r>
      <w:r w:rsidRPr="004F111A">
        <w:rPr>
          <w:rFonts w:ascii="Tw Cen MT" w:hAnsi="Tw Cen MT"/>
          <w:sz w:val="20"/>
          <w:szCs w:val="20"/>
        </w:rPr>
        <w:br/>
      </w:r>
    </w:p>
    <w:p w14:paraId="3071BC2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Safwan Khan</w:t>
      </w:r>
      <w:r w:rsidRPr="004F111A">
        <w:rPr>
          <w:rFonts w:ascii="Tw Cen MT" w:hAnsi="Tw Cen MT"/>
          <w:sz w:val="20"/>
          <w:szCs w:val="20"/>
        </w:rPr>
        <w:br/>
        <w:t>Student ID: 3650</w:t>
      </w:r>
      <w:r w:rsidRPr="004F111A">
        <w:rPr>
          <w:rFonts w:ascii="Tw Cen MT" w:hAnsi="Tw Cen MT"/>
          <w:sz w:val="20"/>
          <w:szCs w:val="20"/>
        </w:rPr>
        <w:br/>
        <w:t>E1 0AU</w:t>
      </w:r>
      <w:r w:rsidRPr="004F111A">
        <w:rPr>
          <w:rFonts w:ascii="Tw Cen MT" w:hAnsi="Tw Cen MT"/>
          <w:sz w:val="20"/>
          <w:szCs w:val="20"/>
        </w:rPr>
        <w:br/>
      </w:r>
    </w:p>
    <w:p w14:paraId="164B571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Aqeelah Rahmah</w:t>
      </w:r>
      <w:r w:rsidRPr="004F111A">
        <w:rPr>
          <w:rFonts w:ascii="Tw Cen MT" w:hAnsi="Tw Cen MT"/>
          <w:sz w:val="20"/>
          <w:szCs w:val="20"/>
        </w:rPr>
        <w:br/>
        <w:t>Student ID: 3651</w:t>
      </w:r>
      <w:r w:rsidRPr="004F111A">
        <w:rPr>
          <w:rFonts w:ascii="Tw Cen MT" w:hAnsi="Tw Cen MT"/>
          <w:sz w:val="20"/>
          <w:szCs w:val="20"/>
        </w:rPr>
        <w:br/>
        <w:t>E1 1RR</w:t>
      </w:r>
      <w:r w:rsidRPr="004F111A">
        <w:rPr>
          <w:rFonts w:ascii="Tw Cen MT" w:hAnsi="Tw Cen MT"/>
          <w:sz w:val="20"/>
          <w:szCs w:val="20"/>
        </w:rPr>
        <w:br/>
      </w:r>
    </w:p>
    <w:p w14:paraId="6358048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Aribah Rahman</w:t>
      </w:r>
      <w:r w:rsidRPr="004F111A">
        <w:rPr>
          <w:rFonts w:ascii="Tw Cen MT" w:hAnsi="Tw Cen MT"/>
          <w:sz w:val="20"/>
          <w:szCs w:val="20"/>
        </w:rPr>
        <w:br/>
        <w:t>Student ID: 3652</w:t>
      </w:r>
      <w:r w:rsidRPr="004F111A">
        <w:rPr>
          <w:rFonts w:ascii="Tw Cen MT" w:hAnsi="Tw Cen MT"/>
          <w:sz w:val="20"/>
          <w:szCs w:val="20"/>
        </w:rPr>
        <w:br/>
        <w:t>E1 1RR</w:t>
      </w:r>
      <w:r w:rsidRPr="004F111A">
        <w:rPr>
          <w:rFonts w:ascii="Tw Cen MT" w:hAnsi="Tw Cen MT"/>
          <w:sz w:val="20"/>
          <w:szCs w:val="20"/>
        </w:rPr>
        <w:br/>
      </w:r>
    </w:p>
    <w:p w14:paraId="42B2E20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Yaseer Suleman Rahman</w:t>
      </w:r>
      <w:r w:rsidRPr="004F111A">
        <w:rPr>
          <w:rFonts w:ascii="Tw Cen MT" w:hAnsi="Tw Cen MT"/>
          <w:sz w:val="20"/>
          <w:szCs w:val="20"/>
        </w:rPr>
        <w:br/>
        <w:t>Student ID: 3653</w:t>
      </w:r>
      <w:r w:rsidRPr="004F111A">
        <w:rPr>
          <w:rFonts w:ascii="Tw Cen MT" w:hAnsi="Tw Cen MT"/>
          <w:sz w:val="20"/>
          <w:szCs w:val="20"/>
        </w:rPr>
        <w:br/>
        <w:t>92 Stepney Green, London</w:t>
      </w:r>
      <w:r w:rsidRPr="004F111A">
        <w:rPr>
          <w:rFonts w:ascii="Tw Cen MT" w:hAnsi="Tw Cen MT"/>
          <w:sz w:val="20"/>
          <w:szCs w:val="20"/>
        </w:rPr>
        <w:br/>
        <w:t>London E1 3JJ</w:t>
      </w:r>
      <w:r w:rsidRPr="004F111A">
        <w:rPr>
          <w:rFonts w:ascii="Tw Cen MT" w:hAnsi="Tw Cen MT"/>
          <w:sz w:val="20"/>
          <w:szCs w:val="20"/>
        </w:rPr>
        <w:br/>
      </w:r>
    </w:p>
    <w:p w14:paraId="6396BDE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Tasnim Mawa</w:t>
      </w:r>
      <w:r w:rsidRPr="004F111A">
        <w:rPr>
          <w:rFonts w:ascii="Tw Cen MT" w:hAnsi="Tw Cen MT"/>
          <w:sz w:val="20"/>
          <w:szCs w:val="20"/>
        </w:rPr>
        <w:br/>
        <w:t>Student ID: 3654</w:t>
      </w:r>
      <w:r w:rsidRPr="004F111A">
        <w:rPr>
          <w:rFonts w:ascii="Tw Cen MT" w:hAnsi="Tw Cen MT"/>
          <w:sz w:val="20"/>
          <w:szCs w:val="20"/>
        </w:rPr>
        <w:br/>
        <w:t>E1 4RU</w:t>
      </w:r>
      <w:r w:rsidRPr="004F111A">
        <w:rPr>
          <w:rFonts w:ascii="Tw Cen MT" w:hAnsi="Tw Cen MT"/>
          <w:sz w:val="20"/>
          <w:szCs w:val="20"/>
        </w:rPr>
        <w:br/>
      </w:r>
    </w:p>
    <w:p w14:paraId="28FF1A3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Yusuf Ahmed</w:t>
      </w:r>
      <w:r w:rsidRPr="004F111A">
        <w:rPr>
          <w:rFonts w:ascii="Tw Cen MT" w:hAnsi="Tw Cen MT"/>
          <w:sz w:val="20"/>
          <w:szCs w:val="20"/>
        </w:rPr>
        <w:br/>
        <w:t>Student ID: 3655</w:t>
      </w:r>
      <w:r w:rsidRPr="004F111A">
        <w:rPr>
          <w:rFonts w:ascii="Tw Cen MT" w:hAnsi="Tw Cen MT"/>
          <w:sz w:val="20"/>
          <w:szCs w:val="20"/>
        </w:rPr>
        <w:br/>
        <w:t>E14 7EB</w:t>
      </w:r>
      <w:r w:rsidRPr="004F111A">
        <w:rPr>
          <w:rFonts w:ascii="Tw Cen MT" w:hAnsi="Tw Cen MT"/>
          <w:sz w:val="20"/>
          <w:szCs w:val="20"/>
        </w:rPr>
        <w:br/>
      </w:r>
    </w:p>
    <w:p w14:paraId="5D9D494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Ahnaf hossain Efaz</w:t>
      </w:r>
      <w:r w:rsidRPr="004F111A">
        <w:rPr>
          <w:rFonts w:ascii="Tw Cen MT" w:hAnsi="Tw Cen MT"/>
          <w:sz w:val="20"/>
          <w:szCs w:val="20"/>
        </w:rPr>
        <w:br/>
        <w:t>Student ID: 3656</w:t>
      </w:r>
      <w:r w:rsidRPr="004F111A">
        <w:rPr>
          <w:rFonts w:ascii="Tw Cen MT" w:hAnsi="Tw Cen MT"/>
          <w:sz w:val="20"/>
          <w:szCs w:val="20"/>
        </w:rPr>
        <w:br/>
        <w:t>E14 0RA</w:t>
      </w:r>
      <w:r w:rsidRPr="004F111A">
        <w:rPr>
          <w:rFonts w:ascii="Tw Cen MT" w:hAnsi="Tw Cen MT"/>
          <w:sz w:val="20"/>
          <w:szCs w:val="20"/>
        </w:rPr>
        <w:br/>
      </w:r>
    </w:p>
    <w:p w14:paraId="76121E4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Nafisa Begum</w:t>
      </w:r>
      <w:r w:rsidRPr="004F111A">
        <w:rPr>
          <w:rFonts w:ascii="Tw Cen MT" w:hAnsi="Tw Cen MT"/>
          <w:sz w:val="20"/>
          <w:szCs w:val="20"/>
        </w:rPr>
        <w:br/>
        <w:t>Student ID: 3657</w:t>
      </w:r>
      <w:r w:rsidRPr="004F111A">
        <w:rPr>
          <w:rFonts w:ascii="Tw Cen MT" w:hAnsi="Tw Cen MT"/>
          <w:sz w:val="20"/>
          <w:szCs w:val="20"/>
        </w:rPr>
        <w:br/>
        <w:t>E1W 3AQ</w:t>
      </w:r>
      <w:r w:rsidRPr="004F111A">
        <w:rPr>
          <w:rFonts w:ascii="Tw Cen MT" w:hAnsi="Tw Cen MT"/>
          <w:sz w:val="20"/>
          <w:szCs w:val="20"/>
        </w:rPr>
        <w:br/>
      </w:r>
    </w:p>
    <w:p w14:paraId="3021A8E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Ovek Tahjat Tabassum</w:t>
      </w:r>
      <w:r w:rsidRPr="004F111A">
        <w:rPr>
          <w:rFonts w:ascii="Tw Cen MT" w:hAnsi="Tw Cen MT"/>
          <w:sz w:val="20"/>
          <w:szCs w:val="20"/>
        </w:rPr>
        <w:br/>
        <w:t>Student ID: 3658</w:t>
      </w:r>
      <w:r w:rsidRPr="004F111A">
        <w:rPr>
          <w:rFonts w:ascii="Tw Cen MT" w:hAnsi="Tw Cen MT"/>
          <w:sz w:val="20"/>
          <w:szCs w:val="20"/>
        </w:rPr>
        <w:br/>
        <w:t>E1 4LA</w:t>
      </w:r>
      <w:r w:rsidRPr="004F111A">
        <w:rPr>
          <w:rFonts w:ascii="Tw Cen MT" w:hAnsi="Tw Cen MT"/>
          <w:sz w:val="20"/>
          <w:szCs w:val="20"/>
        </w:rPr>
        <w:br/>
      </w:r>
    </w:p>
    <w:p w14:paraId="16593E1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Ibrahim Ahmed</w:t>
      </w:r>
      <w:r w:rsidRPr="004F111A">
        <w:rPr>
          <w:rFonts w:ascii="Tw Cen MT" w:hAnsi="Tw Cen MT"/>
          <w:sz w:val="20"/>
          <w:szCs w:val="20"/>
        </w:rPr>
        <w:br/>
        <w:t>Student ID: 3659</w:t>
      </w:r>
      <w:r w:rsidRPr="004F111A">
        <w:rPr>
          <w:rFonts w:ascii="Tw Cen MT" w:hAnsi="Tw Cen MT"/>
          <w:sz w:val="20"/>
          <w:szCs w:val="20"/>
        </w:rPr>
        <w:br/>
        <w:t>E2 0TA</w:t>
      </w:r>
      <w:r w:rsidRPr="004F111A">
        <w:rPr>
          <w:rFonts w:ascii="Tw Cen MT" w:hAnsi="Tw Cen MT"/>
          <w:sz w:val="20"/>
          <w:szCs w:val="20"/>
        </w:rPr>
        <w:br/>
      </w:r>
    </w:p>
    <w:p w14:paraId="78B0F86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Rayhan Amin</w:t>
      </w:r>
      <w:r w:rsidRPr="004F111A">
        <w:rPr>
          <w:rFonts w:ascii="Tw Cen MT" w:hAnsi="Tw Cen MT"/>
          <w:sz w:val="20"/>
          <w:szCs w:val="20"/>
        </w:rPr>
        <w:br/>
        <w:t>Student ID: 3660</w:t>
      </w:r>
      <w:r w:rsidRPr="004F111A">
        <w:rPr>
          <w:rFonts w:ascii="Tw Cen MT" w:hAnsi="Tw Cen MT"/>
          <w:sz w:val="20"/>
          <w:szCs w:val="20"/>
        </w:rPr>
        <w:br/>
        <w:t>E14 0DG</w:t>
      </w:r>
      <w:r w:rsidRPr="004F111A">
        <w:rPr>
          <w:rFonts w:ascii="Tw Cen MT" w:hAnsi="Tw Cen MT"/>
          <w:sz w:val="20"/>
          <w:szCs w:val="20"/>
        </w:rPr>
        <w:br/>
      </w:r>
    </w:p>
    <w:p w14:paraId="3837BDF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Labibah Chowdhury</w:t>
      </w:r>
      <w:r w:rsidRPr="004F111A">
        <w:rPr>
          <w:rFonts w:ascii="Tw Cen MT" w:hAnsi="Tw Cen MT"/>
          <w:sz w:val="20"/>
          <w:szCs w:val="20"/>
        </w:rPr>
        <w:br/>
        <w:t>Student ID: 3661</w:t>
      </w:r>
      <w:r w:rsidRPr="004F111A">
        <w:rPr>
          <w:rFonts w:ascii="Tw Cen MT" w:hAnsi="Tw Cen MT"/>
          <w:sz w:val="20"/>
          <w:szCs w:val="20"/>
        </w:rPr>
        <w:br/>
        <w:t>E1 1HR</w:t>
      </w:r>
      <w:r w:rsidRPr="004F111A">
        <w:rPr>
          <w:rFonts w:ascii="Tw Cen MT" w:hAnsi="Tw Cen MT"/>
          <w:sz w:val="20"/>
          <w:szCs w:val="20"/>
        </w:rPr>
        <w:br/>
      </w:r>
    </w:p>
    <w:p w14:paraId="4D7FD8D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Shafin Haque</w:t>
      </w:r>
      <w:r w:rsidRPr="004F111A">
        <w:rPr>
          <w:rFonts w:ascii="Tw Cen MT" w:hAnsi="Tw Cen MT"/>
          <w:sz w:val="20"/>
          <w:szCs w:val="20"/>
        </w:rPr>
        <w:br/>
        <w:t>Student ID: 3662</w:t>
      </w:r>
      <w:r w:rsidRPr="004F111A">
        <w:rPr>
          <w:rFonts w:ascii="Tw Cen MT" w:hAnsi="Tw Cen MT"/>
          <w:sz w:val="20"/>
          <w:szCs w:val="20"/>
        </w:rPr>
        <w:br/>
        <w:t>RM9 6LJ</w:t>
      </w:r>
      <w:r w:rsidRPr="004F111A">
        <w:rPr>
          <w:rFonts w:ascii="Tw Cen MT" w:hAnsi="Tw Cen MT"/>
          <w:sz w:val="20"/>
          <w:szCs w:val="20"/>
        </w:rPr>
        <w:br/>
      </w:r>
    </w:p>
    <w:p w14:paraId="3CAE92B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Nihal Hasan</w:t>
      </w:r>
      <w:r w:rsidRPr="004F111A">
        <w:rPr>
          <w:rFonts w:ascii="Tw Cen MT" w:hAnsi="Tw Cen MT"/>
          <w:sz w:val="20"/>
          <w:szCs w:val="20"/>
        </w:rPr>
        <w:br/>
        <w:t>Student ID: 3663</w:t>
      </w:r>
      <w:r w:rsidRPr="004F111A">
        <w:rPr>
          <w:rFonts w:ascii="Tw Cen MT" w:hAnsi="Tw Cen MT"/>
          <w:sz w:val="20"/>
          <w:szCs w:val="20"/>
        </w:rPr>
        <w:br/>
        <w:t>IG1 2TE</w:t>
      </w:r>
      <w:r w:rsidRPr="004F111A">
        <w:rPr>
          <w:rFonts w:ascii="Tw Cen MT" w:hAnsi="Tw Cen MT"/>
          <w:sz w:val="20"/>
          <w:szCs w:val="20"/>
        </w:rPr>
        <w:br/>
      </w:r>
    </w:p>
    <w:p w14:paraId="103F2B7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Mijanul Islam Begum</w:t>
      </w:r>
      <w:r w:rsidRPr="004F111A">
        <w:rPr>
          <w:rFonts w:ascii="Tw Cen MT" w:hAnsi="Tw Cen MT"/>
          <w:sz w:val="20"/>
          <w:szCs w:val="20"/>
        </w:rPr>
        <w:br/>
        <w:t>Student ID: 3664</w:t>
      </w:r>
      <w:r w:rsidRPr="004F111A">
        <w:rPr>
          <w:rFonts w:ascii="Tw Cen MT" w:hAnsi="Tw Cen MT"/>
          <w:sz w:val="20"/>
          <w:szCs w:val="20"/>
        </w:rPr>
        <w:br/>
        <w:t>E1 2PL</w:t>
      </w:r>
      <w:r w:rsidRPr="004F111A">
        <w:rPr>
          <w:rFonts w:ascii="Tw Cen MT" w:hAnsi="Tw Cen MT"/>
          <w:sz w:val="20"/>
          <w:szCs w:val="20"/>
        </w:rPr>
        <w:br/>
      </w:r>
    </w:p>
    <w:p w14:paraId="6272EB1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Shuhana Islam Begum</w:t>
      </w:r>
      <w:r w:rsidRPr="004F111A">
        <w:rPr>
          <w:rFonts w:ascii="Tw Cen MT" w:hAnsi="Tw Cen MT"/>
          <w:sz w:val="20"/>
          <w:szCs w:val="20"/>
        </w:rPr>
        <w:br/>
        <w:t>Student ID: 3665</w:t>
      </w:r>
      <w:r w:rsidRPr="004F111A">
        <w:rPr>
          <w:rFonts w:ascii="Tw Cen MT" w:hAnsi="Tw Cen MT"/>
          <w:sz w:val="20"/>
          <w:szCs w:val="20"/>
        </w:rPr>
        <w:br/>
        <w:t>E1 2PL</w:t>
      </w:r>
      <w:r w:rsidRPr="004F111A">
        <w:rPr>
          <w:rFonts w:ascii="Tw Cen MT" w:hAnsi="Tw Cen MT"/>
          <w:sz w:val="20"/>
          <w:szCs w:val="20"/>
        </w:rPr>
        <w:br/>
      </w:r>
    </w:p>
    <w:p w14:paraId="6DB1A50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Ahmed Sadi</w:t>
      </w:r>
      <w:r w:rsidRPr="004F111A">
        <w:rPr>
          <w:rFonts w:ascii="Tw Cen MT" w:hAnsi="Tw Cen MT"/>
          <w:sz w:val="20"/>
          <w:szCs w:val="20"/>
        </w:rPr>
        <w:br/>
        <w:t>Student ID: 3666</w:t>
      </w:r>
      <w:r w:rsidRPr="004F111A">
        <w:rPr>
          <w:rFonts w:ascii="Tw Cen MT" w:hAnsi="Tw Cen MT"/>
          <w:sz w:val="20"/>
          <w:szCs w:val="20"/>
        </w:rPr>
        <w:br/>
        <w:t>E1 0BJ</w:t>
      </w:r>
      <w:r w:rsidRPr="004F111A">
        <w:rPr>
          <w:rFonts w:ascii="Tw Cen MT" w:hAnsi="Tw Cen MT"/>
          <w:sz w:val="20"/>
          <w:szCs w:val="20"/>
        </w:rPr>
        <w:br/>
      </w:r>
    </w:p>
    <w:p w14:paraId="5315B97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Arafat Alam</w:t>
      </w:r>
      <w:r w:rsidRPr="004F111A">
        <w:rPr>
          <w:rFonts w:ascii="Tw Cen MT" w:hAnsi="Tw Cen MT"/>
          <w:sz w:val="20"/>
          <w:szCs w:val="20"/>
        </w:rPr>
        <w:br/>
        <w:t>Student ID: 3667</w:t>
      </w:r>
      <w:r w:rsidRPr="004F111A">
        <w:rPr>
          <w:rFonts w:ascii="Tw Cen MT" w:hAnsi="Tw Cen MT"/>
          <w:sz w:val="20"/>
          <w:szCs w:val="20"/>
        </w:rPr>
        <w:br/>
        <w:t>E2 0HT</w:t>
      </w:r>
      <w:r w:rsidRPr="004F111A">
        <w:rPr>
          <w:rFonts w:ascii="Tw Cen MT" w:hAnsi="Tw Cen MT"/>
          <w:sz w:val="20"/>
          <w:szCs w:val="20"/>
        </w:rPr>
        <w:br/>
      </w:r>
    </w:p>
    <w:p w14:paraId="0377F61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Sakira Ali</w:t>
      </w:r>
      <w:r w:rsidRPr="004F111A">
        <w:rPr>
          <w:rFonts w:ascii="Tw Cen MT" w:hAnsi="Tw Cen MT"/>
          <w:sz w:val="20"/>
          <w:szCs w:val="20"/>
        </w:rPr>
        <w:br/>
        <w:t>Student ID: 3668</w:t>
      </w:r>
      <w:r w:rsidRPr="004F111A">
        <w:rPr>
          <w:rFonts w:ascii="Tw Cen MT" w:hAnsi="Tw Cen MT"/>
          <w:sz w:val="20"/>
          <w:szCs w:val="20"/>
        </w:rPr>
        <w:br/>
        <w:t>CR0 9JJ</w:t>
      </w:r>
      <w:r w:rsidRPr="004F111A">
        <w:rPr>
          <w:rFonts w:ascii="Tw Cen MT" w:hAnsi="Tw Cen MT"/>
          <w:sz w:val="20"/>
          <w:szCs w:val="20"/>
        </w:rPr>
        <w:br/>
      </w:r>
    </w:p>
    <w:p w14:paraId="2C28F2F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Rafsan Islam</w:t>
      </w:r>
      <w:r w:rsidRPr="004F111A">
        <w:rPr>
          <w:rFonts w:ascii="Tw Cen MT" w:hAnsi="Tw Cen MT"/>
          <w:sz w:val="20"/>
          <w:szCs w:val="20"/>
        </w:rPr>
        <w:br/>
        <w:t>Student ID: 3669</w:t>
      </w:r>
      <w:r w:rsidRPr="004F111A">
        <w:rPr>
          <w:rFonts w:ascii="Tw Cen MT" w:hAnsi="Tw Cen MT"/>
          <w:sz w:val="20"/>
          <w:szCs w:val="20"/>
        </w:rPr>
        <w:br/>
        <w:t>e14 6jn</w:t>
      </w:r>
      <w:r w:rsidRPr="004F111A">
        <w:rPr>
          <w:rFonts w:ascii="Tw Cen MT" w:hAnsi="Tw Cen MT"/>
          <w:sz w:val="20"/>
          <w:szCs w:val="20"/>
        </w:rPr>
        <w:br/>
      </w:r>
    </w:p>
    <w:p w14:paraId="39FD344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Farista Alam</w:t>
      </w:r>
      <w:r w:rsidRPr="004F111A">
        <w:rPr>
          <w:rFonts w:ascii="Tw Cen MT" w:hAnsi="Tw Cen MT"/>
          <w:sz w:val="20"/>
          <w:szCs w:val="20"/>
        </w:rPr>
        <w:br/>
        <w:t>Student ID: 3670</w:t>
      </w:r>
      <w:r w:rsidRPr="004F111A">
        <w:rPr>
          <w:rFonts w:ascii="Tw Cen MT" w:hAnsi="Tw Cen MT"/>
          <w:sz w:val="20"/>
          <w:szCs w:val="20"/>
        </w:rPr>
        <w:br/>
        <w:t>E1 5JS</w:t>
      </w:r>
      <w:r w:rsidRPr="004F111A">
        <w:rPr>
          <w:rFonts w:ascii="Tw Cen MT" w:hAnsi="Tw Cen MT"/>
          <w:sz w:val="20"/>
          <w:szCs w:val="20"/>
        </w:rPr>
        <w:br/>
      </w:r>
    </w:p>
    <w:p w14:paraId="41CABBF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Taifin Alam</w:t>
      </w:r>
      <w:r w:rsidRPr="004F111A">
        <w:rPr>
          <w:rFonts w:ascii="Tw Cen MT" w:hAnsi="Tw Cen MT"/>
          <w:sz w:val="20"/>
          <w:szCs w:val="20"/>
        </w:rPr>
        <w:br/>
        <w:t>Student ID: 3671</w:t>
      </w:r>
      <w:r w:rsidRPr="004F111A">
        <w:rPr>
          <w:rFonts w:ascii="Tw Cen MT" w:hAnsi="Tw Cen MT"/>
          <w:sz w:val="20"/>
          <w:szCs w:val="20"/>
        </w:rPr>
        <w:br/>
        <w:t>E1 5JS</w:t>
      </w:r>
      <w:r w:rsidRPr="004F111A">
        <w:rPr>
          <w:rFonts w:ascii="Tw Cen MT" w:hAnsi="Tw Cen MT"/>
          <w:sz w:val="20"/>
          <w:szCs w:val="20"/>
        </w:rPr>
        <w:br/>
      </w:r>
    </w:p>
    <w:p w14:paraId="1999D37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MD Sadiq Azad</w:t>
      </w:r>
      <w:r w:rsidRPr="004F111A">
        <w:rPr>
          <w:rFonts w:ascii="Tw Cen MT" w:hAnsi="Tw Cen MT"/>
          <w:sz w:val="20"/>
          <w:szCs w:val="20"/>
        </w:rPr>
        <w:br/>
        <w:t>Student ID: 3672</w:t>
      </w:r>
      <w:r w:rsidRPr="004F111A">
        <w:rPr>
          <w:rFonts w:ascii="Tw Cen MT" w:hAnsi="Tw Cen MT"/>
          <w:sz w:val="20"/>
          <w:szCs w:val="20"/>
        </w:rPr>
        <w:br/>
        <w:t>E1 4XQ</w:t>
      </w:r>
      <w:r w:rsidRPr="004F111A">
        <w:rPr>
          <w:rFonts w:ascii="Tw Cen MT" w:hAnsi="Tw Cen MT"/>
          <w:sz w:val="20"/>
          <w:szCs w:val="20"/>
        </w:rPr>
        <w:br/>
      </w:r>
    </w:p>
    <w:p w14:paraId="3D5242D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Aysha Bhuiyan</w:t>
      </w:r>
      <w:r w:rsidRPr="004F111A">
        <w:rPr>
          <w:rFonts w:ascii="Tw Cen MT" w:hAnsi="Tw Cen MT"/>
          <w:sz w:val="20"/>
          <w:szCs w:val="20"/>
        </w:rPr>
        <w:br/>
        <w:t>Student ID: 3673</w:t>
      </w:r>
      <w:r w:rsidRPr="004F111A">
        <w:rPr>
          <w:rFonts w:ascii="Tw Cen MT" w:hAnsi="Tw Cen MT"/>
          <w:sz w:val="20"/>
          <w:szCs w:val="20"/>
        </w:rPr>
        <w:br/>
        <w:t>E14 0SH</w:t>
      </w:r>
      <w:r w:rsidRPr="004F111A">
        <w:rPr>
          <w:rFonts w:ascii="Tw Cen MT" w:hAnsi="Tw Cen MT"/>
          <w:sz w:val="20"/>
          <w:szCs w:val="20"/>
        </w:rPr>
        <w:br/>
      </w:r>
    </w:p>
    <w:p w14:paraId="17DA037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Alifa Bhuiyan</w:t>
      </w:r>
      <w:r w:rsidRPr="004F111A">
        <w:rPr>
          <w:rFonts w:ascii="Tw Cen MT" w:hAnsi="Tw Cen MT"/>
          <w:sz w:val="20"/>
          <w:szCs w:val="20"/>
        </w:rPr>
        <w:br/>
        <w:t>Student ID: 3674</w:t>
      </w:r>
      <w:r w:rsidRPr="004F111A">
        <w:rPr>
          <w:rFonts w:ascii="Tw Cen MT" w:hAnsi="Tw Cen MT"/>
          <w:sz w:val="20"/>
          <w:szCs w:val="20"/>
        </w:rPr>
        <w:br/>
        <w:t>E14 0SH</w:t>
      </w:r>
      <w:r w:rsidRPr="004F111A">
        <w:rPr>
          <w:rFonts w:ascii="Tw Cen MT" w:hAnsi="Tw Cen MT"/>
          <w:sz w:val="20"/>
          <w:szCs w:val="20"/>
        </w:rPr>
        <w:br/>
      </w:r>
    </w:p>
    <w:p w14:paraId="21C31D1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Mubarak Bulhan</w:t>
      </w:r>
      <w:r w:rsidRPr="004F111A">
        <w:rPr>
          <w:rFonts w:ascii="Tw Cen MT" w:hAnsi="Tw Cen MT"/>
          <w:sz w:val="20"/>
          <w:szCs w:val="20"/>
        </w:rPr>
        <w:br/>
        <w:t>Student ID: 3675</w:t>
      </w:r>
      <w:r w:rsidRPr="004F111A">
        <w:rPr>
          <w:rFonts w:ascii="Tw Cen MT" w:hAnsi="Tw Cen MT"/>
          <w:sz w:val="20"/>
          <w:szCs w:val="20"/>
        </w:rPr>
        <w:br/>
        <w:t>E1 0QJ</w:t>
      </w:r>
      <w:r w:rsidRPr="004F111A">
        <w:rPr>
          <w:rFonts w:ascii="Tw Cen MT" w:hAnsi="Tw Cen MT"/>
          <w:sz w:val="20"/>
          <w:szCs w:val="20"/>
        </w:rPr>
        <w:br/>
      </w:r>
    </w:p>
    <w:p w14:paraId="554075D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Maryam Ali</w:t>
      </w:r>
      <w:r w:rsidRPr="004F111A">
        <w:rPr>
          <w:rFonts w:ascii="Tw Cen MT" w:hAnsi="Tw Cen MT"/>
          <w:sz w:val="20"/>
          <w:szCs w:val="20"/>
        </w:rPr>
        <w:br/>
        <w:t>Student ID: 3676</w:t>
      </w:r>
      <w:r w:rsidRPr="004F111A">
        <w:rPr>
          <w:rFonts w:ascii="Tw Cen MT" w:hAnsi="Tw Cen MT"/>
          <w:sz w:val="20"/>
          <w:szCs w:val="20"/>
        </w:rPr>
        <w:br/>
        <w:t>146 Clark Street London</w:t>
      </w:r>
      <w:r w:rsidRPr="004F111A">
        <w:rPr>
          <w:rFonts w:ascii="Tw Cen MT" w:hAnsi="Tw Cen MT"/>
          <w:sz w:val="20"/>
          <w:szCs w:val="20"/>
        </w:rPr>
        <w:br/>
        <w:t>E1 3HD</w:t>
      </w:r>
      <w:r w:rsidRPr="004F111A">
        <w:rPr>
          <w:rFonts w:ascii="Tw Cen MT" w:hAnsi="Tw Cen MT"/>
          <w:sz w:val="20"/>
          <w:szCs w:val="20"/>
        </w:rPr>
        <w:br/>
      </w:r>
    </w:p>
    <w:p w14:paraId="24F59B9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Shahed Karu Miah</w:t>
      </w:r>
      <w:r w:rsidRPr="004F111A">
        <w:rPr>
          <w:rFonts w:ascii="Tw Cen MT" w:hAnsi="Tw Cen MT"/>
          <w:sz w:val="20"/>
          <w:szCs w:val="20"/>
        </w:rPr>
        <w:br/>
        <w:t>Student ID: 3677</w:t>
      </w:r>
      <w:r w:rsidRPr="004F111A">
        <w:rPr>
          <w:rFonts w:ascii="Tw Cen MT" w:hAnsi="Tw Cen MT"/>
          <w:sz w:val="20"/>
          <w:szCs w:val="20"/>
        </w:rPr>
        <w:br/>
        <w:t>E14 0SP</w:t>
      </w:r>
      <w:r w:rsidRPr="004F111A">
        <w:rPr>
          <w:rFonts w:ascii="Tw Cen MT" w:hAnsi="Tw Cen MT"/>
          <w:sz w:val="20"/>
          <w:szCs w:val="20"/>
        </w:rPr>
        <w:br/>
      </w:r>
    </w:p>
    <w:p w14:paraId="7D5DB0B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Aisha  Siddiqa</w:t>
      </w:r>
      <w:r w:rsidRPr="004F111A">
        <w:rPr>
          <w:rFonts w:ascii="Tw Cen MT" w:hAnsi="Tw Cen MT"/>
          <w:sz w:val="20"/>
          <w:szCs w:val="20"/>
        </w:rPr>
        <w:br/>
        <w:t>Student ID: 3678</w:t>
      </w:r>
      <w:r w:rsidRPr="004F111A">
        <w:rPr>
          <w:rFonts w:ascii="Tw Cen MT" w:hAnsi="Tw Cen MT"/>
          <w:sz w:val="20"/>
          <w:szCs w:val="20"/>
        </w:rPr>
        <w:br/>
        <w:t>301 Cradford House North</w:t>
      </w:r>
      <w:r w:rsidRPr="004F111A">
        <w:rPr>
          <w:rFonts w:ascii="Tw Cen MT" w:hAnsi="Tw Cen MT"/>
          <w:sz w:val="20"/>
          <w:szCs w:val="20"/>
        </w:rPr>
        <w:br/>
        <w:t>45 Palmers Road London</w:t>
      </w:r>
      <w:r w:rsidRPr="004F111A">
        <w:rPr>
          <w:rFonts w:ascii="Tw Cen MT" w:hAnsi="Tw Cen MT"/>
          <w:sz w:val="20"/>
          <w:szCs w:val="20"/>
        </w:rPr>
        <w:br/>
        <w:t>E2 0DF</w:t>
      </w:r>
      <w:r w:rsidRPr="004F111A">
        <w:rPr>
          <w:rFonts w:ascii="Tw Cen MT" w:hAnsi="Tw Cen MT"/>
          <w:sz w:val="20"/>
          <w:szCs w:val="20"/>
        </w:rPr>
        <w:br/>
      </w:r>
    </w:p>
    <w:p w14:paraId="0E51285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Tasnim Islam</w:t>
      </w:r>
      <w:r w:rsidRPr="004F111A">
        <w:rPr>
          <w:rFonts w:ascii="Tw Cen MT" w:hAnsi="Tw Cen MT"/>
          <w:sz w:val="20"/>
          <w:szCs w:val="20"/>
        </w:rPr>
        <w:br/>
        <w:t>Student ID: 3679</w:t>
      </w:r>
      <w:r w:rsidRPr="004F111A">
        <w:rPr>
          <w:rFonts w:ascii="Tw Cen MT" w:hAnsi="Tw Cen MT"/>
          <w:sz w:val="20"/>
          <w:szCs w:val="20"/>
        </w:rPr>
        <w:br/>
        <w:t>34, Brierly Garden E2</w:t>
      </w:r>
      <w:r w:rsidRPr="004F111A">
        <w:rPr>
          <w:rFonts w:ascii="Tw Cen MT" w:hAnsi="Tw Cen MT"/>
          <w:sz w:val="20"/>
          <w:szCs w:val="20"/>
        </w:rPr>
        <w:br/>
        <w:t>0TE</w:t>
      </w:r>
      <w:r w:rsidRPr="004F111A">
        <w:rPr>
          <w:rFonts w:ascii="Tw Cen MT" w:hAnsi="Tw Cen MT"/>
          <w:sz w:val="20"/>
          <w:szCs w:val="20"/>
        </w:rPr>
        <w:br/>
      </w:r>
    </w:p>
    <w:p w14:paraId="5A8431A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Tanisha Chowdhury</w:t>
      </w:r>
      <w:r w:rsidRPr="004F111A">
        <w:rPr>
          <w:rFonts w:ascii="Tw Cen MT" w:hAnsi="Tw Cen MT"/>
          <w:sz w:val="20"/>
          <w:szCs w:val="20"/>
        </w:rPr>
        <w:br/>
        <w:t>Student ID: 3680</w:t>
      </w:r>
      <w:r w:rsidRPr="004F111A">
        <w:rPr>
          <w:rFonts w:ascii="Tw Cen MT" w:hAnsi="Tw Cen MT"/>
          <w:sz w:val="20"/>
          <w:szCs w:val="20"/>
        </w:rPr>
        <w:br/>
        <w:t>IG11 9SH</w:t>
      </w:r>
      <w:r w:rsidRPr="004F111A">
        <w:rPr>
          <w:rFonts w:ascii="Tw Cen MT" w:hAnsi="Tw Cen MT"/>
          <w:sz w:val="20"/>
          <w:szCs w:val="20"/>
        </w:rPr>
        <w:br/>
      </w:r>
    </w:p>
    <w:p w14:paraId="1C7163B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Abidur Reja Motaleb</w:t>
      </w:r>
      <w:r w:rsidRPr="004F111A">
        <w:rPr>
          <w:rFonts w:ascii="Tw Cen MT" w:hAnsi="Tw Cen MT"/>
          <w:sz w:val="20"/>
          <w:szCs w:val="20"/>
        </w:rPr>
        <w:br/>
        <w:t>Student ID: 3681</w:t>
      </w:r>
      <w:r w:rsidRPr="004F111A">
        <w:rPr>
          <w:rFonts w:ascii="Tw Cen MT" w:hAnsi="Tw Cen MT"/>
          <w:sz w:val="20"/>
          <w:szCs w:val="20"/>
        </w:rPr>
        <w:br/>
        <w:t>E1 5RS</w:t>
      </w:r>
      <w:r w:rsidRPr="004F111A">
        <w:rPr>
          <w:rFonts w:ascii="Tw Cen MT" w:hAnsi="Tw Cen MT"/>
          <w:sz w:val="20"/>
          <w:szCs w:val="20"/>
        </w:rPr>
        <w:br/>
      </w:r>
    </w:p>
    <w:p w14:paraId="450AC54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Samiya Nuur</w:t>
      </w:r>
      <w:r w:rsidRPr="004F111A">
        <w:rPr>
          <w:rFonts w:ascii="Tw Cen MT" w:hAnsi="Tw Cen MT"/>
          <w:sz w:val="20"/>
          <w:szCs w:val="20"/>
        </w:rPr>
        <w:br/>
        <w:t>Student ID: 3682</w:t>
      </w:r>
      <w:r w:rsidRPr="004F111A">
        <w:rPr>
          <w:rFonts w:ascii="Tw Cen MT" w:hAnsi="Tw Cen MT"/>
          <w:sz w:val="20"/>
          <w:szCs w:val="20"/>
        </w:rPr>
        <w:br/>
        <w:t>E14 0Sw</w:t>
      </w:r>
      <w:r w:rsidRPr="004F111A">
        <w:rPr>
          <w:rFonts w:ascii="Tw Cen MT" w:hAnsi="Tw Cen MT"/>
          <w:sz w:val="20"/>
          <w:szCs w:val="20"/>
        </w:rPr>
        <w:br/>
      </w:r>
    </w:p>
    <w:p w14:paraId="493F53A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sakarire nuur</w:t>
      </w:r>
      <w:r w:rsidRPr="004F111A">
        <w:rPr>
          <w:rFonts w:ascii="Tw Cen MT" w:hAnsi="Tw Cen MT"/>
          <w:sz w:val="20"/>
          <w:szCs w:val="20"/>
        </w:rPr>
        <w:br/>
        <w:t>Student ID: 3683</w:t>
      </w:r>
      <w:r w:rsidRPr="004F111A">
        <w:rPr>
          <w:rFonts w:ascii="Tw Cen MT" w:hAnsi="Tw Cen MT"/>
          <w:sz w:val="20"/>
          <w:szCs w:val="20"/>
        </w:rPr>
        <w:br/>
        <w:t>E14 0Sw</w:t>
      </w:r>
      <w:r w:rsidRPr="004F111A">
        <w:rPr>
          <w:rFonts w:ascii="Tw Cen MT" w:hAnsi="Tw Cen MT"/>
          <w:sz w:val="20"/>
          <w:szCs w:val="20"/>
        </w:rPr>
        <w:br/>
      </w:r>
    </w:p>
    <w:p w14:paraId="1D78976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rabia ahmed</w:t>
      </w:r>
      <w:r w:rsidRPr="004F111A">
        <w:rPr>
          <w:rFonts w:ascii="Tw Cen MT" w:hAnsi="Tw Cen MT"/>
          <w:sz w:val="20"/>
          <w:szCs w:val="20"/>
        </w:rPr>
        <w:br/>
        <w:t>Student ID: 3684</w:t>
      </w:r>
      <w:r w:rsidRPr="004F111A">
        <w:rPr>
          <w:rFonts w:ascii="Tw Cen MT" w:hAnsi="Tw Cen MT"/>
          <w:sz w:val="20"/>
          <w:szCs w:val="20"/>
        </w:rPr>
        <w:br/>
        <w:t>72 Cariloon Court 41</w:t>
      </w:r>
      <w:r w:rsidRPr="004F111A">
        <w:rPr>
          <w:rFonts w:ascii="Tw Cen MT" w:hAnsi="Tw Cen MT"/>
          <w:sz w:val="20"/>
          <w:szCs w:val="20"/>
        </w:rPr>
        <w:br/>
        <w:t>Greatorex Street London</w:t>
      </w:r>
      <w:r w:rsidRPr="004F111A">
        <w:rPr>
          <w:rFonts w:ascii="Tw Cen MT" w:hAnsi="Tw Cen MT"/>
          <w:sz w:val="20"/>
          <w:szCs w:val="20"/>
        </w:rPr>
        <w:br/>
        <w:t>E1 5EN</w:t>
      </w:r>
      <w:r w:rsidRPr="004F111A">
        <w:rPr>
          <w:rFonts w:ascii="Tw Cen MT" w:hAnsi="Tw Cen MT"/>
          <w:sz w:val="20"/>
          <w:szCs w:val="20"/>
        </w:rPr>
        <w:br/>
      </w:r>
    </w:p>
    <w:p w14:paraId="3655995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Jahara Uddin</w:t>
      </w:r>
      <w:r w:rsidRPr="004F111A">
        <w:rPr>
          <w:rFonts w:ascii="Tw Cen MT" w:hAnsi="Tw Cen MT"/>
          <w:sz w:val="20"/>
          <w:szCs w:val="20"/>
        </w:rPr>
        <w:br/>
        <w:t>Student ID: 3685</w:t>
      </w:r>
      <w:r w:rsidRPr="004F111A">
        <w:rPr>
          <w:rFonts w:ascii="Tw Cen MT" w:hAnsi="Tw Cen MT"/>
          <w:sz w:val="20"/>
          <w:szCs w:val="20"/>
        </w:rPr>
        <w:br/>
        <w:t>E6 2JT</w:t>
      </w:r>
      <w:r w:rsidRPr="004F111A">
        <w:rPr>
          <w:rFonts w:ascii="Tw Cen MT" w:hAnsi="Tw Cen MT"/>
          <w:sz w:val="20"/>
          <w:szCs w:val="20"/>
        </w:rPr>
        <w:br/>
      </w:r>
    </w:p>
    <w:p w14:paraId="0CE99F8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Saifur Rahman Sami</w:t>
      </w:r>
      <w:r w:rsidRPr="004F111A">
        <w:rPr>
          <w:rFonts w:ascii="Tw Cen MT" w:hAnsi="Tw Cen MT"/>
          <w:sz w:val="20"/>
          <w:szCs w:val="20"/>
        </w:rPr>
        <w:br/>
        <w:t>Student ID: 3686</w:t>
      </w:r>
      <w:r w:rsidRPr="004F111A">
        <w:rPr>
          <w:rFonts w:ascii="Tw Cen MT" w:hAnsi="Tw Cen MT"/>
          <w:sz w:val="20"/>
          <w:szCs w:val="20"/>
        </w:rPr>
        <w:br/>
        <w:t>E14 8HG</w:t>
      </w:r>
      <w:r w:rsidRPr="004F111A">
        <w:rPr>
          <w:rFonts w:ascii="Tw Cen MT" w:hAnsi="Tw Cen MT"/>
          <w:sz w:val="20"/>
          <w:szCs w:val="20"/>
        </w:rPr>
        <w:br/>
      </w:r>
    </w:p>
    <w:p w14:paraId="799941C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Pahel Rahman</w:t>
      </w:r>
      <w:r w:rsidRPr="004F111A">
        <w:rPr>
          <w:rFonts w:ascii="Tw Cen MT" w:hAnsi="Tw Cen MT"/>
          <w:sz w:val="20"/>
          <w:szCs w:val="20"/>
        </w:rPr>
        <w:br/>
        <w:t>Student ID: 3687</w:t>
      </w:r>
      <w:r w:rsidRPr="004F111A">
        <w:rPr>
          <w:rFonts w:ascii="Tw Cen MT" w:hAnsi="Tw Cen MT"/>
          <w:sz w:val="20"/>
          <w:szCs w:val="20"/>
        </w:rPr>
        <w:br/>
        <w:t>E1 5RU</w:t>
      </w:r>
      <w:r w:rsidRPr="004F111A">
        <w:rPr>
          <w:rFonts w:ascii="Tw Cen MT" w:hAnsi="Tw Cen MT"/>
          <w:sz w:val="20"/>
          <w:szCs w:val="20"/>
        </w:rPr>
        <w:br/>
      </w:r>
    </w:p>
    <w:p w14:paraId="077E2DD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Sordar Sayed Bin Hossain</w:t>
      </w:r>
      <w:r w:rsidRPr="004F111A">
        <w:rPr>
          <w:rFonts w:ascii="Tw Cen MT" w:hAnsi="Tw Cen MT"/>
          <w:sz w:val="20"/>
          <w:szCs w:val="20"/>
        </w:rPr>
        <w:br/>
        <w:t>Student ID: 3688</w:t>
      </w:r>
      <w:r w:rsidRPr="004F111A">
        <w:rPr>
          <w:rFonts w:ascii="Tw Cen MT" w:hAnsi="Tw Cen MT"/>
          <w:sz w:val="20"/>
          <w:szCs w:val="20"/>
        </w:rPr>
        <w:br/>
        <w:t>E1W 3DH</w:t>
      </w:r>
      <w:r w:rsidRPr="004F111A">
        <w:rPr>
          <w:rFonts w:ascii="Tw Cen MT" w:hAnsi="Tw Cen MT"/>
          <w:sz w:val="20"/>
          <w:szCs w:val="20"/>
        </w:rPr>
        <w:br/>
      </w:r>
    </w:p>
    <w:p w14:paraId="0EB0646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Arfin Sarwar Alam</w:t>
      </w:r>
      <w:r w:rsidRPr="004F111A">
        <w:rPr>
          <w:rFonts w:ascii="Tw Cen MT" w:hAnsi="Tw Cen MT"/>
          <w:sz w:val="20"/>
          <w:szCs w:val="20"/>
        </w:rPr>
        <w:br/>
        <w:t>Student ID: 3689</w:t>
      </w:r>
      <w:r w:rsidRPr="004F111A">
        <w:rPr>
          <w:rFonts w:ascii="Tw Cen MT" w:hAnsi="Tw Cen MT"/>
          <w:sz w:val="20"/>
          <w:szCs w:val="20"/>
        </w:rPr>
        <w:br/>
        <w:t>Flat 85A St Leonards</w:t>
      </w:r>
      <w:r w:rsidRPr="004F111A">
        <w:rPr>
          <w:rFonts w:ascii="Tw Cen MT" w:hAnsi="Tw Cen MT"/>
          <w:sz w:val="20"/>
          <w:szCs w:val="20"/>
        </w:rPr>
        <w:br/>
        <w:t>Road London E14 0QY</w:t>
      </w:r>
      <w:r w:rsidRPr="004F111A">
        <w:rPr>
          <w:rFonts w:ascii="Tw Cen MT" w:hAnsi="Tw Cen MT"/>
          <w:sz w:val="20"/>
          <w:szCs w:val="20"/>
        </w:rPr>
        <w:br/>
      </w:r>
    </w:p>
    <w:p w14:paraId="20085CB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Raisa Mohamed Yeasmin</w:t>
      </w:r>
      <w:r w:rsidRPr="004F111A">
        <w:rPr>
          <w:rFonts w:ascii="Tw Cen MT" w:hAnsi="Tw Cen MT"/>
          <w:sz w:val="20"/>
          <w:szCs w:val="20"/>
        </w:rPr>
        <w:br/>
        <w:t>Student ID: 3690</w:t>
      </w:r>
      <w:r w:rsidRPr="004F111A">
        <w:rPr>
          <w:rFonts w:ascii="Tw Cen MT" w:hAnsi="Tw Cen MT"/>
          <w:sz w:val="20"/>
          <w:szCs w:val="20"/>
        </w:rPr>
        <w:br/>
        <w:t>Saint Leonards Road E14</w:t>
      </w:r>
      <w:r w:rsidRPr="004F111A">
        <w:rPr>
          <w:rFonts w:ascii="Tw Cen MT" w:hAnsi="Tw Cen MT"/>
          <w:sz w:val="20"/>
          <w:szCs w:val="20"/>
        </w:rPr>
        <w:br/>
        <w:t>0QX</w:t>
      </w:r>
      <w:r w:rsidRPr="004F111A">
        <w:rPr>
          <w:rFonts w:ascii="Tw Cen MT" w:hAnsi="Tw Cen MT"/>
          <w:sz w:val="20"/>
          <w:szCs w:val="20"/>
        </w:rPr>
        <w:br/>
      </w:r>
    </w:p>
    <w:p w14:paraId="7BDACDF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Zainab Uddin</w:t>
      </w:r>
      <w:r w:rsidRPr="004F111A">
        <w:rPr>
          <w:rFonts w:ascii="Tw Cen MT" w:hAnsi="Tw Cen MT"/>
          <w:sz w:val="20"/>
          <w:szCs w:val="20"/>
        </w:rPr>
        <w:br/>
        <w:t>Student ID: 3691</w:t>
      </w:r>
      <w:r w:rsidRPr="004F111A">
        <w:rPr>
          <w:rFonts w:ascii="Tw Cen MT" w:hAnsi="Tw Cen MT"/>
          <w:sz w:val="20"/>
          <w:szCs w:val="20"/>
        </w:rPr>
        <w:br/>
        <w:t>E1 5BX</w:t>
      </w:r>
      <w:r w:rsidRPr="004F111A">
        <w:rPr>
          <w:rFonts w:ascii="Tw Cen MT" w:hAnsi="Tw Cen MT"/>
          <w:sz w:val="20"/>
          <w:szCs w:val="20"/>
        </w:rPr>
        <w:br/>
      </w:r>
    </w:p>
    <w:p w14:paraId="141D9BD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Rifat Ali</w:t>
      </w:r>
      <w:r w:rsidRPr="004F111A">
        <w:rPr>
          <w:rFonts w:ascii="Tw Cen MT" w:hAnsi="Tw Cen MT"/>
          <w:sz w:val="20"/>
          <w:szCs w:val="20"/>
        </w:rPr>
        <w:br/>
        <w:t>Student ID: 3692</w:t>
      </w:r>
      <w:r w:rsidRPr="004F111A">
        <w:rPr>
          <w:rFonts w:ascii="Tw Cen MT" w:hAnsi="Tw Cen MT"/>
          <w:sz w:val="20"/>
          <w:szCs w:val="20"/>
        </w:rPr>
        <w:br/>
        <w:t>39 Flower &amp; Dean Walk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London E1 6QT</w:t>
      </w:r>
      <w:r w:rsidRPr="004F111A">
        <w:rPr>
          <w:rFonts w:ascii="Tw Cen MT" w:hAnsi="Tw Cen MT"/>
          <w:sz w:val="20"/>
          <w:szCs w:val="20"/>
        </w:rPr>
        <w:br/>
      </w:r>
    </w:p>
    <w:p w14:paraId="4EF01F4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Jorna Al Rahima Hossain </w:t>
      </w:r>
      <w:r w:rsidRPr="004F111A">
        <w:rPr>
          <w:rFonts w:ascii="Tw Cen MT" w:hAnsi="Tw Cen MT"/>
          <w:sz w:val="20"/>
          <w:szCs w:val="20"/>
        </w:rPr>
        <w:br/>
        <w:t>Student ID: 3693</w:t>
      </w:r>
      <w:r w:rsidRPr="004F111A">
        <w:rPr>
          <w:rFonts w:ascii="Tw Cen MT" w:hAnsi="Tw Cen MT"/>
          <w:sz w:val="20"/>
          <w:szCs w:val="20"/>
        </w:rPr>
        <w:br/>
        <w:t>E1 0RE</w:t>
      </w:r>
      <w:r w:rsidRPr="004F111A">
        <w:rPr>
          <w:rFonts w:ascii="Tw Cen MT" w:hAnsi="Tw Cen MT"/>
          <w:sz w:val="20"/>
          <w:szCs w:val="20"/>
        </w:rPr>
        <w:br/>
      </w:r>
    </w:p>
    <w:p w14:paraId="6CEDE6D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Semmin Sanee</w:t>
      </w:r>
      <w:r w:rsidRPr="004F111A">
        <w:rPr>
          <w:rFonts w:ascii="Tw Cen MT" w:hAnsi="Tw Cen MT"/>
          <w:sz w:val="20"/>
          <w:szCs w:val="20"/>
        </w:rPr>
        <w:br/>
        <w:t>Student ID: 3694</w:t>
      </w:r>
      <w:r w:rsidRPr="004F111A">
        <w:rPr>
          <w:rFonts w:ascii="Tw Cen MT" w:hAnsi="Tw Cen MT"/>
          <w:sz w:val="20"/>
          <w:szCs w:val="20"/>
        </w:rPr>
        <w:br/>
        <w:t>E1 5BS</w:t>
      </w:r>
      <w:r w:rsidRPr="004F111A">
        <w:rPr>
          <w:rFonts w:ascii="Tw Cen MT" w:hAnsi="Tw Cen MT"/>
          <w:sz w:val="20"/>
          <w:szCs w:val="20"/>
        </w:rPr>
        <w:br/>
      </w:r>
    </w:p>
    <w:p w14:paraId="7DBEFCA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Esmat Siddika</w:t>
      </w:r>
      <w:r w:rsidRPr="004F111A">
        <w:rPr>
          <w:rFonts w:ascii="Tw Cen MT" w:hAnsi="Tw Cen MT"/>
          <w:sz w:val="20"/>
          <w:szCs w:val="20"/>
        </w:rPr>
        <w:br/>
        <w:t>Student ID: 3695</w:t>
      </w:r>
      <w:r w:rsidRPr="004F111A">
        <w:rPr>
          <w:rFonts w:ascii="Tw Cen MT" w:hAnsi="Tw Cen MT"/>
          <w:sz w:val="20"/>
          <w:szCs w:val="20"/>
        </w:rPr>
        <w:br/>
        <w:t>E1 4RW</w:t>
      </w:r>
      <w:r w:rsidRPr="004F111A">
        <w:rPr>
          <w:rFonts w:ascii="Tw Cen MT" w:hAnsi="Tw Cen MT"/>
          <w:sz w:val="20"/>
          <w:szCs w:val="20"/>
        </w:rPr>
        <w:br/>
      </w:r>
    </w:p>
    <w:p w14:paraId="22EFBEC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Nurislam Mollah</w:t>
      </w:r>
      <w:r w:rsidRPr="004F111A">
        <w:rPr>
          <w:rFonts w:ascii="Tw Cen MT" w:hAnsi="Tw Cen MT"/>
          <w:sz w:val="20"/>
          <w:szCs w:val="20"/>
        </w:rPr>
        <w:br/>
        <w:t>Student ID: 3696</w:t>
      </w:r>
      <w:r w:rsidRPr="004F111A">
        <w:rPr>
          <w:rFonts w:ascii="Tw Cen MT" w:hAnsi="Tw Cen MT"/>
          <w:sz w:val="20"/>
          <w:szCs w:val="20"/>
        </w:rPr>
        <w:br/>
        <w:t>17 Padstow London E14</w:t>
      </w:r>
      <w:r w:rsidRPr="004F111A">
        <w:rPr>
          <w:rFonts w:ascii="Tw Cen MT" w:hAnsi="Tw Cen MT"/>
          <w:sz w:val="20"/>
          <w:szCs w:val="20"/>
        </w:rPr>
        <w:br/>
        <w:t>8AH</w:t>
      </w:r>
      <w:r w:rsidRPr="004F111A">
        <w:rPr>
          <w:rFonts w:ascii="Tw Cen MT" w:hAnsi="Tw Cen MT"/>
          <w:sz w:val="20"/>
          <w:szCs w:val="20"/>
        </w:rPr>
        <w:br/>
      </w:r>
    </w:p>
    <w:p w14:paraId="6276BAF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Zakaria Uddin</w:t>
      </w:r>
      <w:r w:rsidRPr="004F111A">
        <w:rPr>
          <w:rFonts w:ascii="Tw Cen MT" w:hAnsi="Tw Cen MT"/>
          <w:sz w:val="20"/>
          <w:szCs w:val="20"/>
        </w:rPr>
        <w:br/>
        <w:t>Student ID: 3697</w:t>
      </w:r>
      <w:r w:rsidRPr="004F111A">
        <w:rPr>
          <w:rFonts w:ascii="Tw Cen MT" w:hAnsi="Tw Cen MT"/>
          <w:sz w:val="20"/>
          <w:szCs w:val="20"/>
        </w:rPr>
        <w:br/>
        <w:t>E1 0RF</w:t>
      </w:r>
      <w:r w:rsidRPr="004F111A">
        <w:rPr>
          <w:rFonts w:ascii="Tw Cen MT" w:hAnsi="Tw Cen MT"/>
          <w:sz w:val="20"/>
          <w:szCs w:val="20"/>
        </w:rPr>
        <w:br/>
      </w:r>
    </w:p>
    <w:p w14:paraId="7FEFC4C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Munnan Abdul</w:t>
      </w:r>
      <w:r w:rsidRPr="004F111A">
        <w:rPr>
          <w:rFonts w:ascii="Tw Cen MT" w:hAnsi="Tw Cen MT"/>
          <w:sz w:val="20"/>
          <w:szCs w:val="20"/>
        </w:rPr>
        <w:br/>
        <w:t>Student ID: 3698</w:t>
      </w:r>
      <w:r w:rsidRPr="004F111A">
        <w:rPr>
          <w:rFonts w:ascii="Tw Cen MT" w:hAnsi="Tw Cen MT"/>
          <w:sz w:val="20"/>
          <w:szCs w:val="20"/>
        </w:rPr>
        <w:br/>
        <w:t>E14 7DB</w:t>
      </w:r>
      <w:r w:rsidRPr="004F111A">
        <w:rPr>
          <w:rFonts w:ascii="Tw Cen MT" w:hAnsi="Tw Cen MT"/>
          <w:sz w:val="20"/>
          <w:szCs w:val="20"/>
        </w:rPr>
        <w:br/>
      </w:r>
    </w:p>
    <w:p w14:paraId="2C5C52A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Arika Talukdar</w:t>
      </w:r>
      <w:r w:rsidRPr="004F111A">
        <w:rPr>
          <w:rFonts w:ascii="Tw Cen MT" w:hAnsi="Tw Cen MT"/>
          <w:sz w:val="20"/>
          <w:szCs w:val="20"/>
        </w:rPr>
        <w:br/>
        <w:t>Student ID: 3699</w:t>
      </w:r>
      <w:r w:rsidRPr="004F111A">
        <w:rPr>
          <w:rFonts w:ascii="Tw Cen MT" w:hAnsi="Tw Cen MT"/>
          <w:sz w:val="20"/>
          <w:szCs w:val="20"/>
        </w:rPr>
        <w:br/>
        <w:t>E2 0JE</w:t>
      </w:r>
      <w:r w:rsidRPr="004F111A">
        <w:rPr>
          <w:rFonts w:ascii="Tw Cen MT" w:hAnsi="Tw Cen MT"/>
          <w:sz w:val="20"/>
          <w:szCs w:val="20"/>
        </w:rPr>
        <w:br/>
      </w:r>
    </w:p>
    <w:p w14:paraId="6CDC3E4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Moname Akter</w:t>
      </w:r>
      <w:r w:rsidRPr="004F111A">
        <w:rPr>
          <w:rFonts w:ascii="Tw Cen MT" w:hAnsi="Tw Cen MT"/>
          <w:sz w:val="20"/>
          <w:szCs w:val="20"/>
        </w:rPr>
        <w:br/>
        <w:t>Student ID: 3700</w:t>
      </w:r>
      <w:r w:rsidRPr="004F111A">
        <w:rPr>
          <w:rFonts w:ascii="Tw Cen MT" w:hAnsi="Tw Cen MT"/>
          <w:sz w:val="20"/>
          <w:szCs w:val="20"/>
        </w:rPr>
        <w:br/>
        <w:t>E1 2HQ</w:t>
      </w:r>
      <w:r w:rsidRPr="004F111A">
        <w:rPr>
          <w:rFonts w:ascii="Tw Cen MT" w:hAnsi="Tw Cen MT"/>
          <w:sz w:val="20"/>
          <w:szCs w:val="20"/>
        </w:rPr>
        <w:br/>
      </w:r>
    </w:p>
    <w:p w14:paraId="584D8FD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Niyaz Rahman</w:t>
      </w:r>
      <w:r w:rsidRPr="004F111A">
        <w:rPr>
          <w:rFonts w:ascii="Tw Cen MT" w:hAnsi="Tw Cen MT"/>
          <w:sz w:val="20"/>
          <w:szCs w:val="20"/>
        </w:rPr>
        <w:br/>
        <w:t>Student ID: 3701</w:t>
      </w:r>
      <w:r w:rsidRPr="004F111A">
        <w:rPr>
          <w:rFonts w:ascii="Tw Cen MT" w:hAnsi="Tw Cen MT"/>
          <w:sz w:val="20"/>
          <w:szCs w:val="20"/>
        </w:rPr>
        <w:br/>
        <w:t>E14 6LD</w:t>
      </w:r>
      <w:r w:rsidRPr="004F111A">
        <w:rPr>
          <w:rFonts w:ascii="Tw Cen MT" w:hAnsi="Tw Cen MT"/>
          <w:sz w:val="20"/>
          <w:szCs w:val="20"/>
        </w:rPr>
        <w:br/>
      </w:r>
    </w:p>
    <w:p w14:paraId="3295175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AYMAR MAYLIN PINE DO DELGADO</w:t>
      </w:r>
      <w:r w:rsidRPr="004F111A">
        <w:rPr>
          <w:rFonts w:ascii="Tw Cen MT" w:hAnsi="Tw Cen MT"/>
          <w:sz w:val="20"/>
          <w:szCs w:val="20"/>
        </w:rPr>
        <w:br/>
        <w:t>Student ID: 3702</w:t>
      </w:r>
      <w:r w:rsidRPr="004F111A">
        <w:rPr>
          <w:rFonts w:ascii="Tw Cen MT" w:hAnsi="Tw Cen MT"/>
          <w:sz w:val="20"/>
          <w:szCs w:val="20"/>
        </w:rPr>
        <w:br/>
        <w:t>E1 4EN</w:t>
      </w:r>
      <w:r w:rsidRPr="004F111A">
        <w:rPr>
          <w:rFonts w:ascii="Tw Cen MT" w:hAnsi="Tw Cen MT"/>
          <w:sz w:val="20"/>
          <w:szCs w:val="20"/>
        </w:rPr>
        <w:br/>
      </w:r>
    </w:p>
    <w:p w14:paraId="1CACEFF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Fatima Begum Ahmed</w:t>
      </w:r>
      <w:r w:rsidRPr="004F111A">
        <w:rPr>
          <w:rFonts w:ascii="Tw Cen MT" w:hAnsi="Tw Cen MT"/>
          <w:sz w:val="20"/>
          <w:szCs w:val="20"/>
        </w:rPr>
        <w:br/>
        <w:t>Student ID: 3703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E3 3NU</w:t>
      </w:r>
      <w:r w:rsidRPr="004F111A">
        <w:rPr>
          <w:rFonts w:ascii="Tw Cen MT" w:hAnsi="Tw Cen MT"/>
          <w:sz w:val="20"/>
          <w:szCs w:val="20"/>
        </w:rPr>
        <w:br/>
      </w:r>
    </w:p>
    <w:p w14:paraId="317FD47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Israa Ali</w:t>
      </w:r>
      <w:r w:rsidRPr="004F111A">
        <w:rPr>
          <w:rFonts w:ascii="Tw Cen MT" w:hAnsi="Tw Cen MT"/>
          <w:sz w:val="20"/>
          <w:szCs w:val="20"/>
        </w:rPr>
        <w:br/>
        <w:t>Student ID: 3704</w:t>
      </w:r>
      <w:r w:rsidRPr="004F111A">
        <w:rPr>
          <w:rFonts w:ascii="Tw Cen MT" w:hAnsi="Tw Cen MT"/>
          <w:sz w:val="20"/>
          <w:szCs w:val="20"/>
        </w:rPr>
        <w:br/>
        <w:t>E1 8LA</w:t>
      </w:r>
      <w:r w:rsidRPr="004F111A">
        <w:rPr>
          <w:rFonts w:ascii="Tw Cen MT" w:hAnsi="Tw Cen MT"/>
          <w:sz w:val="20"/>
          <w:szCs w:val="20"/>
        </w:rPr>
        <w:br/>
      </w:r>
    </w:p>
    <w:p w14:paraId="1007AAD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Syed Akram Ali</w:t>
      </w:r>
      <w:r w:rsidRPr="004F111A">
        <w:rPr>
          <w:rFonts w:ascii="Tw Cen MT" w:hAnsi="Tw Cen MT"/>
          <w:sz w:val="20"/>
          <w:szCs w:val="20"/>
        </w:rPr>
        <w:br/>
        <w:t>Student ID: 3705</w:t>
      </w:r>
      <w:r w:rsidRPr="004F111A">
        <w:rPr>
          <w:rFonts w:ascii="Tw Cen MT" w:hAnsi="Tw Cen MT"/>
          <w:sz w:val="20"/>
          <w:szCs w:val="20"/>
        </w:rPr>
        <w:br/>
        <w:t>E14 7HG</w:t>
      </w:r>
      <w:r w:rsidRPr="004F111A">
        <w:rPr>
          <w:rFonts w:ascii="Tw Cen MT" w:hAnsi="Tw Cen MT"/>
          <w:sz w:val="20"/>
          <w:szCs w:val="20"/>
        </w:rPr>
        <w:br/>
      </w:r>
    </w:p>
    <w:p w14:paraId="11327F8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Eshan hossain</w:t>
      </w:r>
      <w:r w:rsidRPr="004F111A">
        <w:rPr>
          <w:rFonts w:ascii="Tw Cen MT" w:hAnsi="Tw Cen MT"/>
          <w:sz w:val="20"/>
          <w:szCs w:val="20"/>
        </w:rPr>
        <w:br/>
        <w:t>Student ID: 3706</w:t>
      </w:r>
      <w:r w:rsidRPr="004F111A">
        <w:rPr>
          <w:rFonts w:ascii="Tw Cen MT" w:hAnsi="Tw Cen MT"/>
          <w:sz w:val="20"/>
          <w:szCs w:val="20"/>
        </w:rPr>
        <w:br/>
        <w:t>4 Blackwood House</w:t>
      </w:r>
      <w:r w:rsidRPr="004F111A">
        <w:rPr>
          <w:rFonts w:ascii="Tw Cen MT" w:hAnsi="Tw Cen MT"/>
          <w:sz w:val="20"/>
          <w:szCs w:val="20"/>
        </w:rPr>
        <w:br/>
        <w:t>Colling Wood St London</w:t>
      </w:r>
      <w:r w:rsidRPr="004F111A">
        <w:rPr>
          <w:rFonts w:ascii="Tw Cen MT" w:hAnsi="Tw Cen MT"/>
          <w:sz w:val="20"/>
          <w:szCs w:val="20"/>
        </w:rPr>
        <w:br/>
        <w:t>E1 5PT</w:t>
      </w:r>
      <w:r w:rsidRPr="004F111A">
        <w:rPr>
          <w:rFonts w:ascii="Tw Cen MT" w:hAnsi="Tw Cen MT"/>
          <w:sz w:val="20"/>
          <w:szCs w:val="20"/>
        </w:rPr>
        <w:br/>
      </w:r>
    </w:p>
    <w:p w14:paraId="5953546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Arpita Dey</w:t>
      </w:r>
      <w:r w:rsidRPr="004F111A">
        <w:rPr>
          <w:rFonts w:ascii="Tw Cen MT" w:hAnsi="Tw Cen MT"/>
          <w:sz w:val="20"/>
          <w:szCs w:val="20"/>
        </w:rPr>
        <w:br/>
        <w:t>Student ID: 3707</w:t>
      </w:r>
      <w:r w:rsidRPr="004F111A">
        <w:rPr>
          <w:rFonts w:ascii="Tw Cen MT" w:hAnsi="Tw Cen MT"/>
          <w:sz w:val="20"/>
          <w:szCs w:val="20"/>
        </w:rPr>
        <w:br/>
        <w:t>E14 6AZ</w:t>
      </w:r>
      <w:r w:rsidRPr="004F111A">
        <w:rPr>
          <w:rFonts w:ascii="Tw Cen MT" w:hAnsi="Tw Cen MT"/>
          <w:sz w:val="20"/>
          <w:szCs w:val="20"/>
        </w:rPr>
        <w:br/>
      </w:r>
    </w:p>
    <w:p w14:paraId="6CDAD97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Tamara Howlader</w:t>
      </w:r>
      <w:r w:rsidRPr="004F111A">
        <w:rPr>
          <w:rFonts w:ascii="Tw Cen MT" w:hAnsi="Tw Cen MT"/>
          <w:sz w:val="20"/>
          <w:szCs w:val="20"/>
        </w:rPr>
        <w:br/>
        <w:t>Student ID: 3708</w:t>
      </w:r>
      <w:r w:rsidRPr="004F111A">
        <w:rPr>
          <w:rFonts w:ascii="Tw Cen MT" w:hAnsi="Tw Cen MT"/>
          <w:sz w:val="20"/>
          <w:szCs w:val="20"/>
        </w:rPr>
        <w:br/>
        <w:t>E2 6LY</w:t>
      </w:r>
      <w:r w:rsidRPr="004F111A">
        <w:rPr>
          <w:rFonts w:ascii="Tw Cen MT" w:hAnsi="Tw Cen MT"/>
          <w:sz w:val="20"/>
          <w:szCs w:val="20"/>
        </w:rPr>
        <w:br/>
      </w:r>
    </w:p>
    <w:p w14:paraId="22D6DFA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Tanvir howlader ahmed</w:t>
      </w:r>
      <w:r w:rsidRPr="004F111A">
        <w:rPr>
          <w:rFonts w:ascii="Tw Cen MT" w:hAnsi="Tw Cen MT"/>
          <w:sz w:val="20"/>
          <w:szCs w:val="20"/>
        </w:rPr>
        <w:br/>
        <w:t>Student ID: 3709</w:t>
      </w:r>
      <w:r w:rsidRPr="004F111A">
        <w:rPr>
          <w:rFonts w:ascii="Tw Cen MT" w:hAnsi="Tw Cen MT"/>
          <w:sz w:val="20"/>
          <w:szCs w:val="20"/>
        </w:rPr>
        <w:br/>
        <w:t>E2 6LY</w:t>
      </w:r>
      <w:r w:rsidRPr="004F111A">
        <w:rPr>
          <w:rFonts w:ascii="Tw Cen MT" w:hAnsi="Tw Cen MT"/>
          <w:sz w:val="20"/>
          <w:szCs w:val="20"/>
        </w:rPr>
        <w:br/>
      </w:r>
    </w:p>
    <w:p w14:paraId="284F404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Tonima` Howlader</w:t>
      </w:r>
      <w:r w:rsidRPr="004F111A">
        <w:rPr>
          <w:rFonts w:ascii="Tw Cen MT" w:hAnsi="Tw Cen MT"/>
          <w:sz w:val="20"/>
          <w:szCs w:val="20"/>
        </w:rPr>
        <w:br/>
        <w:t>Student ID: 3710</w:t>
      </w:r>
      <w:r w:rsidRPr="004F111A">
        <w:rPr>
          <w:rFonts w:ascii="Tw Cen MT" w:hAnsi="Tw Cen MT"/>
          <w:sz w:val="20"/>
          <w:szCs w:val="20"/>
        </w:rPr>
        <w:br/>
        <w:t>E2 6LY</w:t>
      </w:r>
      <w:r w:rsidRPr="004F111A">
        <w:rPr>
          <w:rFonts w:ascii="Tw Cen MT" w:hAnsi="Tw Cen MT"/>
          <w:sz w:val="20"/>
          <w:szCs w:val="20"/>
        </w:rPr>
        <w:br/>
      </w:r>
    </w:p>
    <w:p w14:paraId="036163C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labib bashir</w:t>
      </w:r>
      <w:r w:rsidRPr="004F111A">
        <w:rPr>
          <w:rFonts w:ascii="Tw Cen MT" w:hAnsi="Tw Cen MT"/>
          <w:sz w:val="20"/>
          <w:szCs w:val="20"/>
        </w:rPr>
        <w:br/>
        <w:t>Student ID: 3711</w:t>
      </w:r>
      <w:r w:rsidRPr="004F111A">
        <w:rPr>
          <w:rFonts w:ascii="Tw Cen MT" w:hAnsi="Tw Cen MT"/>
          <w:sz w:val="20"/>
          <w:szCs w:val="20"/>
        </w:rPr>
        <w:br/>
        <w:t>94 Maroon Street London</w:t>
      </w:r>
      <w:r w:rsidRPr="004F111A">
        <w:rPr>
          <w:rFonts w:ascii="Tw Cen MT" w:hAnsi="Tw Cen MT"/>
          <w:sz w:val="20"/>
          <w:szCs w:val="20"/>
        </w:rPr>
        <w:br/>
        <w:t>E14 7GY</w:t>
      </w:r>
      <w:r w:rsidRPr="004F111A">
        <w:rPr>
          <w:rFonts w:ascii="Tw Cen MT" w:hAnsi="Tw Cen MT"/>
          <w:sz w:val="20"/>
          <w:szCs w:val="20"/>
        </w:rPr>
        <w:br/>
      </w:r>
    </w:p>
    <w:p w14:paraId="4A3E3C9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Md Miraj Sikder</w:t>
      </w:r>
      <w:r w:rsidRPr="004F111A">
        <w:rPr>
          <w:rFonts w:ascii="Tw Cen MT" w:hAnsi="Tw Cen MT"/>
          <w:sz w:val="20"/>
          <w:szCs w:val="20"/>
        </w:rPr>
        <w:br/>
        <w:t>Student ID: 3712</w:t>
      </w:r>
      <w:r w:rsidRPr="004F111A">
        <w:rPr>
          <w:rFonts w:ascii="Tw Cen MT" w:hAnsi="Tw Cen MT"/>
          <w:sz w:val="20"/>
          <w:szCs w:val="20"/>
        </w:rPr>
        <w:br/>
        <w:t>E3 3RG</w:t>
      </w:r>
      <w:r w:rsidRPr="004F111A">
        <w:rPr>
          <w:rFonts w:ascii="Tw Cen MT" w:hAnsi="Tw Cen MT"/>
          <w:sz w:val="20"/>
          <w:szCs w:val="20"/>
        </w:rPr>
        <w:br/>
      </w:r>
    </w:p>
    <w:p w14:paraId="50A7182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Imran Sikder</w:t>
      </w:r>
      <w:r w:rsidRPr="004F111A">
        <w:rPr>
          <w:rFonts w:ascii="Tw Cen MT" w:hAnsi="Tw Cen MT"/>
          <w:sz w:val="20"/>
          <w:szCs w:val="20"/>
        </w:rPr>
        <w:br/>
        <w:t>Student ID: 3713</w:t>
      </w:r>
      <w:r w:rsidRPr="004F111A">
        <w:rPr>
          <w:rFonts w:ascii="Tw Cen MT" w:hAnsi="Tw Cen MT"/>
          <w:sz w:val="20"/>
          <w:szCs w:val="20"/>
        </w:rPr>
        <w:br/>
        <w:t>E3 3RG</w:t>
      </w:r>
      <w:r w:rsidRPr="004F111A">
        <w:rPr>
          <w:rFonts w:ascii="Tw Cen MT" w:hAnsi="Tw Cen MT"/>
          <w:sz w:val="20"/>
          <w:szCs w:val="20"/>
        </w:rPr>
        <w:br/>
      </w:r>
    </w:p>
    <w:p w14:paraId="3556DCA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Saad Hassan</w:t>
      </w:r>
      <w:r w:rsidRPr="004F111A">
        <w:rPr>
          <w:rFonts w:ascii="Tw Cen MT" w:hAnsi="Tw Cen MT"/>
          <w:sz w:val="20"/>
          <w:szCs w:val="20"/>
        </w:rPr>
        <w:br/>
        <w:t>Student ID: 3714</w:t>
      </w:r>
      <w:r w:rsidRPr="004F111A">
        <w:rPr>
          <w:rFonts w:ascii="Tw Cen MT" w:hAnsi="Tw Cen MT"/>
          <w:sz w:val="20"/>
          <w:szCs w:val="20"/>
        </w:rPr>
        <w:br/>
        <w:t>E1 0HJ</w:t>
      </w:r>
      <w:r w:rsidRPr="004F111A">
        <w:rPr>
          <w:rFonts w:ascii="Tw Cen MT" w:hAnsi="Tw Cen MT"/>
          <w:sz w:val="20"/>
          <w:szCs w:val="20"/>
        </w:rPr>
        <w:br/>
      </w:r>
    </w:p>
    <w:p w14:paraId="605B9A8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Anisha Yasmin</w:t>
      </w:r>
      <w:r w:rsidRPr="004F111A">
        <w:rPr>
          <w:rFonts w:ascii="Tw Cen MT" w:hAnsi="Tw Cen MT"/>
          <w:sz w:val="20"/>
          <w:szCs w:val="20"/>
        </w:rPr>
        <w:br/>
        <w:t>Student ID: 3715</w:t>
      </w:r>
      <w:r w:rsidRPr="004F111A">
        <w:rPr>
          <w:rFonts w:ascii="Tw Cen MT" w:hAnsi="Tw Cen MT"/>
          <w:sz w:val="20"/>
          <w:szCs w:val="20"/>
        </w:rPr>
        <w:br/>
        <w:t>E1 2PL</w:t>
      </w:r>
      <w:r w:rsidRPr="004F111A">
        <w:rPr>
          <w:rFonts w:ascii="Tw Cen MT" w:hAnsi="Tw Cen MT"/>
          <w:sz w:val="20"/>
          <w:szCs w:val="20"/>
        </w:rPr>
        <w:br/>
      </w:r>
    </w:p>
    <w:p w14:paraId="35441F2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Arisa Yasmin</w:t>
      </w:r>
      <w:r w:rsidRPr="004F111A">
        <w:rPr>
          <w:rFonts w:ascii="Tw Cen MT" w:hAnsi="Tw Cen MT"/>
          <w:sz w:val="20"/>
          <w:szCs w:val="20"/>
        </w:rPr>
        <w:br/>
        <w:t>Student ID: 3716</w:t>
      </w:r>
      <w:r w:rsidRPr="004F111A">
        <w:rPr>
          <w:rFonts w:ascii="Tw Cen MT" w:hAnsi="Tw Cen MT"/>
          <w:sz w:val="20"/>
          <w:szCs w:val="20"/>
        </w:rPr>
        <w:br/>
        <w:t>E1 2PL</w:t>
      </w:r>
      <w:r w:rsidRPr="004F111A">
        <w:rPr>
          <w:rFonts w:ascii="Tw Cen MT" w:hAnsi="Tw Cen MT"/>
          <w:sz w:val="20"/>
          <w:szCs w:val="20"/>
        </w:rPr>
        <w:br/>
      </w:r>
    </w:p>
    <w:p w14:paraId="116C33E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Meem Bismillah  Sultana</w:t>
      </w:r>
      <w:r w:rsidRPr="004F111A">
        <w:rPr>
          <w:rFonts w:ascii="Tw Cen MT" w:hAnsi="Tw Cen MT"/>
          <w:sz w:val="20"/>
          <w:szCs w:val="20"/>
        </w:rPr>
        <w:br/>
        <w:t>Student ID: 3717</w:t>
      </w:r>
      <w:r w:rsidRPr="004F111A">
        <w:rPr>
          <w:rFonts w:ascii="Tw Cen MT" w:hAnsi="Tw Cen MT"/>
          <w:sz w:val="20"/>
          <w:szCs w:val="20"/>
        </w:rPr>
        <w:br/>
        <w:t>E1 4QG</w:t>
      </w:r>
      <w:r w:rsidRPr="004F111A">
        <w:rPr>
          <w:rFonts w:ascii="Tw Cen MT" w:hAnsi="Tw Cen MT"/>
          <w:sz w:val="20"/>
          <w:szCs w:val="20"/>
        </w:rPr>
        <w:br/>
      </w:r>
    </w:p>
    <w:p w14:paraId="7F0ED2E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Samiul Huda</w:t>
      </w:r>
      <w:r w:rsidRPr="004F111A">
        <w:rPr>
          <w:rFonts w:ascii="Tw Cen MT" w:hAnsi="Tw Cen MT"/>
          <w:sz w:val="20"/>
          <w:szCs w:val="20"/>
        </w:rPr>
        <w:br/>
        <w:t>Student ID: 3718</w:t>
      </w:r>
      <w:r w:rsidRPr="004F111A">
        <w:rPr>
          <w:rFonts w:ascii="Tw Cen MT" w:hAnsi="Tw Cen MT"/>
          <w:sz w:val="20"/>
          <w:szCs w:val="20"/>
        </w:rPr>
        <w:br/>
        <w:t>5 John Smith Mews London</w:t>
      </w:r>
      <w:r w:rsidRPr="004F111A">
        <w:rPr>
          <w:rFonts w:ascii="Tw Cen MT" w:hAnsi="Tw Cen MT"/>
          <w:sz w:val="20"/>
          <w:szCs w:val="20"/>
        </w:rPr>
        <w:br/>
        <w:t>E14 2DP</w:t>
      </w:r>
      <w:r w:rsidRPr="004F111A">
        <w:rPr>
          <w:rFonts w:ascii="Tw Cen MT" w:hAnsi="Tw Cen MT"/>
          <w:sz w:val="20"/>
          <w:szCs w:val="20"/>
        </w:rPr>
        <w:br/>
      </w:r>
    </w:p>
    <w:p w14:paraId="76BD6FB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Hadia Mohammad</w:t>
      </w:r>
      <w:r w:rsidRPr="004F111A">
        <w:rPr>
          <w:rFonts w:ascii="Tw Cen MT" w:hAnsi="Tw Cen MT"/>
          <w:sz w:val="20"/>
          <w:szCs w:val="20"/>
        </w:rPr>
        <w:br/>
        <w:t>Student ID: 3719</w:t>
      </w:r>
      <w:r w:rsidRPr="004F111A">
        <w:rPr>
          <w:rFonts w:ascii="Tw Cen MT" w:hAnsi="Tw Cen MT"/>
          <w:sz w:val="20"/>
          <w:szCs w:val="20"/>
        </w:rPr>
        <w:br/>
        <w:t>E14 7DB</w:t>
      </w:r>
      <w:r w:rsidRPr="004F111A">
        <w:rPr>
          <w:rFonts w:ascii="Tw Cen MT" w:hAnsi="Tw Cen MT"/>
          <w:sz w:val="20"/>
          <w:szCs w:val="20"/>
        </w:rPr>
        <w:br/>
      </w:r>
    </w:p>
    <w:p w14:paraId="5C736EC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Tanjila Prima Ahmed</w:t>
      </w:r>
      <w:r w:rsidRPr="004F111A">
        <w:rPr>
          <w:rFonts w:ascii="Tw Cen MT" w:hAnsi="Tw Cen MT"/>
          <w:sz w:val="20"/>
          <w:szCs w:val="20"/>
        </w:rPr>
        <w:br/>
        <w:t>Student ID: 3720</w:t>
      </w:r>
      <w:r w:rsidRPr="004F111A">
        <w:rPr>
          <w:rFonts w:ascii="Tw Cen MT" w:hAnsi="Tw Cen MT"/>
          <w:sz w:val="20"/>
          <w:szCs w:val="20"/>
        </w:rPr>
        <w:br/>
        <w:t>E1W 3ED</w:t>
      </w:r>
      <w:r w:rsidRPr="004F111A">
        <w:rPr>
          <w:rFonts w:ascii="Tw Cen MT" w:hAnsi="Tw Cen MT"/>
          <w:sz w:val="20"/>
          <w:szCs w:val="20"/>
        </w:rPr>
        <w:br/>
      </w:r>
    </w:p>
    <w:p w14:paraId="536CF9F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Parvez Mohebul</w:t>
      </w:r>
      <w:r w:rsidRPr="004F111A">
        <w:rPr>
          <w:rFonts w:ascii="Tw Cen MT" w:hAnsi="Tw Cen MT"/>
          <w:sz w:val="20"/>
          <w:szCs w:val="20"/>
        </w:rPr>
        <w:br/>
        <w:t>Student ID: 3721</w:t>
      </w:r>
      <w:r w:rsidRPr="004F111A">
        <w:rPr>
          <w:rFonts w:ascii="Tw Cen MT" w:hAnsi="Tw Cen MT"/>
          <w:sz w:val="20"/>
          <w:szCs w:val="20"/>
        </w:rPr>
        <w:br/>
        <w:t>58 Brownfield Street</w:t>
      </w:r>
      <w:r w:rsidRPr="004F111A">
        <w:rPr>
          <w:rFonts w:ascii="Tw Cen MT" w:hAnsi="Tw Cen MT"/>
          <w:sz w:val="20"/>
          <w:szCs w:val="20"/>
        </w:rPr>
        <w:br/>
        <w:t>London E14 6ne</w:t>
      </w:r>
      <w:r w:rsidRPr="004F111A">
        <w:rPr>
          <w:rFonts w:ascii="Tw Cen MT" w:hAnsi="Tw Cen MT"/>
          <w:sz w:val="20"/>
          <w:szCs w:val="20"/>
        </w:rPr>
        <w:br/>
      </w:r>
    </w:p>
    <w:p w14:paraId="16BF663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Fahad Motalab</w:t>
      </w:r>
      <w:r w:rsidRPr="004F111A">
        <w:rPr>
          <w:rFonts w:ascii="Tw Cen MT" w:hAnsi="Tw Cen MT"/>
          <w:sz w:val="20"/>
          <w:szCs w:val="20"/>
        </w:rPr>
        <w:br/>
        <w:t>Student ID: 3722</w:t>
      </w:r>
      <w:r w:rsidRPr="004F111A">
        <w:rPr>
          <w:rFonts w:ascii="Tw Cen MT" w:hAnsi="Tw Cen MT"/>
          <w:sz w:val="20"/>
          <w:szCs w:val="20"/>
        </w:rPr>
        <w:br/>
        <w:t>E1 4HP</w:t>
      </w:r>
      <w:r w:rsidRPr="004F111A">
        <w:rPr>
          <w:rFonts w:ascii="Tw Cen MT" w:hAnsi="Tw Cen MT"/>
          <w:sz w:val="20"/>
          <w:szCs w:val="20"/>
        </w:rPr>
        <w:br/>
      </w:r>
    </w:p>
    <w:p w14:paraId="47C1C0E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Fatima Zahra Ahmed</w:t>
      </w:r>
      <w:r w:rsidRPr="004F111A">
        <w:rPr>
          <w:rFonts w:ascii="Tw Cen MT" w:hAnsi="Tw Cen MT"/>
          <w:sz w:val="20"/>
          <w:szCs w:val="20"/>
        </w:rPr>
        <w:br/>
        <w:t>Student ID: 3723</w:t>
      </w:r>
      <w:r w:rsidRPr="004F111A">
        <w:rPr>
          <w:rFonts w:ascii="Tw Cen MT" w:hAnsi="Tw Cen MT"/>
          <w:sz w:val="20"/>
          <w:szCs w:val="20"/>
        </w:rPr>
        <w:br/>
        <w:t>E14 7EB</w:t>
      </w:r>
      <w:r w:rsidRPr="004F111A">
        <w:rPr>
          <w:rFonts w:ascii="Tw Cen MT" w:hAnsi="Tw Cen MT"/>
          <w:sz w:val="20"/>
          <w:szCs w:val="20"/>
        </w:rPr>
        <w:br/>
      </w:r>
    </w:p>
    <w:p w14:paraId="6F12EF4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Samir Mohammad</w:t>
      </w:r>
      <w:r w:rsidRPr="004F111A">
        <w:rPr>
          <w:rFonts w:ascii="Tw Cen MT" w:hAnsi="Tw Cen MT"/>
          <w:sz w:val="20"/>
          <w:szCs w:val="20"/>
        </w:rPr>
        <w:br/>
        <w:t>Student ID: 3724</w:t>
      </w:r>
      <w:r w:rsidRPr="004F111A">
        <w:rPr>
          <w:rFonts w:ascii="Tw Cen MT" w:hAnsi="Tw Cen MT"/>
          <w:sz w:val="20"/>
          <w:szCs w:val="20"/>
        </w:rPr>
        <w:br/>
        <w:t>E1 4RH</w:t>
      </w:r>
      <w:r w:rsidRPr="004F111A">
        <w:rPr>
          <w:rFonts w:ascii="Tw Cen MT" w:hAnsi="Tw Cen MT"/>
          <w:sz w:val="20"/>
          <w:szCs w:val="20"/>
        </w:rPr>
        <w:br/>
      </w:r>
    </w:p>
    <w:p w14:paraId="4471826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Mohammad Ibrahim  Khalil</w:t>
      </w:r>
      <w:r w:rsidRPr="004F111A">
        <w:rPr>
          <w:rFonts w:ascii="Tw Cen MT" w:hAnsi="Tw Cen MT"/>
          <w:sz w:val="20"/>
          <w:szCs w:val="20"/>
        </w:rPr>
        <w:br/>
        <w:t>Student ID: 3725</w:t>
      </w:r>
      <w:r w:rsidRPr="004F111A">
        <w:rPr>
          <w:rFonts w:ascii="Tw Cen MT" w:hAnsi="Tw Cen MT"/>
          <w:sz w:val="20"/>
          <w:szCs w:val="20"/>
        </w:rPr>
        <w:br/>
        <w:t>E1 4FY</w:t>
      </w:r>
      <w:r w:rsidRPr="004F111A">
        <w:rPr>
          <w:rFonts w:ascii="Tw Cen MT" w:hAnsi="Tw Cen MT"/>
          <w:sz w:val="20"/>
          <w:szCs w:val="20"/>
        </w:rPr>
        <w:br/>
      </w:r>
    </w:p>
    <w:p w14:paraId="51A58C8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IFTEKHAR RAHAMAN</w:t>
      </w:r>
      <w:r w:rsidRPr="004F111A">
        <w:rPr>
          <w:rFonts w:ascii="Tw Cen MT" w:hAnsi="Tw Cen MT"/>
          <w:sz w:val="20"/>
          <w:szCs w:val="20"/>
        </w:rPr>
        <w:br/>
        <w:t>Student ID: 3726</w:t>
      </w:r>
      <w:r w:rsidRPr="004F111A">
        <w:rPr>
          <w:rFonts w:ascii="Tw Cen MT" w:hAnsi="Tw Cen MT"/>
          <w:sz w:val="20"/>
          <w:szCs w:val="20"/>
        </w:rPr>
        <w:br/>
        <w:t>E1 0DN</w:t>
      </w:r>
      <w:r w:rsidRPr="004F111A">
        <w:rPr>
          <w:rFonts w:ascii="Tw Cen MT" w:hAnsi="Tw Cen MT"/>
          <w:sz w:val="20"/>
          <w:szCs w:val="20"/>
        </w:rPr>
        <w:br/>
      </w:r>
    </w:p>
    <w:p w14:paraId="570C02D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Ibrahim Azad</w:t>
      </w:r>
      <w:r w:rsidRPr="004F111A">
        <w:rPr>
          <w:rFonts w:ascii="Tw Cen MT" w:hAnsi="Tw Cen MT"/>
          <w:sz w:val="20"/>
          <w:szCs w:val="20"/>
        </w:rPr>
        <w:br/>
        <w:t>Student ID: 3727</w:t>
      </w:r>
      <w:r w:rsidRPr="004F111A">
        <w:rPr>
          <w:rFonts w:ascii="Tw Cen MT" w:hAnsi="Tw Cen MT"/>
          <w:sz w:val="20"/>
          <w:szCs w:val="20"/>
        </w:rPr>
        <w:br/>
        <w:t>Flat 11, Stuttle House</w:t>
      </w:r>
      <w:r w:rsidRPr="004F111A">
        <w:rPr>
          <w:rFonts w:ascii="Tw Cen MT" w:hAnsi="Tw Cen MT"/>
          <w:sz w:val="20"/>
          <w:szCs w:val="20"/>
        </w:rPr>
        <w:br/>
        <w:t>Buxton Street London E1</w:t>
      </w:r>
      <w:r w:rsidRPr="004F111A">
        <w:rPr>
          <w:rFonts w:ascii="Tw Cen MT" w:hAnsi="Tw Cen MT"/>
          <w:sz w:val="20"/>
          <w:szCs w:val="20"/>
        </w:rPr>
        <w:br/>
        <w:t>5EJ</w:t>
      </w:r>
      <w:r w:rsidRPr="004F111A">
        <w:rPr>
          <w:rFonts w:ascii="Tw Cen MT" w:hAnsi="Tw Cen MT"/>
          <w:sz w:val="20"/>
          <w:szCs w:val="20"/>
        </w:rPr>
        <w:br/>
      </w:r>
    </w:p>
    <w:p w14:paraId="02D59AA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mahamaud mahamed</w:t>
      </w:r>
      <w:r w:rsidRPr="004F111A">
        <w:rPr>
          <w:rFonts w:ascii="Tw Cen MT" w:hAnsi="Tw Cen MT"/>
          <w:sz w:val="20"/>
          <w:szCs w:val="20"/>
        </w:rPr>
        <w:br/>
        <w:t>Student ID: 3728</w:t>
      </w:r>
      <w:r w:rsidRPr="004F111A">
        <w:rPr>
          <w:rFonts w:ascii="Tw Cen MT" w:hAnsi="Tw Cen MT"/>
          <w:sz w:val="20"/>
          <w:szCs w:val="20"/>
        </w:rPr>
        <w:br/>
        <w:t>5 Park Terrace SE3 9SB</w:t>
      </w:r>
      <w:r w:rsidRPr="004F111A">
        <w:rPr>
          <w:rFonts w:ascii="Tw Cen MT" w:hAnsi="Tw Cen MT"/>
          <w:sz w:val="20"/>
          <w:szCs w:val="20"/>
        </w:rPr>
        <w:br/>
      </w:r>
    </w:p>
    <w:p w14:paraId="579A69A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Farabi Azim Priyoti</w:t>
      </w:r>
      <w:r w:rsidRPr="004F111A">
        <w:rPr>
          <w:rFonts w:ascii="Tw Cen MT" w:hAnsi="Tw Cen MT"/>
          <w:sz w:val="20"/>
          <w:szCs w:val="20"/>
        </w:rPr>
        <w:br/>
        <w:t>Student ID: 3729</w:t>
      </w:r>
      <w:r w:rsidRPr="004F111A">
        <w:rPr>
          <w:rFonts w:ascii="Tw Cen MT" w:hAnsi="Tw Cen MT"/>
          <w:sz w:val="20"/>
          <w:szCs w:val="20"/>
        </w:rPr>
        <w:br/>
        <w:t>Flat 3 67 Vallance Road</w:t>
      </w:r>
      <w:r w:rsidRPr="004F111A">
        <w:rPr>
          <w:rFonts w:ascii="Tw Cen MT" w:hAnsi="Tw Cen MT"/>
          <w:sz w:val="20"/>
          <w:szCs w:val="20"/>
        </w:rPr>
        <w:br/>
        <w:t>london E1 5BS</w:t>
      </w:r>
      <w:r w:rsidRPr="004F111A">
        <w:rPr>
          <w:rFonts w:ascii="Tw Cen MT" w:hAnsi="Tw Cen MT"/>
          <w:sz w:val="20"/>
          <w:szCs w:val="20"/>
        </w:rPr>
        <w:br/>
      </w:r>
    </w:p>
    <w:p w14:paraId="59D52BD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Nahin Uddin</w:t>
      </w:r>
      <w:r w:rsidRPr="004F111A">
        <w:rPr>
          <w:rFonts w:ascii="Tw Cen MT" w:hAnsi="Tw Cen MT"/>
          <w:sz w:val="20"/>
          <w:szCs w:val="20"/>
        </w:rPr>
        <w:br/>
        <w:t>Student ID: 3730</w:t>
      </w:r>
      <w:r w:rsidRPr="004F111A">
        <w:rPr>
          <w:rFonts w:ascii="Tw Cen MT" w:hAnsi="Tw Cen MT"/>
          <w:sz w:val="20"/>
          <w:szCs w:val="20"/>
        </w:rPr>
        <w:br/>
        <w:t>23 longfond house jublie</w:t>
      </w:r>
      <w:r w:rsidRPr="004F111A">
        <w:rPr>
          <w:rFonts w:ascii="Tw Cen MT" w:hAnsi="Tw Cen MT"/>
          <w:sz w:val="20"/>
          <w:szCs w:val="20"/>
        </w:rPr>
        <w:br/>
        <w:t>street E1 3EH</w:t>
      </w:r>
      <w:r w:rsidRPr="004F111A">
        <w:rPr>
          <w:rFonts w:ascii="Tw Cen MT" w:hAnsi="Tw Cen MT"/>
          <w:sz w:val="20"/>
          <w:szCs w:val="20"/>
        </w:rPr>
        <w:br/>
      </w:r>
    </w:p>
    <w:p w14:paraId="61FF38E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Syeda Esha Leyana</w:t>
      </w:r>
      <w:r w:rsidRPr="004F111A">
        <w:rPr>
          <w:rFonts w:ascii="Tw Cen MT" w:hAnsi="Tw Cen MT"/>
          <w:sz w:val="20"/>
          <w:szCs w:val="20"/>
        </w:rPr>
        <w:br/>
        <w:t>Student ID: 3731</w:t>
      </w:r>
      <w:r w:rsidRPr="004F111A">
        <w:rPr>
          <w:rFonts w:ascii="Tw Cen MT" w:hAnsi="Tw Cen MT"/>
          <w:sz w:val="20"/>
          <w:szCs w:val="20"/>
        </w:rPr>
        <w:br/>
        <w:t>63 Salfrod house syessel</w:t>
      </w:r>
      <w:r w:rsidRPr="004F111A">
        <w:rPr>
          <w:rFonts w:ascii="Tw Cen MT" w:hAnsi="Tw Cen MT"/>
          <w:sz w:val="20"/>
          <w:szCs w:val="20"/>
        </w:rPr>
        <w:br/>
        <w:t>street London E14 3HZ</w:t>
      </w:r>
      <w:r w:rsidRPr="004F111A">
        <w:rPr>
          <w:rFonts w:ascii="Tw Cen MT" w:hAnsi="Tw Cen MT"/>
          <w:sz w:val="20"/>
          <w:szCs w:val="20"/>
        </w:rPr>
        <w:br/>
      </w:r>
    </w:p>
    <w:p w14:paraId="173714C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Aman Kamali</w:t>
      </w:r>
      <w:r w:rsidRPr="004F111A">
        <w:rPr>
          <w:rFonts w:ascii="Tw Cen MT" w:hAnsi="Tw Cen MT"/>
          <w:sz w:val="20"/>
          <w:szCs w:val="20"/>
        </w:rPr>
        <w:br/>
        <w:t>Student ID: 3732</w:t>
      </w:r>
      <w:r w:rsidRPr="004F111A">
        <w:rPr>
          <w:rFonts w:ascii="Tw Cen MT" w:hAnsi="Tw Cen MT"/>
          <w:sz w:val="20"/>
          <w:szCs w:val="20"/>
        </w:rPr>
        <w:br/>
        <w:t>6 Greaves Cottages</w:t>
      </w:r>
      <w:r w:rsidRPr="004F111A">
        <w:rPr>
          <w:rFonts w:ascii="Tw Cen MT" w:hAnsi="Tw Cen MT"/>
          <w:sz w:val="20"/>
          <w:szCs w:val="20"/>
        </w:rPr>
        <w:br/>
        <w:t>Coltman Street London</w:t>
      </w:r>
      <w:r w:rsidRPr="004F111A">
        <w:rPr>
          <w:rFonts w:ascii="Tw Cen MT" w:hAnsi="Tw Cen MT"/>
          <w:sz w:val="20"/>
          <w:szCs w:val="20"/>
        </w:rPr>
        <w:br/>
        <w:t>e14 7LN</w:t>
      </w:r>
      <w:r w:rsidRPr="004F111A">
        <w:rPr>
          <w:rFonts w:ascii="Tw Cen MT" w:hAnsi="Tw Cen MT"/>
          <w:sz w:val="20"/>
          <w:szCs w:val="20"/>
        </w:rPr>
        <w:br/>
      </w:r>
    </w:p>
    <w:p w14:paraId="3724800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Abdur Rahman</w:t>
      </w:r>
      <w:r w:rsidRPr="004F111A">
        <w:rPr>
          <w:rFonts w:ascii="Tw Cen MT" w:hAnsi="Tw Cen MT"/>
          <w:sz w:val="20"/>
          <w:szCs w:val="20"/>
        </w:rPr>
        <w:br/>
        <w:t>Student ID: 3733</w:t>
      </w:r>
      <w:r w:rsidRPr="004F111A">
        <w:rPr>
          <w:rFonts w:ascii="Tw Cen MT" w:hAnsi="Tw Cen MT"/>
          <w:sz w:val="20"/>
          <w:szCs w:val="20"/>
        </w:rPr>
        <w:br/>
        <w:t>Flat 5, Drake House</w:t>
      </w:r>
      <w:r w:rsidRPr="004F111A">
        <w:rPr>
          <w:rFonts w:ascii="Tw Cen MT" w:hAnsi="Tw Cen MT"/>
          <w:sz w:val="20"/>
          <w:szCs w:val="20"/>
        </w:rPr>
        <w:br/>
        <w:t>Stepney Way London e1</w:t>
      </w:r>
      <w:r w:rsidRPr="004F111A">
        <w:rPr>
          <w:rFonts w:ascii="Tw Cen MT" w:hAnsi="Tw Cen MT"/>
          <w:sz w:val="20"/>
          <w:szCs w:val="20"/>
        </w:rPr>
        <w:br/>
        <w:t>3be</w:t>
      </w:r>
      <w:r w:rsidRPr="004F111A">
        <w:rPr>
          <w:rFonts w:ascii="Tw Cen MT" w:hAnsi="Tw Cen MT"/>
          <w:sz w:val="20"/>
          <w:szCs w:val="20"/>
        </w:rPr>
        <w:br/>
      </w:r>
    </w:p>
    <w:p w14:paraId="0E50DB8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ANA MOHAMMED</w:t>
      </w:r>
      <w:r w:rsidRPr="004F111A">
        <w:rPr>
          <w:rFonts w:ascii="Tw Cen MT" w:hAnsi="Tw Cen MT"/>
          <w:sz w:val="20"/>
          <w:szCs w:val="20"/>
        </w:rPr>
        <w:br/>
        <w:t>Student ID: 3734</w:t>
      </w:r>
      <w:r w:rsidRPr="004F111A">
        <w:rPr>
          <w:rFonts w:ascii="Tw Cen MT" w:hAnsi="Tw Cen MT"/>
          <w:sz w:val="20"/>
          <w:szCs w:val="20"/>
        </w:rPr>
        <w:br/>
        <w:t>Flat 6, Collingwood</w:t>
      </w:r>
      <w:r w:rsidRPr="004F111A">
        <w:rPr>
          <w:rFonts w:ascii="Tw Cen MT" w:hAnsi="Tw Cen MT"/>
          <w:sz w:val="20"/>
          <w:szCs w:val="20"/>
        </w:rPr>
        <w:br/>
        <w:t>House Darling Row London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E1 5RR</w:t>
      </w:r>
      <w:r w:rsidRPr="004F111A">
        <w:rPr>
          <w:rFonts w:ascii="Tw Cen MT" w:hAnsi="Tw Cen MT"/>
          <w:sz w:val="20"/>
          <w:szCs w:val="20"/>
        </w:rPr>
        <w:br/>
      </w:r>
    </w:p>
    <w:p w14:paraId="4F01652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Najeem Mahmud</w:t>
      </w:r>
      <w:r w:rsidRPr="004F111A">
        <w:rPr>
          <w:rFonts w:ascii="Tw Cen MT" w:hAnsi="Tw Cen MT"/>
          <w:sz w:val="20"/>
          <w:szCs w:val="20"/>
        </w:rPr>
        <w:br/>
        <w:t>Student ID: 3735</w:t>
      </w:r>
      <w:r w:rsidRPr="004F111A">
        <w:rPr>
          <w:rFonts w:ascii="Tw Cen MT" w:hAnsi="Tw Cen MT"/>
          <w:sz w:val="20"/>
          <w:szCs w:val="20"/>
        </w:rPr>
        <w:br/>
        <w:t>E14 7TG</w:t>
      </w:r>
      <w:r w:rsidRPr="004F111A">
        <w:rPr>
          <w:rFonts w:ascii="Tw Cen MT" w:hAnsi="Tw Cen MT"/>
          <w:sz w:val="20"/>
          <w:szCs w:val="20"/>
        </w:rPr>
        <w:br/>
      </w:r>
    </w:p>
    <w:p w14:paraId="0391CCE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Sadia Miah</w:t>
      </w:r>
      <w:r w:rsidRPr="004F111A">
        <w:rPr>
          <w:rFonts w:ascii="Tw Cen MT" w:hAnsi="Tw Cen MT"/>
          <w:sz w:val="20"/>
          <w:szCs w:val="20"/>
        </w:rPr>
        <w:br/>
        <w:t>Student ID: 3736</w:t>
      </w:r>
      <w:r w:rsidRPr="004F111A">
        <w:rPr>
          <w:rFonts w:ascii="Tw Cen MT" w:hAnsi="Tw Cen MT"/>
          <w:sz w:val="20"/>
          <w:szCs w:val="20"/>
        </w:rPr>
        <w:br/>
        <w:t>E1 8HT</w:t>
      </w:r>
      <w:r w:rsidRPr="004F111A">
        <w:rPr>
          <w:rFonts w:ascii="Tw Cen MT" w:hAnsi="Tw Cen MT"/>
          <w:sz w:val="20"/>
          <w:szCs w:val="20"/>
        </w:rPr>
        <w:br/>
      </w:r>
    </w:p>
    <w:p w14:paraId="0B6F787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Shumila Jahan</w:t>
      </w:r>
      <w:r w:rsidRPr="004F111A">
        <w:rPr>
          <w:rFonts w:ascii="Tw Cen MT" w:hAnsi="Tw Cen MT"/>
          <w:sz w:val="20"/>
          <w:szCs w:val="20"/>
        </w:rPr>
        <w:br/>
        <w:t>Student ID: 3737</w:t>
      </w:r>
      <w:r w:rsidRPr="004F111A">
        <w:rPr>
          <w:rFonts w:ascii="Tw Cen MT" w:hAnsi="Tw Cen MT"/>
          <w:sz w:val="20"/>
          <w:szCs w:val="20"/>
        </w:rPr>
        <w:br/>
        <w:t>N1 3HL</w:t>
      </w:r>
      <w:r w:rsidRPr="004F111A">
        <w:rPr>
          <w:rFonts w:ascii="Tw Cen MT" w:hAnsi="Tw Cen MT"/>
          <w:sz w:val="20"/>
          <w:szCs w:val="20"/>
        </w:rPr>
        <w:br/>
      </w:r>
    </w:p>
    <w:p w14:paraId="4E6C407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Noshin Islam</w:t>
      </w:r>
      <w:r w:rsidRPr="004F111A">
        <w:rPr>
          <w:rFonts w:ascii="Tw Cen MT" w:hAnsi="Tw Cen MT"/>
          <w:sz w:val="20"/>
          <w:szCs w:val="20"/>
        </w:rPr>
        <w:br/>
        <w:t>Student ID: 3738</w:t>
      </w:r>
      <w:r w:rsidRPr="004F111A">
        <w:rPr>
          <w:rFonts w:ascii="Tw Cen MT" w:hAnsi="Tw Cen MT"/>
          <w:sz w:val="20"/>
          <w:szCs w:val="20"/>
        </w:rPr>
        <w:br/>
        <w:t>E2 0AU</w:t>
      </w:r>
      <w:r w:rsidRPr="004F111A">
        <w:rPr>
          <w:rFonts w:ascii="Tw Cen MT" w:hAnsi="Tw Cen MT"/>
          <w:sz w:val="20"/>
          <w:szCs w:val="20"/>
        </w:rPr>
        <w:br/>
      </w:r>
    </w:p>
    <w:p w14:paraId="29F1348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Tanbin Muhammed</w:t>
      </w:r>
      <w:r w:rsidRPr="004F111A">
        <w:rPr>
          <w:rFonts w:ascii="Tw Cen MT" w:hAnsi="Tw Cen MT"/>
          <w:sz w:val="20"/>
          <w:szCs w:val="20"/>
        </w:rPr>
        <w:br/>
        <w:t>Student ID: 3739</w:t>
      </w:r>
      <w:r w:rsidRPr="004F111A">
        <w:rPr>
          <w:rFonts w:ascii="Tw Cen MT" w:hAnsi="Tw Cen MT"/>
          <w:sz w:val="20"/>
          <w:szCs w:val="20"/>
        </w:rPr>
        <w:br/>
        <w:t>E1 2AW</w:t>
      </w:r>
      <w:r w:rsidRPr="004F111A">
        <w:rPr>
          <w:rFonts w:ascii="Tw Cen MT" w:hAnsi="Tw Cen MT"/>
          <w:sz w:val="20"/>
          <w:szCs w:val="20"/>
        </w:rPr>
        <w:br/>
      </w:r>
    </w:p>
    <w:p w14:paraId="2577D93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Nadiha Khan</w:t>
      </w:r>
      <w:r w:rsidRPr="004F111A">
        <w:rPr>
          <w:rFonts w:ascii="Tw Cen MT" w:hAnsi="Tw Cen MT"/>
          <w:sz w:val="20"/>
          <w:szCs w:val="20"/>
        </w:rPr>
        <w:br/>
        <w:t>Student ID: 3740</w:t>
      </w:r>
      <w:r w:rsidRPr="004F111A">
        <w:rPr>
          <w:rFonts w:ascii="Tw Cen MT" w:hAnsi="Tw Cen MT"/>
          <w:sz w:val="20"/>
          <w:szCs w:val="20"/>
        </w:rPr>
        <w:br/>
        <w:t>E1W 3PA</w:t>
      </w:r>
      <w:r w:rsidRPr="004F111A">
        <w:rPr>
          <w:rFonts w:ascii="Tw Cen MT" w:hAnsi="Tw Cen MT"/>
          <w:sz w:val="20"/>
          <w:szCs w:val="20"/>
        </w:rPr>
        <w:br/>
      </w:r>
    </w:p>
    <w:p w14:paraId="01D5984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 </w:t>
      </w:r>
      <w:r w:rsidRPr="004F111A">
        <w:rPr>
          <w:rFonts w:ascii="Tw Cen MT" w:hAnsi="Tw Cen MT"/>
          <w:sz w:val="20"/>
          <w:szCs w:val="20"/>
        </w:rPr>
        <w:br/>
        <w:t>Student ID: 3740</w:t>
      </w:r>
      <w:r w:rsidRPr="004F111A">
        <w:rPr>
          <w:rFonts w:ascii="Tw Cen MT" w:hAnsi="Tw Cen MT"/>
          <w:sz w:val="20"/>
          <w:szCs w:val="20"/>
        </w:rPr>
        <w:br/>
      </w:r>
    </w:p>
    <w:p w14:paraId="7A3EDE0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Mariya Khanom</w:t>
      </w:r>
      <w:r w:rsidRPr="004F111A">
        <w:rPr>
          <w:rFonts w:ascii="Tw Cen MT" w:hAnsi="Tw Cen MT"/>
          <w:sz w:val="20"/>
          <w:szCs w:val="20"/>
        </w:rPr>
        <w:br/>
        <w:t>Student ID: 3741</w:t>
      </w:r>
      <w:r w:rsidRPr="004F111A">
        <w:rPr>
          <w:rFonts w:ascii="Tw Cen MT" w:hAnsi="Tw Cen MT"/>
          <w:sz w:val="20"/>
          <w:szCs w:val="20"/>
        </w:rPr>
        <w:br/>
        <w:t>E1 2QR</w:t>
      </w:r>
      <w:r w:rsidRPr="004F111A">
        <w:rPr>
          <w:rFonts w:ascii="Tw Cen MT" w:hAnsi="Tw Cen MT"/>
          <w:sz w:val="20"/>
          <w:szCs w:val="20"/>
        </w:rPr>
        <w:br/>
      </w:r>
    </w:p>
    <w:p w14:paraId="58D9ED9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Dron Ghosh</w:t>
      </w:r>
      <w:r w:rsidRPr="004F111A">
        <w:rPr>
          <w:rFonts w:ascii="Tw Cen MT" w:hAnsi="Tw Cen MT"/>
          <w:sz w:val="20"/>
          <w:szCs w:val="20"/>
        </w:rPr>
        <w:br/>
        <w:t>Student ID: 3742</w:t>
      </w:r>
      <w:r w:rsidRPr="004F111A">
        <w:rPr>
          <w:rFonts w:ascii="Tw Cen MT" w:hAnsi="Tw Cen MT"/>
          <w:sz w:val="20"/>
          <w:szCs w:val="20"/>
        </w:rPr>
        <w:br/>
        <w:t>E14 0DZ</w:t>
      </w:r>
      <w:r w:rsidRPr="004F111A">
        <w:rPr>
          <w:rFonts w:ascii="Tw Cen MT" w:hAnsi="Tw Cen MT"/>
          <w:sz w:val="20"/>
          <w:szCs w:val="20"/>
        </w:rPr>
        <w:br/>
      </w:r>
    </w:p>
    <w:p w14:paraId="3B7CD2A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Fardin  Hossain</w:t>
      </w:r>
      <w:r w:rsidRPr="004F111A">
        <w:rPr>
          <w:rFonts w:ascii="Tw Cen MT" w:hAnsi="Tw Cen MT"/>
          <w:sz w:val="20"/>
          <w:szCs w:val="20"/>
        </w:rPr>
        <w:br/>
        <w:t>Student ID: 3742</w:t>
      </w:r>
      <w:r w:rsidRPr="004F111A">
        <w:rPr>
          <w:rFonts w:ascii="Tw Cen MT" w:hAnsi="Tw Cen MT"/>
          <w:sz w:val="20"/>
          <w:szCs w:val="20"/>
        </w:rPr>
        <w:br/>
        <w:t>E1 2HS</w:t>
      </w:r>
      <w:r w:rsidRPr="004F111A">
        <w:rPr>
          <w:rFonts w:ascii="Tw Cen MT" w:hAnsi="Tw Cen MT"/>
          <w:sz w:val="20"/>
          <w:szCs w:val="20"/>
        </w:rPr>
        <w:br/>
      </w:r>
    </w:p>
    <w:p w14:paraId="3EA978B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Shudrisna Ghosh</w:t>
      </w:r>
      <w:r w:rsidRPr="004F111A">
        <w:rPr>
          <w:rFonts w:ascii="Tw Cen MT" w:hAnsi="Tw Cen MT"/>
          <w:sz w:val="20"/>
          <w:szCs w:val="20"/>
        </w:rPr>
        <w:br/>
        <w:t>Student ID: 3743</w:t>
      </w:r>
      <w:r w:rsidRPr="004F111A">
        <w:rPr>
          <w:rFonts w:ascii="Tw Cen MT" w:hAnsi="Tw Cen MT"/>
          <w:sz w:val="20"/>
          <w:szCs w:val="20"/>
        </w:rPr>
        <w:br/>
        <w:t>E14 0DZ</w:t>
      </w:r>
      <w:r w:rsidRPr="004F111A">
        <w:rPr>
          <w:rFonts w:ascii="Tw Cen MT" w:hAnsi="Tw Cen MT"/>
          <w:sz w:val="20"/>
          <w:szCs w:val="20"/>
        </w:rPr>
        <w:br/>
      </w:r>
    </w:p>
    <w:p w14:paraId="068861C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Rabia Choudhury</w:t>
      </w:r>
      <w:r w:rsidRPr="004F111A">
        <w:rPr>
          <w:rFonts w:ascii="Tw Cen MT" w:hAnsi="Tw Cen MT"/>
          <w:sz w:val="20"/>
          <w:szCs w:val="20"/>
        </w:rPr>
        <w:br/>
        <w:t>Student ID: 3744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E14 8PS</w:t>
      </w:r>
      <w:r w:rsidRPr="004F111A">
        <w:rPr>
          <w:rFonts w:ascii="Tw Cen MT" w:hAnsi="Tw Cen MT"/>
          <w:sz w:val="20"/>
          <w:szCs w:val="20"/>
        </w:rPr>
        <w:br/>
      </w:r>
    </w:p>
    <w:p w14:paraId="391C586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Fardin Hossain</w:t>
      </w:r>
      <w:r w:rsidRPr="004F111A">
        <w:rPr>
          <w:rFonts w:ascii="Tw Cen MT" w:hAnsi="Tw Cen MT"/>
          <w:sz w:val="20"/>
          <w:szCs w:val="20"/>
        </w:rPr>
        <w:br/>
        <w:t>Student ID: 3745</w:t>
      </w:r>
      <w:r w:rsidRPr="004F111A">
        <w:rPr>
          <w:rFonts w:ascii="Tw Cen MT" w:hAnsi="Tw Cen MT"/>
          <w:sz w:val="20"/>
          <w:szCs w:val="20"/>
        </w:rPr>
        <w:br/>
        <w:t>E1 2HS</w:t>
      </w:r>
      <w:r w:rsidRPr="004F111A">
        <w:rPr>
          <w:rFonts w:ascii="Tw Cen MT" w:hAnsi="Tw Cen MT"/>
          <w:sz w:val="20"/>
          <w:szCs w:val="20"/>
        </w:rPr>
        <w:br/>
      </w:r>
    </w:p>
    <w:p w14:paraId="0F782EF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Farhan Motalab</w:t>
      </w:r>
      <w:r w:rsidRPr="004F111A">
        <w:rPr>
          <w:rFonts w:ascii="Tw Cen MT" w:hAnsi="Tw Cen MT"/>
          <w:sz w:val="20"/>
          <w:szCs w:val="20"/>
        </w:rPr>
        <w:br/>
        <w:t>Student ID: 3746</w:t>
      </w:r>
      <w:r w:rsidRPr="004F111A">
        <w:rPr>
          <w:rFonts w:ascii="Tw Cen MT" w:hAnsi="Tw Cen MT"/>
          <w:sz w:val="20"/>
          <w:szCs w:val="20"/>
        </w:rPr>
        <w:br/>
        <w:t>Flat 31, Sceptre House</w:t>
      </w:r>
      <w:r w:rsidRPr="004F111A">
        <w:rPr>
          <w:rFonts w:ascii="Tw Cen MT" w:hAnsi="Tw Cen MT"/>
          <w:sz w:val="20"/>
          <w:szCs w:val="20"/>
        </w:rPr>
        <w:br/>
        <w:t>Malcolm Road London E1</w:t>
      </w:r>
      <w:r w:rsidRPr="004F111A">
        <w:rPr>
          <w:rFonts w:ascii="Tw Cen MT" w:hAnsi="Tw Cen MT"/>
          <w:sz w:val="20"/>
          <w:szCs w:val="20"/>
        </w:rPr>
        <w:br/>
        <w:t>4HP</w:t>
      </w:r>
      <w:r w:rsidRPr="004F111A">
        <w:rPr>
          <w:rFonts w:ascii="Tw Cen MT" w:hAnsi="Tw Cen MT"/>
          <w:sz w:val="20"/>
          <w:szCs w:val="20"/>
        </w:rPr>
        <w:br/>
      </w:r>
    </w:p>
    <w:p w14:paraId="10AEF23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Sayra Ahmed</w:t>
      </w:r>
      <w:r w:rsidRPr="004F111A">
        <w:rPr>
          <w:rFonts w:ascii="Tw Cen MT" w:hAnsi="Tw Cen MT"/>
          <w:sz w:val="20"/>
          <w:szCs w:val="20"/>
        </w:rPr>
        <w:br/>
        <w:t>Student ID: 3747</w:t>
      </w:r>
      <w:r w:rsidRPr="004F111A">
        <w:rPr>
          <w:rFonts w:ascii="Tw Cen MT" w:hAnsi="Tw Cen MT"/>
          <w:sz w:val="20"/>
          <w:szCs w:val="20"/>
        </w:rPr>
        <w:br/>
        <w:t>E1 1NG</w:t>
      </w:r>
      <w:r w:rsidRPr="004F111A">
        <w:rPr>
          <w:rFonts w:ascii="Tw Cen MT" w:hAnsi="Tw Cen MT"/>
          <w:sz w:val="20"/>
          <w:szCs w:val="20"/>
        </w:rPr>
        <w:br/>
      </w:r>
    </w:p>
    <w:p w14:paraId="228E966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Umayyah Iqra</w:t>
      </w:r>
      <w:r w:rsidRPr="004F111A">
        <w:rPr>
          <w:rFonts w:ascii="Tw Cen MT" w:hAnsi="Tw Cen MT"/>
          <w:sz w:val="20"/>
          <w:szCs w:val="20"/>
        </w:rPr>
        <w:br/>
        <w:t>Student ID: 3748</w:t>
      </w:r>
      <w:r w:rsidRPr="004F111A">
        <w:rPr>
          <w:rFonts w:ascii="Tw Cen MT" w:hAnsi="Tw Cen MT"/>
          <w:sz w:val="20"/>
          <w:szCs w:val="20"/>
        </w:rPr>
        <w:br/>
        <w:t>E3 2ZR</w:t>
      </w:r>
      <w:r w:rsidRPr="004F111A">
        <w:rPr>
          <w:rFonts w:ascii="Tw Cen MT" w:hAnsi="Tw Cen MT"/>
          <w:sz w:val="20"/>
          <w:szCs w:val="20"/>
        </w:rPr>
        <w:br/>
      </w:r>
    </w:p>
    <w:p w14:paraId="532BA06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Mustafa Yasin</w:t>
      </w:r>
      <w:r w:rsidRPr="004F111A">
        <w:rPr>
          <w:rFonts w:ascii="Tw Cen MT" w:hAnsi="Tw Cen MT"/>
          <w:sz w:val="20"/>
          <w:szCs w:val="20"/>
        </w:rPr>
        <w:br/>
        <w:t>Student ID: 3749</w:t>
      </w:r>
      <w:r w:rsidRPr="004F111A">
        <w:rPr>
          <w:rFonts w:ascii="Tw Cen MT" w:hAnsi="Tw Cen MT"/>
          <w:sz w:val="20"/>
          <w:szCs w:val="20"/>
        </w:rPr>
        <w:br/>
        <w:t>E3 2ZR</w:t>
      </w:r>
      <w:r w:rsidRPr="004F111A">
        <w:rPr>
          <w:rFonts w:ascii="Tw Cen MT" w:hAnsi="Tw Cen MT"/>
          <w:sz w:val="20"/>
          <w:szCs w:val="20"/>
        </w:rPr>
        <w:br/>
      </w:r>
    </w:p>
    <w:p w14:paraId="4BB5DD8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Abdi Rahman Ali</w:t>
      </w:r>
      <w:r w:rsidRPr="004F111A">
        <w:rPr>
          <w:rFonts w:ascii="Tw Cen MT" w:hAnsi="Tw Cen MT"/>
          <w:sz w:val="20"/>
          <w:szCs w:val="20"/>
        </w:rPr>
        <w:br/>
        <w:t>Student ID: 3750</w:t>
      </w:r>
      <w:r w:rsidRPr="004F111A">
        <w:rPr>
          <w:rFonts w:ascii="Tw Cen MT" w:hAnsi="Tw Cen MT"/>
          <w:sz w:val="20"/>
          <w:szCs w:val="20"/>
        </w:rPr>
        <w:br/>
        <w:t>502 News House 30 The</w:t>
      </w:r>
      <w:r w:rsidRPr="004F111A">
        <w:rPr>
          <w:rFonts w:ascii="Tw Cen MT" w:hAnsi="Tw Cen MT"/>
          <w:sz w:val="20"/>
          <w:szCs w:val="20"/>
        </w:rPr>
        <w:br/>
        <w:t>Highway E1W 2AL</w:t>
      </w:r>
      <w:r w:rsidRPr="004F111A">
        <w:rPr>
          <w:rFonts w:ascii="Tw Cen MT" w:hAnsi="Tw Cen MT"/>
          <w:sz w:val="20"/>
          <w:szCs w:val="20"/>
        </w:rPr>
        <w:br/>
      </w:r>
    </w:p>
    <w:p w14:paraId="1B0111F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Nusrat  Kabir Sara</w:t>
      </w:r>
      <w:r w:rsidRPr="004F111A">
        <w:rPr>
          <w:rFonts w:ascii="Tw Cen MT" w:hAnsi="Tw Cen MT"/>
          <w:sz w:val="20"/>
          <w:szCs w:val="20"/>
        </w:rPr>
        <w:br/>
        <w:t>Student ID: 3751</w:t>
      </w:r>
      <w:r w:rsidRPr="004F111A">
        <w:rPr>
          <w:rFonts w:ascii="Tw Cen MT" w:hAnsi="Tw Cen MT"/>
          <w:sz w:val="20"/>
          <w:szCs w:val="20"/>
        </w:rPr>
        <w:br/>
      </w:r>
    </w:p>
    <w:p w14:paraId="1319E20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Zubair Islam</w:t>
      </w:r>
      <w:r w:rsidRPr="004F111A">
        <w:rPr>
          <w:rFonts w:ascii="Tw Cen MT" w:hAnsi="Tw Cen MT"/>
          <w:sz w:val="20"/>
          <w:szCs w:val="20"/>
        </w:rPr>
        <w:br/>
        <w:t>Student ID: 3751</w:t>
      </w:r>
      <w:r w:rsidRPr="004F111A">
        <w:rPr>
          <w:rFonts w:ascii="Tw Cen MT" w:hAnsi="Tw Cen MT"/>
          <w:sz w:val="20"/>
          <w:szCs w:val="20"/>
        </w:rPr>
        <w:br/>
        <w:t>E1W 1NS</w:t>
      </w:r>
      <w:r w:rsidRPr="004F111A">
        <w:rPr>
          <w:rFonts w:ascii="Tw Cen MT" w:hAnsi="Tw Cen MT"/>
          <w:sz w:val="20"/>
          <w:szCs w:val="20"/>
        </w:rPr>
        <w:br/>
      </w:r>
    </w:p>
    <w:p w14:paraId="6300149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Nusrat Kabir Sara</w:t>
      </w:r>
      <w:r w:rsidRPr="004F111A">
        <w:rPr>
          <w:rFonts w:ascii="Tw Cen MT" w:hAnsi="Tw Cen MT"/>
          <w:sz w:val="20"/>
          <w:szCs w:val="20"/>
        </w:rPr>
        <w:br/>
        <w:t>Student ID: 3752</w:t>
      </w:r>
      <w:r w:rsidRPr="004F111A">
        <w:rPr>
          <w:rFonts w:ascii="Tw Cen MT" w:hAnsi="Tw Cen MT"/>
          <w:sz w:val="20"/>
          <w:szCs w:val="20"/>
        </w:rPr>
        <w:br/>
        <w:t>31 Ronald Street London</w:t>
      </w:r>
      <w:r w:rsidRPr="004F111A">
        <w:rPr>
          <w:rFonts w:ascii="Tw Cen MT" w:hAnsi="Tw Cen MT"/>
          <w:sz w:val="20"/>
          <w:szCs w:val="20"/>
        </w:rPr>
        <w:br/>
        <w:t>E1 0DT</w:t>
      </w:r>
      <w:r w:rsidRPr="004F111A">
        <w:rPr>
          <w:rFonts w:ascii="Tw Cen MT" w:hAnsi="Tw Cen MT"/>
          <w:sz w:val="20"/>
          <w:szCs w:val="20"/>
        </w:rPr>
        <w:br/>
      </w:r>
    </w:p>
    <w:p w14:paraId="1522784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Arid Bin Rahman</w:t>
      </w:r>
      <w:r w:rsidRPr="004F111A">
        <w:rPr>
          <w:rFonts w:ascii="Tw Cen MT" w:hAnsi="Tw Cen MT"/>
          <w:sz w:val="20"/>
          <w:szCs w:val="20"/>
        </w:rPr>
        <w:br/>
        <w:t>Student ID: 3753</w:t>
      </w:r>
      <w:r w:rsidRPr="004F111A">
        <w:rPr>
          <w:rFonts w:ascii="Tw Cen MT" w:hAnsi="Tw Cen MT"/>
          <w:sz w:val="20"/>
          <w:szCs w:val="20"/>
        </w:rPr>
        <w:br/>
        <w:t>E1 1NA</w:t>
      </w:r>
      <w:r w:rsidRPr="004F111A">
        <w:rPr>
          <w:rFonts w:ascii="Tw Cen MT" w:hAnsi="Tw Cen MT"/>
          <w:sz w:val="20"/>
          <w:szCs w:val="20"/>
        </w:rPr>
        <w:br/>
      </w:r>
    </w:p>
    <w:p w14:paraId="666C7DE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Azreen Karim</w:t>
      </w:r>
      <w:r w:rsidRPr="004F111A">
        <w:rPr>
          <w:rFonts w:ascii="Tw Cen MT" w:hAnsi="Tw Cen MT"/>
          <w:sz w:val="20"/>
          <w:szCs w:val="20"/>
        </w:rPr>
        <w:br/>
        <w:t>Student ID: 3754</w:t>
      </w:r>
      <w:r w:rsidRPr="004F111A">
        <w:rPr>
          <w:rFonts w:ascii="Tw Cen MT" w:hAnsi="Tw Cen MT"/>
          <w:sz w:val="20"/>
          <w:szCs w:val="20"/>
        </w:rPr>
        <w:br/>
        <w:t>3 Regal Place Coborn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street E3 2BG</w:t>
      </w:r>
      <w:r w:rsidRPr="004F111A">
        <w:rPr>
          <w:rFonts w:ascii="Tw Cen MT" w:hAnsi="Tw Cen MT"/>
          <w:sz w:val="20"/>
          <w:szCs w:val="20"/>
        </w:rPr>
        <w:br/>
      </w:r>
    </w:p>
    <w:p w14:paraId="6B26DF6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Mahdi  Al Ahmed</w:t>
      </w:r>
      <w:r w:rsidRPr="004F111A">
        <w:rPr>
          <w:rFonts w:ascii="Tw Cen MT" w:hAnsi="Tw Cen MT"/>
          <w:sz w:val="20"/>
          <w:szCs w:val="20"/>
        </w:rPr>
        <w:br/>
        <w:t>Student ID: 3755</w:t>
      </w:r>
      <w:r w:rsidRPr="004F111A">
        <w:rPr>
          <w:rFonts w:ascii="Tw Cen MT" w:hAnsi="Tw Cen MT"/>
          <w:sz w:val="20"/>
          <w:szCs w:val="20"/>
        </w:rPr>
        <w:br/>
        <w:t>21 HALLEY STREET E14 7BQ</w:t>
      </w:r>
      <w:r w:rsidRPr="004F111A">
        <w:rPr>
          <w:rFonts w:ascii="Tw Cen MT" w:hAnsi="Tw Cen MT"/>
          <w:sz w:val="20"/>
          <w:szCs w:val="20"/>
        </w:rPr>
        <w:br/>
      </w:r>
    </w:p>
    <w:p w14:paraId="4D55867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Nusrat Khondoker</w:t>
      </w:r>
      <w:r w:rsidRPr="004F111A">
        <w:rPr>
          <w:rFonts w:ascii="Tw Cen MT" w:hAnsi="Tw Cen MT"/>
          <w:sz w:val="20"/>
          <w:szCs w:val="20"/>
        </w:rPr>
        <w:br/>
        <w:t>Student ID: 3756</w:t>
      </w:r>
      <w:r w:rsidRPr="004F111A">
        <w:rPr>
          <w:rFonts w:ascii="Tw Cen MT" w:hAnsi="Tw Cen MT"/>
          <w:sz w:val="20"/>
          <w:szCs w:val="20"/>
        </w:rPr>
        <w:br/>
        <w:t>407 Nile House Philpot</w:t>
      </w:r>
      <w:r w:rsidRPr="004F111A">
        <w:rPr>
          <w:rFonts w:ascii="Tw Cen MT" w:hAnsi="Tw Cen MT"/>
          <w:sz w:val="20"/>
          <w:szCs w:val="20"/>
        </w:rPr>
        <w:br/>
        <w:t>Street E1 2DW</w:t>
      </w:r>
      <w:r w:rsidRPr="004F111A">
        <w:rPr>
          <w:rFonts w:ascii="Tw Cen MT" w:hAnsi="Tw Cen MT"/>
          <w:sz w:val="20"/>
          <w:szCs w:val="20"/>
        </w:rPr>
        <w:br/>
      </w:r>
    </w:p>
    <w:p w14:paraId="6514CD2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test test</w:t>
      </w:r>
      <w:r w:rsidRPr="004F111A">
        <w:rPr>
          <w:rFonts w:ascii="Tw Cen MT" w:hAnsi="Tw Cen MT"/>
          <w:sz w:val="20"/>
          <w:szCs w:val="20"/>
        </w:rPr>
        <w:br/>
        <w:t>Student ID: 3757</w:t>
      </w:r>
      <w:r w:rsidRPr="004F111A">
        <w:rPr>
          <w:rFonts w:ascii="Tw Cen MT" w:hAnsi="Tw Cen MT"/>
          <w:sz w:val="20"/>
          <w:szCs w:val="20"/>
        </w:rPr>
        <w:br/>
        <w:t>Flat 102 11 Cassilis</w:t>
      </w:r>
      <w:r w:rsidRPr="004F111A">
        <w:rPr>
          <w:rFonts w:ascii="Tw Cen MT" w:hAnsi="Tw Cen MT"/>
          <w:sz w:val="20"/>
          <w:szCs w:val="20"/>
        </w:rPr>
        <w:br/>
        <w:t>Road London E14 9BJ</w:t>
      </w:r>
      <w:r w:rsidRPr="004F111A">
        <w:rPr>
          <w:rFonts w:ascii="Tw Cen MT" w:hAnsi="Tw Cen MT"/>
          <w:sz w:val="20"/>
          <w:szCs w:val="20"/>
        </w:rPr>
        <w:br/>
      </w:r>
    </w:p>
    <w:p w14:paraId="6A0F8BB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test 3 test 3</w:t>
      </w:r>
      <w:r w:rsidRPr="004F111A">
        <w:rPr>
          <w:rFonts w:ascii="Tw Cen MT" w:hAnsi="Tw Cen MT"/>
          <w:sz w:val="20"/>
          <w:szCs w:val="20"/>
        </w:rPr>
        <w:br/>
        <w:t>Student ID: 3759</w:t>
      </w:r>
      <w:r w:rsidRPr="004F111A">
        <w:rPr>
          <w:rFonts w:ascii="Tw Cen MT" w:hAnsi="Tw Cen MT"/>
          <w:sz w:val="20"/>
          <w:szCs w:val="20"/>
        </w:rPr>
        <w:br/>
        <w:t>Flat 102 11 Cassilis</w:t>
      </w:r>
      <w:r w:rsidRPr="004F111A">
        <w:rPr>
          <w:rFonts w:ascii="Tw Cen MT" w:hAnsi="Tw Cen MT"/>
          <w:sz w:val="20"/>
          <w:szCs w:val="20"/>
        </w:rPr>
        <w:br/>
        <w:t>Road London E14 9BJ</w:t>
      </w:r>
      <w:r w:rsidRPr="004F111A">
        <w:rPr>
          <w:rFonts w:ascii="Tw Cen MT" w:hAnsi="Tw Cen MT"/>
          <w:sz w:val="20"/>
          <w:szCs w:val="20"/>
        </w:rPr>
        <w:br/>
      </w:r>
    </w:p>
    <w:p w14:paraId="7170B67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Simona Musa</w:t>
      </w:r>
      <w:r w:rsidRPr="004F111A">
        <w:rPr>
          <w:rFonts w:ascii="Tw Cen MT" w:hAnsi="Tw Cen MT"/>
          <w:sz w:val="20"/>
          <w:szCs w:val="20"/>
        </w:rPr>
        <w:br/>
        <w:t>Student ID: 3760</w:t>
      </w:r>
      <w:r w:rsidRPr="004F111A">
        <w:rPr>
          <w:rFonts w:ascii="Tw Cen MT" w:hAnsi="Tw Cen MT"/>
          <w:sz w:val="20"/>
          <w:szCs w:val="20"/>
        </w:rPr>
        <w:br/>
        <w:t>E16 4RH</w:t>
      </w:r>
      <w:r w:rsidRPr="004F111A">
        <w:rPr>
          <w:rFonts w:ascii="Tw Cen MT" w:hAnsi="Tw Cen MT"/>
          <w:sz w:val="20"/>
          <w:szCs w:val="20"/>
        </w:rPr>
        <w:br/>
      </w:r>
    </w:p>
    <w:p w14:paraId="0C13CC4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Afrin Jannat Abu</w:t>
      </w:r>
      <w:r w:rsidRPr="004F111A">
        <w:rPr>
          <w:rFonts w:ascii="Tw Cen MT" w:hAnsi="Tw Cen MT"/>
          <w:sz w:val="20"/>
          <w:szCs w:val="20"/>
        </w:rPr>
        <w:br/>
        <w:t>Student ID: 3761</w:t>
      </w:r>
      <w:r w:rsidRPr="004F111A">
        <w:rPr>
          <w:rFonts w:ascii="Tw Cen MT" w:hAnsi="Tw Cen MT"/>
          <w:sz w:val="20"/>
          <w:szCs w:val="20"/>
        </w:rPr>
        <w:br/>
        <w:t>102 Rhodeswell Road E14</w:t>
      </w:r>
      <w:r w:rsidRPr="004F111A">
        <w:rPr>
          <w:rFonts w:ascii="Tw Cen MT" w:hAnsi="Tw Cen MT"/>
          <w:sz w:val="20"/>
          <w:szCs w:val="20"/>
        </w:rPr>
        <w:br/>
        <w:t>7TL</w:t>
      </w:r>
      <w:r w:rsidRPr="004F111A">
        <w:rPr>
          <w:rFonts w:ascii="Tw Cen MT" w:hAnsi="Tw Cen MT"/>
          <w:sz w:val="20"/>
          <w:szCs w:val="20"/>
        </w:rPr>
        <w:br/>
      </w:r>
    </w:p>
    <w:p w14:paraId="6E91186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Anisha-Jahan Rahman</w:t>
      </w:r>
      <w:r w:rsidRPr="004F111A">
        <w:rPr>
          <w:rFonts w:ascii="Tw Cen MT" w:hAnsi="Tw Cen MT"/>
          <w:sz w:val="20"/>
          <w:szCs w:val="20"/>
        </w:rPr>
        <w:br/>
        <w:t>Student ID: 3762</w:t>
      </w:r>
      <w:r w:rsidRPr="004F111A">
        <w:rPr>
          <w:rFonts w:ascii="Tw Cen MT" w:hAnsi="Tw Cen MT"/>
          <w:sz w:val="20"/>
          <w:szCs w:val="20"/>
        </w:rPr>
        <w:br/>
        <w:t>E3 5QF</w:t>
      </w:r>
      <w:r w:rsidRPr="004F111A">
        <w:rPr>
          <w:rFonts w:ascii="Tw Cen MT" w:hAnsi="Tw Cen MT"/>
          <w:sz w:val="20"/>
          <w:szCs w:val="20"/>
        </w:rPr>
        <w:br/>
      </w:r>
    </w:p>
    <w:p w14:paraId="4F6252B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Kazi Faez Bin Umair</w:t>
      </w:r>
      <w:r w:rsidRPr="004F111A">
        <w:rPr>
          <w:rFonts w:ascii="Tw Cen MT" w:hAnsi="Tw Cen MT"/>
          <w:sz w:val="20"/>
          <w:szCs w:val="20"/>
        </w:rPr>
        <w:br/>
        <w:t>Student ID: 3763</w:t>
      </w:r>
      <w:r w:rsidRPr="004F111A">
        <w:rPr>
          <w:rFonts w:ascii="Tw Cen MT" w:hAnsi="Tw Cen MT"/>
          <w:sz w:val="20"/>
          <w:szCs w:val="20"/>
        </w:rPr>
        <w:br/>
        <w:t>Flat 3, 224-226 Upper</w:t>
      </w:r>
      <w:r w:rsidRPr="004F111A">
        <w:rPr>
          <w:rFonts w:ascii="Tw Cen MT" w:hAnsi="Tw Cen MT"/>
          <w:sz w:val="20"/>
          <w:szCs w:val="20"/>
        </w:rPr>
        <w:br/>
        <w:t>Tooting Road, Tooting</w:t>
      </w:r>
      <w:r w:rsidRPr="004F111A">
        <w:rPr>
          <w:rFonts w:ascii="Tw Cen MT" w:hAnsi="Tw Cen MT"/>
          <w:sz w:val="20"/>
          <w:szCs w:val="20"/>
        </w:rPr>
        <w:br/>
        <w:t>London SW17 7EW</w:t>
      </w:r>
      <w:r w:rsidRPr="004F111A">
        <w:rPr>
          <w:rFonts w:ascii="Tw Cen MT" w:hAnsi="Tw Cen MT"/>
          <w:sz w:val="20"/>
          <w:szCs w:val="20"/>
        </w:rPr>
        <w:br/>
      </w:r>
    </w:p>
    <w:p w14:paraId="0A0BA61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Samiya Jalil</w:t>
      </w:r>
      <w:r w:rsidRPr="004F111A">
        <w:rPr>
          <w:rFonts w:ascii="Tw Cen MT" w:hAnsi="Tw Cen MT"/>
          <w:sz w:val="20"/>
          <w:szCs w:val="20"/>
        </w:rPr>
        <w:br/>
        <w:t>Student ID: 3764</w:t>
      </w:r>
      <w:r w:rsidRPr="004F111A">
        <w:rPr>
          <w:rFonts w:ascii="Tw Cen MT" w:hAnsi="Tw Cen MT"/>
          <w:sz w:val="20"/>
          <w:szCs w:val="20"/>
        </w:rPr>
        <w:br/>
        <w:t>E14 7SH</w:t>
      </w:r>
      <w:r w:rsidRPr="004F111A">
        <w:rPr>
          <w:rFonts w:ascii="Tw Cen MT" w:hAnsi="Tw Cen MT"/>
          <w:sz w:val="20"/>
          <w:szCs w:val="20"/>
        </w:rPr>
        <w:br/>
      </w:r>
    </w:p>
    <w:p w14:paraId="7BEEE2D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Hana Bulhan</w:t>
      </w:r>
      <w:r w:rsidRPr="004F111A">
        <w:rPr>
          <w:rFonts w:ascii="Tw Cen MT" w:hAnsi="Tw Cen MT"/>
          <w:sz w:val="20"/>
          <w:szCs w:val="20"/>
        </w:rPr>
        <w:br/>
        <w:t>Student ID: 3765</w:t>
      </w:r>
      <w:r w:rsidRPr="004F111A">
        <w:rPr>
          <w:rFonts w:ascii="Tw Cen MT" w:hAnsi="Tw Cen MT"/>
          <w:sz w:val="20"/>
          <w:szCs w:val="20"/>
        </w:rPr>
        <w:br/>
        <w:t>E1 0QJ</w:t>
      </w:r>
      <w:r w:rsidRPr="004F111A">
        <w:rPr>
          <w:rFonts w:ascii="Tw Cen MT" w:hAnsi="Tw Cen MT"/>
          <w:sz w:val="20"/>
          <w:szCs w:val="20"/>
        </w:rPr>
        <w:br/>
      </w:r>
    </w:p>
    <w:p w14:paraId="16815E4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Sawda Khan</w:t>
      </w:r>
      <w:r w:rsidRPr="004F111A">
        <w:rPr>
          <w:rFonts w:ascii="Tw Cen MT" w:hAnsi="Tw Cen MT"/>
          <w:sz w:val="20"/>
          <w:szCs w:val="20"/>
        </w:rPr>
        <w:br/>
        <w:t>Student ID: 3766</w:t>
      </w:r>
      <w:r w:rsidRPr="004F111A">
        <w:rPr>
          <w:rFonts w:ascii="Tw Cen MT" w:hAnsi="Tw Cen MT"/>
          <w:sz w:val="20"/>
          <w:szCs w:val="20"/>
        </w:rPr>
        <w:br/>
        <w:t>E14 7FS</w:t>
      </w:r>
      <w:r w:rsidRPr="004F111A">
        <w:rPr>
          <w:rFonts w:ascii="Tw Cen MT" w:hAnsi="Tw Cen MT"/>
          <w:sz w:val="20"/>
          <w:szCs w:val="20"/>
        </w:rPr>
        <w:br/>
      </w:r>
    </w:p>
    <w:p w14:paraId="7C0B5DC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Madeeha Ashraf</w:t>
      </w:r>
      <w:r w:rsidRPr="004F111A">
        <w:rPr>
          <w:rFonts w:ascii="Tw Cen MT" w:hAnsi="Tw Cen MT"/>
          <w:sz w:val="20"/>
          <w:szCs w:val="20"/>
        </w:rPr>
        <w:br/>
        <w:t>Student ID: 3767</w:t>
      </w:r>
      <w:r w:rsidRPr="004F111A">
        <w:rPr>
          <w:rFonts w:ascii="Tw Cen MT" w:hAnsi="Tw Cen MT"/>
          <w:sz w:val="20"/>
          <w:szCs w:val="20"/>
        </w:rPr>
        <w:br/>
        <w:t>E16 3NN</w:t>
      </w:r>
      <w:r w:rsidRPr="004F111A">
        <w:rPr>
          <w:rFonts w:ascii="Tw Cen MT" w:hAnsi="Tw Cen MT"/>
          <w:sz w:val="20"/>
          <w:szCs w:val="20"/>
        </w:rPr>
        <w:br/>
      </w:r>
    </w:p>
    <w:p w14:paraId="5B188E4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Mariam Farah</w:t>
      </w:r>
      <w:r w:rsidRPr="004F111A">
        <w:rPr>
          <w:rFonts w:ascii="Tw Cen MT" w:hAnsi="Tw Cen MT"/>
          <w:sz w:val="20"/>
          <w:szCs w:val="20"/>
        </w:rPr>
        <w:br/>
        <w:t>Student ID: 3768</w:t>
      </w:r>
      <w:r w:rsidRPr="004F111A">
        <w:rPr>
          <w:rFonts w:ascii="Tw Cen MT" w:hAnsi="Tw Cen MT"/>
          <w:sz w:val="20"/>
          <w:szCs w:val="20"/>
        </w:rPr>
        <w:br/>
        <w:t>E1 1RR</w:t>
      </w:r>
      <w:r w:rsidRPr="004F111A">
        <w:rPr>
          <w:rFonts w:ascii="Tw Cen MT" w:hAnsi="Tw Cen MT"/>
          <w:sz w:val="20"/>
          <w:szCs w:val="20"/>
        </w:rPr>
        <w:br/>
      </w:r>
    </w:p>
    <w:p w14:paraId="5817197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Bilal Usman</w:t>
      </w:r>
      <w:r w:rsidRPr="004F111A">
        <w:rPr>
          <w:rFonts w:ascii="Tw Cen MT" w:hAnsi="Tw Cen MT"/>
          <w:sz w:val="20"/>
          <w:szCs w:val="20"/>
        </w:rPr>
        <w:br/>
        <w:t>Student ID: 3769</w:t>
      </w:r>
      <w:r w:rsidRPr="004F111A">
        <w:rPr>
          <w:rFonts w:ascii="Tw Cen MT" w:hAnsi="Tw Cen MT"/>
          <w:sz w:val="20"/>
          <w:szCs w:val="20"/>
        </w:rPr>
        <w:br/>
        <w:t>E1 1QD</w:t>
      </w:r>
      <w:r w:rsidRPr="004F111A">
        <w:rPr>
          <w:rFonts w:ascii="Tw Cen MT" w:hAnsi="Tw Cen MT"/>
          <w:sz w:val="20"/>
          <w:szCs w:val="20"/>
        </w:rPr>
        <w:br/>
      </w:r>
    </w:p>
    <w:p w14:paraId="0939357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Shahidul Islam</w:t>
      </w:r>
      <w:r w:rsidRPr="004F111A">
        <w:rPr>
          <w:rFonts w:ascii="Tw Cen MT" w:hAnsi="Tw Cen MT"/>
          <w:sz w:val="20"/>
          <w:szCs w:val="20"/>
        </w:rPr>
        <w:br/>
        <w:t>Student ID: 3770</w:t>
      </w:r>
      <w:r w:rsidRPr="004F111A">
        <w:rPr>
          <w:rFonts w:ascii="Tw Cen MT" w:hAnsi="Tw Cen MT"/>
          <w:sz w:val="20"/>
          <w:szCs w:val="20"/>
        </w:rPr>
        <w:br/>
        <w:t>Flat 11, Corry House</w:t>
      </w:r>
      <w:r w:rsidRPr="004F111A">
        <w:rPr>
          <w:rFonts w:ascii="Tw Cen MT" w:hAnsi="Tw Cen MT"/>
          <w:sz w:val="20"/>
          <w:szCs w:val="20"/>
        </w:rPr>
        <w:br/>
        <w:t>Wades Place London E14</w:t>
      </w:r>
      <w:r w:rsidRPr="004F111A">
        <w:rPr>
          <w:rFonts w:ascii="Tw Cen MT" w:hAnsi="Tw Cen MT"/>
          <w:sz w:val="20"/>
          <w:szCs w:val="20"/>
        </w:rPr>
        <w:br/>
        <w:t>0DF</w:t>
      </w:r>
      <w:r w:rsidRPr="004F111A">
        <w:rPr>
          <w:rFonts w:ascii="Tw Cen MT" w:hAnsi="Tw Cen MT"/>
          <w:sz w:val="20"/>
          <w:szCs w:val="20"/>
        </w:rPr>
        <w:br/>
      </w:r>
    </w:p>
    <w:p w14:paraId="72C3D48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test 8 test 8</w:t>
      </w:r>
      <w:r w:rsidRPr="004F111A">
        <w:rPr>
          <w:rFonts w:ascii="Tw Cen MT" w:hAnsi="Tw Cen MT"/>
          <w:sz w:val="20"/>
          <w:szCs w:val="20"/>
        </w:rPr>
        <w:br/>
        <w:t>Student ID: 3773</w:t>
      </w:r>
      <w:r w:rsidRPr="004F111A">
        <w:rPr>
          <w:rFonts w:ascii="Tw Cen MT" w:hAnsi="Tw Cen MT"/>
          <w:sz w:val="20"/>
          <w:szCs w:val="20"/>
        </w:rPr>
        <w:br/>
      </w:r>
    </w:p>
    <w:p w14:paraId="5DBD9D9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Shadman Razin</w:t>
      </w:r>
      <w:r w:rsidRPr="004F111A">
        <w:rPr>
          <w:rFonts w:ascii="Tw Cen MT" w:hAnsi="Tw Cen MT"/>
          <w:sz w:val="20"/>
          <w:szCs w:val="20"/>
        </w:rPr>
        <w:br/>
        <w:t>Student ID: 3774</w:t>
      </w:r>
      <w:r w:rsidRPr="004F111A">
        <w:rPr>
          <w:rFonts w:ascii="Tw Cen MT" w:hAnsi="Tw Cen MT"/>
          <w:sz w:val="20"/>
          <w:szCs w:val="20"/>
        </w:rPr>
        <w:br/>
        <w:t>E2 0QH</w:t>
      </w:r>
      <w:r w:rsidRPr="004F111A">
        <w:rPr>
          <w:rFonts w:ascii="Tw Cen MT" w:hAnsi="Tw Cen MT"/>
          <w:sz w:val="20"/>
          <w:szCs w:val="20"/>
        </w:rPr>
        <w:br/>
      </w:r>
    </w:p>
    <w:p w14:paraId="4E5322B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Zara  Rahman</w:t>
      </w:r>
      <w:r w:rsidRPr="004F111A">
        <w:rPr>
          <w:rFonts w:ascii="Tw Cen MT" w:hAnsi="Tw Cen MT"/>
          <w:sz w:val="20"/>
          <w:szCs w:val="20"/>
        </w:rPr>
        <w:br/>
        <w:t>Student ID: 3775</w:t>
      </w:r>
      <w:r w:rsidRPr="004F111A">
        <w:rPr>
          <w:rFonts w:ascii="Tw Cen MT" w:hAnsi="Tw Cen MT"/>
          <w:sz w:val="20"/>
          <w:szCs w:val="20"/>
        </w:rPr>
        <w:br/>
        <w:t>58 Stepney green E1 3JJ</w:t>
      </w:r>
      <w:r w:rsidRPr="004F111A">
        <w:rPr>
          <w:rFonts w:ascii="Tw Cen MT" w:hAnsi="Tw Cen MT"/>
          <w:sz w:val="20"/>
          <w:szCs w:val="20"/>
        </w:rPr>
        <w:br/>
      </w:r>
    </w:p>
    <w:p w14:paraId="66687CA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Rahman Mubin (Mishba)</w:t>
      </w:r>
      <w:r w:rsidRPr="004F111A">
        <w:rPr>
          <w:rFonts w:ascii="Tw Cen MT" w:hAnsi="Tw Cen MT"/>
          <w:sz w:val="20"/>
          <w:szCs w:val="20"/>
        </w:rPr>
        <w:br/>
        <w:t>Student ID: 3776</w:t>
      </w:r>
      <w:r w:rsidRPr="004F111A">
        <w:rPr>
          <w:rFonts w:ascii="Tw Cen MT" w:hAnsi="Tw Cen MT"/>
          <w:sz w:val="20"/>
          <w:szCs w:val="20"/>
        </w:rPr>
        <w:br/>
        <w:t>E1 3JJ</w:t>
      </w:r>
      <w:r w:rsidRPr="004F111A">
        <w:rPr>
          <w:rFonts w:ascii="Tw Cen MT" w:hAnsi="Tw Cen MT"/>
          <w:sz w:val="20"/>
          <w:szCs w:val="20"/>
        </w:rPr>
        <w:br/>
      </w:r>
    </w:p>
    <w:p w14:paraId="51841F1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Sadia Hossain</w:t>
      </w:r>
      <w:r w:rsidRPr="004F111A">
        <w:rPr>
          <w:rFonts w:ascii="Tw Cen MT" w:hAnsi="Tw Cen MT"/>
          <w:sz w:val="20"/>
          <w:szCs w:val="20"/>
        </w:rPr>
        <w:br/>
        <w:t>Student ID: 3777</w:t>
      </w:r>
      <w:r w:rsidRPr="004F111A">
        <w:rPr>
          <w:rFonts w:ascii="Tw Cen MT" w:hAnsi="Tw Cen MT"/>
          <w:sz w:val="20"/>
          <w:szCs w:val="20"/>
        </w:rPr>
        <w:br/>
        <w:t>E14 6EQ</w:t>
      </w:r>
      <w:r w:rsidRPr="004F111A">
        <w:rPr>
          <w:rFonts w:ascii="Tw Cen MT" w:hAnsi="Tw Cen MT"/>
          <w:sz w:val="20"/>
          <w:szCs w:val="20"/>
        </w:rPr>
        <w:br/>
      </w:r>
    </w:p>
    <w:p w14:paraId="54AA77B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Khaled Mosharof Alamgir</w:t>
      </w:r>
      <w:r w:rsidRPr="004F111A">
        <w:rPr>
          <w:rFonts w:ascii="Tw Cen MT" w:hAnsi="Tw Cen MT"/>
          <w:sz w:val="20"/>
          <w:szCs w:val="20"/>
        </w:rPr>
        <w:br/>
        <w:t>Student ID: 3778</w:t>
      </w:r>
      <w:r w:rsidRPr="004F111A">
        <w:rPr>
          <w:rFonts w:ascii="Tw Cen MT" w:hAnsi="Tw Cen MT"/>
          <w:sz w:val="20"/>
          <w:szCs w:val="20"/>
        </w:rPr>
        <w:br/>
        <w:t>E1 4JS</w:t>
      </w:r>
      <w:r w:rsidRPr="004F111A">
        <w:rPr>
          <w:rFonts w:ascii="Tw Cen MT" w:hAnsi="Tw Cen MT"/>
          <w:sz w:val="20"/>
          <w:szCs w:val="20"/>
        </w:rPr>
        <w:br/>
      </w:r>
    </w:p>
    <w:p w14:paraId="2ABED18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Bah Ibrahim</w:t>
      </w:r>
      <w:r w:rsidRPr="004F111A">
        <w:rPr>
          <w:rFonts w:ascii="Tw Cen MT" w:hAnsi="Tw Cen MT"/>
          <w:sz w:val="20"/>
          <w:szCs w:val="20"/>
        </w:rPr>
        <w:br/>
        <w:t>Student ID: 3779</w:t>
      </w:r>
      <w:r w:rsidRPr="004F111A">
        <w:rPr>
          <w:rFonts w:ascii="Tw Cen MT" w:hAnsi="Tw Cen MT"/>
          <w:sz w:val="20"/>
          <w:szCs w:val="20"/>
        </w:rPr>
        <w:br/>
        <w:t>Flat 201, Hawkshaw Court</w:t>
      </w:r>
      <w:r w:rsidRPr="004F111A">
        <w:rPr>
          <w:rFonts w:ascii="Tw Cen MT" w:hAnsi="Tw Cen MT"/>
          <w:sz w:val="20"/>
          <w:szCs w:val="20"/>
        </w:rPr>
        <w:br/>
        <w:t>150, Upper North Street,</w:t>
      </w:r>
      <w:r w:rsidRPr="004F111A">
        <w:rPr>
          <w:rFonts w:ascii="Tw Cen MT" w:hAnsi="Tw Cen MT"/>
          <w:sz w:val="20"/>
          <w:szCs w:val="20"/>
        </w:rPr>
        <w:br/>
        <w:t>Poplar London E14 6TU</w:t>
      </w:r>
      <w:r w:rsidRPr="004F111A">
        <w:rPr>
          <w:rFonts w:ascii="Tw Cen MT" w:hAnsi="Tw Cen MT"/>
          <w:sz w:val="20"/>
          <w:szCs w:val="20"/>
        </w:rPr>
        <w:br/>
      </w:r>
    </w:p>
    <w:p w14:paraId="757967D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Abrar Nihal</w:t>
      </w:r>
      <w:r w:rsidRPr="004F111A">
        <w:rPr>
          <w:rFonts w:ascii="Tw Cen MT" w:hAnsi="Tw Cen MT"/>
          <w:sz w:val="20"/>
          <w:szCs w:val="20"/>
        </w:rPr>
        <w:br/>
        <w:t>Student ID: 3780</w:t>
      </w:r>
      <w:r w:rsidRPr="004F111A">
        <w:rPr>
          <w:rFonts w:ascii="Tw Cen MT" w:hAnsi="Tw Cen MT"/>
          <w:sz w:val="20"/>
          <w:szCs w:val="20"/>
        </w:rPr>
        <w:br/>
        <w:t>Flat 31, Gosling House</w:t>
      </w:r>
      <w:r w:rsidRPr="004F111A">
        <w:rPr>
          <w:rFonts w:ascii="Tw Cen MT" w:hAnsi="Tw Cen MT"/>
          <w:sz w:val="20"/>
          <w:szCs w:val="20"/>
        </w:rPr>
        <w:br/>
        <w:t>Sutton Street London E1</w:t>
      </w:r>
      <w:r w:rsidRPr="004F111A">
        <w:rPr>
          <w:rFonts w:ascii="Tw Cen MT" w:hAnsi="Tw Cen MT"/>
          <w:sz w:val="20"/>
          <w:szCs w:val="20"/>
        </w:rPr>
        <w:br/>
        <w:t>0AU</w:t>
      </w:r>
      <w:r w:rsidRPr="004F111A">
        <w:rPr>
          <w:rFonts w:ascii="Tw Cen MT" w:hAnsi="Tw Cen MT"/>
          <w:sz w:val="20"/>
          <w:szCs w:val="20"/>
        </w:rPr>
        <w:br/>
      </w:r>
    </w:p>
    <w:p w14:paraId="4D923CC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Nazifa  Yeasmin</w:t>
      </w:r>
      <w:r w:rsidRPr="004F111A">
        <w:rPr>
          <w:rFonts w:ascii="Tw Cen MT" w:hAnsi="Tw Cen MT"/>
          <w:sz w:val="20"/>
          <w:szCs w:val="20"/>
        </w:rPr>
        <w:br/>
        <w:t>Student ID: 3781</w:t>
      </w:r>
      <w:r w:rsidRPr="004F111A">
        <w:rPr>
          <w:rFonts w:ascii="Tw Cen MT" w:hAnsi="Tw Cen MT"/>
          <w:sz w:val="20"/>
          <w:szCs w:val="20"/>
        </w:rPr>
        <w:br/>
        <w:t>E3 3EY</w:t>
      </w:r>
      <w:r w:rsidRPr="004F111A">
        <w:rPr>
          <w:rFonts w:ascii="Tw Cen MT" w:hAnsi="Tw Cen MT"/>
          <w:sz w:val="20"/>
          <w:szCs w:val="20"/>
        </w:rPr>
        <w:br/>
      </w:r>
    </w:p>
    <w:p w14:paraId="7E31D69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mim monavia uddin</w:t>
      </w:r>
      <w:r w:rsidRPr="004F111A">
        <w:rPr>
          <w:rFonts w:ascii="Tw Cen MT" w:hAnsi="Tw Cen MT"/>
          <w:sz w:val="20"/>
          <w:szCs w:val="20"/>
        </w:rPr>
        <w:br/>
        <w:t>Student ID: 3782</w:t>
      </w:r>
      <w:r w:rsidRPr="004F111A">
        <w:rPr>
          <w:rFonts w:ascii="Tw Cen MT" w:hAnsi="Tw Cen MT"/>
          <w:sz w:val="20"/>
          <w:szCs w:val="20"/>
        </w:rPr>
        <w:br/>
        <w:t>E14 3LJ</w:t>
      </w:r>
      <w:r w:rsidRPr="004F111A">
        <w:rPr>
          <w:rFonts w:ascii="Tw Cen MT" w:hAnsi="Tw Cen MT"/>
          <w:sz w:val="20"/>
          <w:szCs w:val="20"/>
        </w:rPr>
        <w:br/>
      </w:r>
    </w:p>
    <w:p w14:paraId="590218D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Mirza Tahmid</w:t>
      </w:r>
      <w:r w:rsidRPr="004F111A">
        <w:rPr>
          <w:rFonts w:ascii="Tw Cen MT" w:hAnsi="Tw Cen MT"/>
          <w:sz w:val="20"/>
          <w:szCs w:val="20"/>
        </w:rPr>
        <w:br/>
        <w:t>Student ID: 3783</w:t>
      </w:r>
      <w:r w:rsidRPr="004F111A">
        <w:rPr>
          <w:rFonts w:ascii="Tw Cen MT" w:hAnsi="Tw Cen MT"/>
          <w:sz w:val="20"/>
          <w:szCs w:val="20"/>
        </w:rPr>
        <w:br/>
        <w:t>E1 5QR</w:t>
      </w:r>
      <w:r w:rsidRPr="004F111A">
        <w:rPr>
          <w:rFonts w:ascii="Tw Cen MT" w:hAnsi="Tw Cen MT"/>
          <w:sz w:val="20"/>
          <w:szCs w:val="20"/>
        </w:rPr>
        <w:br/>
      </w:r>
    </w:p>
    <w:p w14:paraId="40802D4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Rayan Osman</w:t>
      </w:r>
      <w:r w:rsidRPr="004F111A">
        <w:rPr>
          <w:rFonts w:ascii="Tw Cen MT" w:hAnsi="Tw Cen MT"/>
          <w:sz w:val="20"/>
          <w:szCs w:val="20"/>
        </w:rPr>
        <w:br/>
        <w:t>Student ID: 3784</w:t>
      </w:r>
      <w:r w:rsidRPr="004F111A">
        <w:rPr>
          <w:rFonts w:ascii="Tw Cen MT" w:hAnsi="Tw Cen MT"/>
          <w:sz w:val="20"/>
          <w:szCs w:val="20"/>
        </w:rPr>
        <w:br/>
        <w:t>E1 1QD</w:t>
      </w:r>
      <w:r w:rsidRPr="004F111A">
        <w:rPr>
          <w:rFonts w:ascii="Tw Cen MT" w:hAnsi="Tw Cen MT"/>
          <w:sz w:val="20"/>
          <w:szCs w:val="20"/>
        </w:rPr>
        <w:br/>
      </w:r>
    </w:p>
    <w:p w14:paraId="1056AF1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Ayisha Begum</w:t>
      </w:r>
      <w:r w:rsidRPr="004F111A">
        <w:rPr>
          <w:rFonts w:ascii="Tw Cen MT" w:hAnsi="Tw Cen MT"/>
          <w:sz w:val="20"/>
          <w:szCs w:val="20"/>
        </w:rPr>
        <w:br/>
        <w:t>Student ID: 3785</w:t>
      </w:r>
      <w:r w:rsidRPr="004F111A">
        <w:rPr>
          <w:rFonts w:ascii="Tw Cen MT" w:hAnsi="Tw Cen MT"/>
          <w:sz w:val="20"/>
          <w:szCs w:val="20"/>
        </w:rPr>
        <w:br/>
        <w:t>E3 5NB</w:t>
      </w:r>
      <w:r w:rsidRPr="004F111A">
        <w:rPr>
          <w:rFonts w:ascii="Tw Cen MT" w:hAnsi="Tw Cen MT"/>
          <w:sz w:val="20"/>
          <w:szCs w:val="20"/>
        </w:rPr>
        <w:br/>
      </w:r>
    </w:p>
    <w:p w14:paraId="688840E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Tasniah Khan Hossain</w:t>
      </w:r>
      <w:r w:rsidRPr="004F111A">
        <w:rPr>
          <w:rFonts w:ascii="Tw Cen MT" w:hAnsi="Tw Cen MT"/>
          <w:sz w:val="20"/>
          <w:szCs w:val="20"/>
        </w:rPr>
        <w:br/>
        <w:t>Student ID: 3786</w:t>
      </w:r>
      <w:r w:rsidRPr="004F111A">
        <w:rPr>
          <w:rFonts w:ascii="Tw Cen MT" w:hAnsi="Tw Cen MT"/>
          <w:sz w:val="20"/>
          <w:szCs w:val="20"/>
        </w:rPr>
        <w:br/>
        <w:t>Flat 53 Mercer Court E1</w:t>
      </w:r>
      <w:r w:rsidRPr="004F111A">
        <w:rPr>
          <w:rFonts w:ascii="Tw Cen MT" w:hAnsi="Tw Cen MT"/>
          <w:sz w:val="20"/>
          <w:szCs w:val="20"/>
        </w:rPr>
        <w:br/>
        <w:t>4SF</w:t>
      </w:r>
      <w:r w:rsidRPr="004F111A">
        <w:rPr>
          <w:rFonts w:ascii="Tw Cen MT" w:hAnsi="Tw Cen MT"/>
          <w:sz w:val="20"/>
          <w:szCs w:val="20"/>
        </w:rPr>
        <w:br/>
      </w:r>
    </w:p>
    <w:p w14:paraId="4E2EAA3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Sadia Maisha Rashid</w:t>
      </w:r>
      <w:r w:rsidRPr="004F111A">
        <w:rPr>
          <w:rFonts w:ascii="Tw Cen MT" w:hAnsi="Tw Cen MT"/>
          <w:sz w:val="20"/>
          <w:szCs w:val="20"/>
        </w:rPr>
        <w:br/>
        <w:t>Student ID: 3790</w:t>
      </w:r>
      <w:r w:rsidRPr="004F111A">
        <w:rPr>
          <w:rFonts w:ascii="Tw Cen MT" w:hAnsi="Tw Cen MT"/>
          <w:sz w:val="20"/>
          <w:szCs w:val="20"/>
        </w:rPr>
        <w:br/>
        <w:t>E3 4DB</w:t>
      </w:r>
      <w:r w:rsidRPr="004F111A">
        <w:rPr>
          <w:rFonts w:ascii="Tw Cen MT" w:hAnsi="Tw Cen MT"/>
          <w:sz w:val="20"/>
          <w:szCs w:val="20"/>
        </w:rPr>
        <w:br/>
      </w:r>
    </w:p>
    <w:p w14:paraId="6F44168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Nudar Binti Nur</w:t>
      </w:r>
      <w:r w:rsidRPr="004F111A">
        <w:rPr>
          <w:rFonts w:ascii="Tw Cen MT" w:hAnsi="Tw Cen MT"/>
          <w:sz w:val="20"/>
          <w:szCs w:val="20"/>
        </w:rPr>
        <w:br/>
        <w:t>Student ID: 3791</w:t>
      </w:r>
      <w:r w:rsidRPr="004F111A">
        <w:rPr>
          <w:rFonts w:ascii="Tw Cen MT" w:hAnsi="Tw Cen MT"/>
          <w:sz w:val="20"/>
          <w:szCs w:val="20"/>
        </w:rPr>
        <w:br/>
        <w:t>124 Belton Way London E3</w:t>
      </w:r>
      <w:r w:rsidRPr="004F111A">
        <w:rPr>
          <w:rFonts w:ascii="Tw Cen MT" w:hAnsi="Tw Cen MT"/>
          <w:sz w:val="20"/>
          <w:szCs w:val="20"/>
        </w:rPr>
        <w:br/>
        <w:t>4BB</w:t>
      </w:r>
      <w:r w:rsidRPr="004F111A">
        <w:rPr>
          <w:rFonts w:ascii="Tw Cen MT" w:hAnsi="Tw Cen MT"/>
          <w:sz w:val="20"/>
          <w:szCs w:val="20"/>
        </w:rPr>
        <w:br/>
      </w:r>
    </w:p>
    <w:p w14:paraId="22222FF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Sumaya Faiz</w:t>
      </w:r>
      <w:r w:rsidRPr="004F111A">
        <w:rPr>
          <w:rFonts w:ascii="Tw Cen MT" w:hAnsi="Tw Cen MT"/>
          <w:sz w:val="20"/>
          <w:szCs w:val="20"/>
        </w:rPr>
        <w:br/>
        <w:t>Student ID: 3792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E3 3NL</w:t>
      </w:r>
      <w:r w:rsidRPr="004F111A">
        <w:rPr>
          <w:rFonts w:ascii="Tw Cen MT" w:hAnsi="Tw Cen MT"/>
          <w:sz w:val="20"/>
          <w:szCs w:val="20"/>
        </w:rPr>
        <w:br/>
      </w:r>
    </w:p>
    <w:p w14:paraId="1497ADB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Jadil Iyad Mohammad  Alam</w:t>
      </w:r>
      <w:r w:rsidRPr="004F111A">
        <w:rPr>
          <w:rFonts w:ascii="Tw Cen MT" w:hAnsi="Tw Cen MT"/>
          <w:sz w:val="20"/>
          <w:szCs w:val="20"/>
        </w:rPr>
        <w:br/>
        <w:t>Student ID: 3793</w:t>
      </w:r>
      <w:r w:rsidRPr="004F111A">
        <w:rPr>
          <w:rFonts w:ascii="Tw Cen MT" w:hAnsi="Tw Cen MT"/>
          <w:sz w:val="20"/>
          <w:szCs w:val="20"/>
        </w:rPr>
        <w:br/>
        <w:t>E1 2DL</w:t>
      </w:r>
      <w:r w:rsidRPr="004F111A">
        <w:rPr>
          <w:rFonts w:ascii="Tw Cen MT" w:hAnsi="Tw Cen MT"/>
          <w:sz w:val="20"/>
          <w:szCs w:val="20"/>
        </w:rPr>
        <w:br/>
      </w:r>
    </w:p>
    <w:p w14:paraId="19EF1C4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Keya Dhar</w:t>
      </w:r>
      <w:r w:rsidRPr="004F111A">
        <w:rPr>
          <w:rFonts w:ascii="Tw Cen MT" w:hAnsi="Tw Cen MT"/>
          <w:sz w:val="20"/>
          <w:szCs w:val="20"/>
        </w:rPr>
        <w:br/>
        <w:t>Student ID: 3794</w:t>
      </w:r>
      <w:r w:rsidRPr="004F111A">
        <w:rPr>
          <w:rFonts w:ascii="Tw Cen MT" w:hAnsi="Tw Cen MT"/>
          <w:sz w:val="20"/>
          <w:szCs w:val="20"/>
        </w:rPr>
        <w:br/>
        <w:t>E11 3HS</w:t>
      </w:r>
      <w:r w:rsidRPr="004F111A">
        <w:rPr>
          <w:rFonts w:ascii="Tw Cen MT" w:hAnsi="Tw Cen MT"/>
          <w:sz w:val="20"/>
          <w:szCs w:val="20"/>
        </w:rPr>
        <w:br/>
      </w:r>
    </w:p>
    <w:p w14:paraId="051D3D8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Pranto Dhar</w:t>
      </w:r>
      <w:r w:rsidRPr="004F111A">
        <w:rPr>
          <w:rFonts w:ascii="Tw Cen MT" w:hAnsi="Tw Cen MT"/>
          <w:sz w:val="20"/>
          <w:szCs w:val="20"/>
        </w:rPr>
        <w:br/>
        <w:t>Student ID: 3795</w:t>
      </w:r>
      <w:r w:rsidRPr="004F111A">
        <w:rPr>
          <w:rFonts w:ascii="Tw Cen MT" w:hAnsi="Tw Cen MT"/>
          <w:sz w:val="20"/>
          <w:szCs w:val="20"/>
        </w:rPr>
        <w:br/>
        <w:t>E11 3HS</w:t>
      </w:r>
      <w:r w:rsidRPr="004F111A">
        <w:rPr>
          <w:rFonts w:ascii="Tw Cen MT" w:hAnsi="Tw Cen MT"/>
          <w:sz w:val="20"/>
          <w:szCs w:val="20"/>
        </w:rPr>
        <w:br/>
      </w:r>
    </w:p>
    <w:p w14:paraId="4DCEBE3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Tajwar Sarkar</w:t>
      </w:r>
      <w:r w:rsidRPr="004F111A">
        <w:rPr>
          <w:rFonts w:ascii="Tw Cen MT" w:hAnsi="Tw Cen MT"/>
          <w:sz w:val="20"/>
          <w:szCs w:val="20"/>
        </w:rPr>
        <w:br/>
        <w:t>Student ID: 3796</w:t>
      </w:r>
      <w:r w:rsidRPr="004F111A">
        <w:rPr>
          <w:rFonts w:ascii="Tw Cen MT" w:hAnsi="Tw Cen MT"/>
          <w:sz w:val="20"/>
          <w:szCs w:val="20"/>
        </w:rPr>
        <w:br/>
      </w:r>
    </w:p>
    <w:p w14:paraId="0F64DB3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Azanul Islam</w:t>
      </w:r>
      <w:r w:rsidRPr="004F111A">
        <w:rPr>
          <w:rFonts w:ascii="Tw Cen MT" w:hAnsi="Tw Cen MT"/>
          <w:sz w:val="20"/>
          <w:szCs w:val="20"/>
        </w:rPr>
        <w:br/>
        <w:t>Student ID: 3797</w:t>
      </w:r>
      <w:r w:rsidRPr="004F111A">
        <w:rPr>
          <w:rFonts w:ascii="Tw Cen MT" w:hAnsi="Tw Cen MT"/>
          <w:sz w:val="20"/>
          <w:szCs w:val="20"/>
        </w:rPr>
        <w:br/>
        <w:t>E3 3AR</w:t>
      </w:r>
      <w:r w:rsidRPr="004F111A">
        <w:rPr>
          <w:rFonts w:ascii="Tw Cen MT" w:hAnsi="Tw Cen MT"/>
          <w:sz w:val="20"/>
          <w:szCs w:val="20"/>
        </w:rPr>
        <w:br/>
      </w:r>
    </w:p>
    <w:p w14:paraId="2B3B8C0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Abrar Mohamed</w:t>
      </w:r>
      <w:r w:rsidRPr="004F111A">
        <w:rPr>
          <w:rFonts w:ascii="Tw Cen MT" w:hAnsi="Tw Cen MT"/>
          <w:sz w:val="20"/>
          <w:szCs w:val="20"/>
        </w:rPr>
        <w:br/>
        <w:t>Student ID: 3798</w:t>
      </w:r>
      <w:r w:rsidRPr="004F111A">
        <w:rPr>
          <w:rFonts w:ascii="Tw Cen MT" w:hAnsi="Tw Cen MT"/>
          <w:sz w:val="20"/>
          <w:szCs w:val="20"/>
        </w:rPr>
        <w:br/>
        <w:t>E14 7UX</w:t>
      </w:r>
      <w:r w:rsidRPr="004F111A">
        <w:rPr>
          <w:rFonts w:ascii="Tw Cen MT" w:hAnsi="Tw Cen MT"/>
          <w:sz w:val="20"/>
          <w:szCs w:val="20"/>
        </w:rPr>
        <w:br/>
      </w:r>
    </w:p>
    <w:p w14:paraId="2677AC5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Saif Ahmed</w:t>
      </w:r>
      <w:r w:rsidRPr="004F111A">
        <w:rPr>
          <w:rFonts w:ascii="Tw Cen MT" w:hAnsi="Tw Cen MT"/>
          <w:sz w:val="20"/>
          <w:szCs w:val="20"/>
        </w:rPr>
        <w:br/>
        <w:t>Student ID: 3799</w:t>
      </w:r>
      <w:r w:rsidRPr="004F111A">
        <w:rPr>
          <w:rFonts w:ascii="Tw Cen MT" w:hAnsi="Tw Cen MT"/>
          <w:sz w:val="20"/>
          <w:szCs w:val="20"/>
        </w:rPr>
        <w:br/>
        <w:t>30 Bethlehem House</w:t>
      </w:r>
      <w:r w:rsidRPr="004F111A">
        <w:rPr>
          <w:rFonts w:ascii="Tw Cen MT" w:hAnsi="Tw Cen MT"/>
          <w:sz w:val="20"/>
          <w:szCs w:val="20"/>
        </w:rPr>
        <w:br/>
        <w:t>Limehouse Causeway E14</w:t>
      </w:r>
      <w:r w:rsidRPr="004F111A">
        <w:rPr>
          <w:rFonts w:ascii="Tw Cen MT" w:hAnsi="Tw Cen MT"/>
          <w:sz w:val="20"/>
          <w:szCs w:val="20"/>
        </w:rPr>
        <w:br/>
        <w:t>8AG</w:t>
      </w:r>
      <w:r w:rsidRPr="004F111A">
        <w:rPr>
          <w:rFonts w:ascii="Tw Cen MT" w:hAnsi="Tw Cen MT"/>
          <w:sz w:val="20"/>
          <w:szCs w:val="20"/>
        </w:rPr>
        <w:br/>
      </w:r>
    </w:p>
    <w:p w14:paraId="581BE14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Munira Ali</w:t>
      </w:r>
      <w:r w:rsidRPr="004F111A">
        <w:rPr>
          <w:rFonts w:ascii="Tw Cen MT" w:hAnsi="Tw Cen MT"/>
          <w:sz w:val="20"/>
          <w:szCs w:val="20"/>
        </w:rPr>
        <w:br/>
        <w:t>Student ID: 3800</w:t>
      </w:r>
      <w:r w:rsidRPr="004F111A">
        <w:rPr>
          <w:rFonts w:ascii="Tw Cen MT" w:hAnsi="Tw Cen MT"/>
          <w:sz w:val="20"/>
          <w:szCs w:val="20"/>
        </w:rPr>
        <w:br/>
        <w:t>Flat 2, Gordon House</w:t>
      </w:r>
      <w:r w:rsidRPr="004F111A">
        <w:rPr>
          <w:rFonts w:ascii="Tw Cen MT" w:hAnsi="Tw Cen MT"/>
          <w:sz w:val="20"/>
          <w:szCs w:val="20"/>
        </w:rPr>
        <w:br/>
        <w:t>Glamis Road London E1W</w:t>
      </w:r>
      <w:r w:rsidRPr="004F111A">
        <w:rPr>
          <w:rFonts w:ascii="Tw Cen MT" w:hAnsi="Tw Cen MT"/>
          <w:sz w:val="20"/>
          <w:szCs w:val="20"/>
        </w:rPr>
        <w:br/>
        <w:t>3EB</w:t>
      </w:r>
      <w:r w:rsidRPr="004F111A">
        <w:rPr>
          <w:rFonts w:ascii="Tw Cen MT" w:hAnsi="Tw Cen MT"/>
          <w:sz w:val="20"/>
          <w:szCs w:val="20"/>
        </w:rPr>
        <w:br/>
      </w:r>
    </w:p>
    <w:p w14:paraId="409EE9F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Nafes Miah</w:t>
      </w:r>
      <w:r w:rsidRPr="004F111A">
        <w:rPr>
          <w:rFonts w:ascii="Tw Cen MT" w:hAnsi="Tw Cen MT"/>
          <w:sz w:val="20"/>
          <w:szCs w:val="20"/>
        </w:rPr>
        <w:br/>
        <w:t>Student ID: 3805</w:t>
      </w:r>
      <w:r w:rsidRPr="004F111A">
        <w:rPr>
          <w:rFonts w:ascii="Tw Cen MT" w:hAnsi="Tw Cen MT"/>
          <w:sz w:val="20"/>
          <w:szCs w:val="20"/>
        </w:rPr>
        <w:br/>
        <w:t>E1 2QL</w:t>
      </w:r>
      <w:r w:rsidRPr="004F111A">
        <w:rPr>
          <w:rFonts w:ascii="Tw Cen MT" w:hAnsi="Tw Cen MT"/>
          <w:sz w:val="20"/>
          <w:szCs w:val="20"/>
        </w:rPr>
        <w:br/>
      </w:r>
    </w:p>
    <w:p w14:paraId="2B827BE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Jakir  Ahmed</w:t>
      </w:r>
      <w:r w:rsidRPr="004F111A">
        <w:rPr>
          <w:rFonts w:ascii="Tw Cen MT" w:hAnsi="Tw Cen MT"/>
          <w:sz w:val="20"/>
          <w:szCs w:val="20"/>
        </w:rPr>
        <w:br/>
        <w:t>Student ID: 3806</w:t>
      </w:r>
      <w:r w:rsidRPr="004F111A">
        <w:rPr>
          <w:rFonts w:ascii="Tw Cen MT" w:hAnsi="Tw Cen MT"/>
          <w:sz w:val="20"/>
          <w:szCs w:val="20"/>
        </w:rPr>
        <w:br/>
        <w:t>E14 8AG</w:t>
      </w:r>
      <w:r w:rsidRPr="004F111A">
        <w:rPr>
          <w:rFonts w:ascii="Tw Cen MT" w:hAnsi="Tw Cen MT"/>
          <w:sz w:val="20"/>
          <w:szCs w:val="20"/>
        </w:rPr>
        <w:br/>
      </w:r>
    </w:p>
    <w:p w14:paraId="47D8183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Shaira Kamali</w:t>
      </w:r>
      <w:r w:rsidRPr="004F111A">
        <w:rPr>
          <w:rFonts w:ascii="Tw Cen MT" w:hAnsi="Tw Cen MT"/>
          <w:sz w:val="20"/>
          <w:szCs w:val="20"/>
        </w:rPr>
        <w:br/>
        <w:t>Student ID: 3807</w:t>
      </w:r>
      <w:r w:rsidRPr="004F111A">
        <w:rPr>
          <w:rFonts w:ascii="Tw Cen MT" w:hAnsi="Tw Cen MT"/>
          <w:sz w:val="20"/>
          <w:szCs w:val="20"/>
        </w:rPr>
        <w:br/>
        <w:t>E14 0BA</w:t>
      </w:r>
      <w:r w:rsidRPr="004F111A">
        <w:rPr>
          <w:rFonts w:ascii="Tw Cen MT" w:hAnsi="Tw Cen MT"/>
          <w:sz w:val="20"/>
          <w:szCs w:val="20"/>
        </w:rPr>
        <w:br/>
      </w:r>
    </w:p>
    <w:p w14:paraId="48260B3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Adnan Famidurrahman</w:t>
      </w:r>
      <w:r w:rsidRPr="004F111A">
        <w:rPr>
          <w:rFonts w:ascii="Tw Cen MT" w:hAnsi="Tw Cen MT"/>
          <w:sz w:val="20"/>
          <w:szCs w:val="20"/>
        </w:rPr>
        <w:br/>
        <w:t>Student ID: 3808</w:t>
      </w:r>
      <w:r w:rsidRPr="004F111A">
        <w:rPr>
          <w:rFonts w:ascii="Tw Cen MT" w:hAnsi="Tw Cen MT"/>
          <w:sz w:val="20"/>
          <w:szCs w:val="20"/>
        </w:rPr>
        <w:br/>
        <w:t>E2 6HU</w:t>
      </w:r>
      <w:r w:rsidRPr="004F111A">
        <w:rPr>
          <w:rFonts w:ascii="Tw Cen MT" w:hAnsi="Tw Cen MT"/>
          <w:sz w:val="20"/>
          <w:szCs w:val="20"/>
        </w:rPr>
        <w:br/>
      </w:r>
    </w:p>
    <w:p w14:paraId="7689F66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Afiza Afrin </w:t>
      </w:r>
      <w:r w:rsidRPr="004F111A">
        <w:rPr>
          <w:rFonts w:ascii="Tw Cen MT" w:hAnsi="Tw Cen MT"/>
          <w:sz w:val="20"/>
          <w:szCs w:val="20"/>
        </w:rPr>
        <w:br/>
        <w:t>Student ID: 3809</w:t>
      </w:r>
      <w:r w:rsidRPr="004F111A">
        <w:rPr>
          <w:rFonts w:ascii="Tw Cen MT" w:hAnsi="Tw Cen MT"/>
          <w:sz w:val="20"/>
          <w:szCs w:val="20"/>
        </w:rPr>
        <w:br/>
        <w:t>E1 4TT</w:t>
      </w:r>
      <w:r w:rsidRPr="004F111A">
        <w:rPr>
          <w:rFonts w:ascii="Tw Cen MT" w:hAnsi="Tw Cen MT"/>
          <w:sz w:val="20"/>
          <w:szCs w:val="20"/>
        </w:rPr>
        <w:br/>
      </w:r>
    </w:p>
    <w:p w14:paraId="25BEC60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Tanha Reza</w:t>
      </w:r>
      <w:r w:rsidRPr="004F111A">
        <w:rPr>
          <w:rFonts w:ascii="Tw Cen MT" w:hAnsi="Tw Cen MT"/>
          <w:sz w:val="20"/>
          <w:szCs w:val="20"/>
        </w:rPr>
        <w:br/>
        <w:t>Student ID: 3810</w:t>
      </w:r>
      <w:r w:rsidRPr="004F111A">
        <w:rPr>
          <w:rFonts w:ascii="Tw Cen MT" w:hAnsi="Tw Cen MT"/>
          <w:sz w:val="20"/>
          <w:szCs w:val="20"/>
        </w:rPr>
        <w:br/>
        <w:t>108 Barking Road East</w:t>
      </w:r>
      <w:r w:rsidRPr="004F111A">
        <w:rPr>
          <w:rFonts w:ascii="Tw Cen MT" w:hAnsi="Tw Cen MT"/>
          <w:sz w:val="20"/>
          <w:szCs w:val="20"/>
        </w:rPr>
        <w:br/>
        <w:t>Ham E6 3BP</w:t>
      </w:r>
      <w:r w:rsidRPr="004F111A">
        <w:rPr>
          <w:rFonts w:ascii="Tw Cen MT" w:hAnsi="Tw Cen MT"/>
          <w:sz w:val="20"/>
          <w:szCs w:val="20"/>
        </w:rPr>
        <w:br/>
      </w:r>
    </w:p>
    <w:p w14:paraId="22C0CB7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Sharin Reza </w:t>
      </w:r>
      <w:r w:rsidRPr="004F111A">
        <w:rPr>
          <w:rFonts w:ascii="Tw Cen MT" w:hAnsi="Tw Cen MT"/>
          <w:sz w:val="20"/>
          <w:szCs w:val="20"/>
        </w:rPr>
        <w:br/>
        <w:t>Student ID: 3811</w:t>
      </w:r>
      <w:r w:rsidRPr="004F111A">
        <w:rPr>
          <w:rFonts w:ascii="Tw Cen MT" w:hAnsi="Tw Cen MT"/>
          <w:sz w:val="20"/>
          <w:szCs w:val="20"/>
        </w:rPr>
        <w:br/>
        <w:t>E6 3BP</w:t>
      </w:r>
      <w:r w:rsidRPr="004F111A">
        <w:rPr>
          <w:rFonts w:ascii="Tw Cen MT" w:hAnsi="Tw Cen MT"/>
          <w:sz w:val="20"/>
          <w:szCs w:val="20"/>
        </w:rPr>
        <w:br/>
      </w:r>
    </w:p>
    <w:p w14:paraId="594B9AC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Samo Roy</w:t>
      </w:r>
      <w:r w:rsidRPr="004F111A">
        <w:rPr>
          <w:rFonts w:ascii="Tw Cen MT" w:hAnsi="Tw Cen MT"/>
          <w:sz w:val="20"/>
          <w:szCs w:val="20"/>
        </w:rPr>
        <w:br/>
        <w:t>Student ID: 3812</w:t>
      </w:r>
      <w:r w:rsidRPr="004F111A">
        <w:rPr>
          <w:rFonts w:ascii="Tw Cen MT" w:hAnsi="Tw Cen MT"/>
          <w:sz w:val="20"/>
          <w:szCs w:val="20"/>
        </w:rPr>
        <w:br/>
        <w:t>46 Winderemere House 74</w:t>
      </w:r>
      <w:r w:rsidRPr="004F111A">
        <w:rPr>
          <w:rFonts w:ascii="Tw Cen MT" w:hAnsi="Tw Cen MT"/>
          <w:sz w:val="20"/>
          <w:szCs w:val="20"/>
        </w:rPr>
        <w:br/>
        <w:t>Eric St E3 4TD</w:t>
      </w:r>
      <w:r w:rsidRPr="004F111A">
        <w:rPr>
          <w:rFonts w:ascii="Tw Cen MT" w:hAnsi="Tw Cen MT"/>
          <w:sz w:val="20"/>
          <w:szCs w:val="20"/>
        </w:rPr>
        <w:br/>
      </w:r>
    </w:p>
    <w:p w14:paraId="447CD33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Shamrock Roy</w:t>
      </w:r>
      <w:r w:rsidRPr="004F111A">
        <w:rPr>
          <w:rFonts w:ascii="Tw Cen MT" w:hAnsi="Tw Cen MT"/>
          <w:sz w:val="20"/>
          <w:szCs w:val="20"/>
        </w:rPr>
        <w:br/>
        <w:t>Student ID: 3813</w:t>
      </w:r>
      <w:r w:rsidRPr="004F111A">
        <w:rPr>
          <w:rFonts w:ascii="Tw Cen MT" w:hAnsi="Tw Cen MT"/>
          <w:sz w:val="20"/>
          <w:szCs w:val="20"/>
        </w:rPr>
        <w:br/>
        <w:t>46 Winderemere House 74</w:t>
      </w:r>
      <w:r w:rsidRPr="004F111A">
        <w:rPr>
          <w:rFonts w:ascii="Tw Cen MT" w:hAnsi="Tw Cen MT"/>
          <w:sz w:val="20"/>
          <w:szCs w:val="20"/>
        </w:rPr>
        <w:br/>
        <w:t>Eric St E3 4TD</w:t>
      </w:r>
      <w:r w:rsidRPr="004F111A">
        <w:rPr>
          <w:rFonts w:ascii="Tw Cen MT" w:hAnsi="Tw Cen MT"/>
          <w:sz w:val="20"/>
          <w:szCs w:val="20"/>
        </w:rPr>
        <w:br/>
      </w:r>
    </w:p>
    <w:p w14:paraId="03C02E3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Abu Talha  Siddique</w:t>
      </w:r>
      <w:r w:rsidRPr="004F111A">
        <w:rPr>
          <w:rFonts w:ascii="Tw Cen MT" w:hAnsi="Tw Cen MT"/>
          <w:sz w:val="20"/>
          <w:szCs w:val="20"/>
        </w:rPr>
        <w:br/>
        <w:t>Student ID: 3814</w:t>
      </w:r>
      <w:r w:rsidRPr="004F111A">
        <w:rPr>
          <w:rFonts w:ascii="Tw Cen MT" w:hAnsi="Tw Cen MT"/>
          <w:sz w:val="20"/>
          <w:szCs w:val="20"/>
        </w:rPr>
        <w:br/>
        <w:t>Flat 303, Lampada Court</w:t>
      </w:r>
      <w:r w:rsidRPr="004F111A">
        <w:rPr>
          <w:rFonts w:ascii="Tw Cen MT" w:hAnsi="Tw Cen MT"/>
          <w:sz w:val="20"/>
          <w:szCs w:val="20"/>
        </w:rPr>
        <w:br/>
        <w:t>36 Wyke Road E3 2XB</w:t>
      </w:r>
      <w:r w:rsidRPr="004F111A">
        <w:rPr>
          <w:rFonts w:ascii="Tw Cen MT" w:hAnsi="Tw Cen MT"/>
          <w:sz w:val="20"/>
          <w:szCs w:val="20"/>
        </w:rPr>
        <w:br/>
      </w:r>
    </w:p>
    <w:p w14:paraId="7EBAAFA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Abdullah Ibrahim Rayyan Siddique</w:t>
      </w:r>
      <w:r w:rsidRPr="004F111A">
        <w:rPr>
          <w:rFonts w:ascii="Tw Cen MT" w:hAnsi="Tw Cen MT"/>
          <w:sz w:val="20"/>
          <w:szCs w:val="20"/>
        </w:rPr>
        <w:br/>
        <w:t>Student ID: 3815</w:t>
      </w:r>
      <w:r w:rsidRPr="004F111A">
        <w:rPr>
          <w:rFonts w:ascii="Tw Cen MT" w:hAnsi="Tw Cen MT"/>
          <w:sz w:val="20"/>
          <w:szCs w:val="20"/>
        </w:rPr>
        <w:br/>
        <w:t>Flat 303, Lampada Court</w:t>
      </w:r>
      <w:r w:rsidRPr="004F111A">
        <w:rPr>
          <w:rFonts w:ascii="Tw Cen MT" w:hAnsi="Tw Cen MT"/>
          <w:sz w:val="20"/>
          <w:szCs w:val="20"/>
        </w:rPr>
        <w:br/>
        <w:t>36 Wyke Road E3 2XB</w:t>
      </w:r>
      <w:r w:rsidRPr="004F111A">
        <w:rPr>
          <w:rFonts w:ascii="Tw Cen MT" w:hAnsi="Tw Cen MT"/>
          <w:sz w:val="20"/>
          <w:szCs w:val="20"/>
        </w:rPr>
        <w:br/>
      </w:r>
    </w:p>
    <w:p w14:paraId="5AF17D2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Isa Mohammed Ali</w:t>
      </w:r>
      <w:r w:rsidRPr="004F111A">
        <w:rPr>
          <w:rFonts w:ascii="Tw Cen MT" w:hAnsi="Tw Cen MT"/>
          <w:sz w:val="20"/>
          <w:szCs w:val="20"/>
        </w:rPr>
        <w:br/>
        <w:t>Student ID: 3816</w:t>
      </w:r>
      <w:r w:rsidRPr="004F111A">
        <w:rPr>
          <w:rFonts w:ascii="Tw Cen MT" w:hAnsi="Tw Cen MT"/>
          <w:sz w:val="20"/>
          <w:szCs w:val="20"/>
        </w:rPr>
        <w:br/>
        <w:t>12 Ronald Street E1 0DT</w:t>
      </w:r>
      <w:r w:rsidRPr="004F111A">
        <w:rPr>
          <w:rFonts w:ascii="Tw Cen MT" w:hAnsi="Tw Cen MT"/>
          <w:sz w:val="20"/>
          <w:szCs w:val="20"/>
        </w:rPr>
        <w:br/>
      </w:r>
    </w:p>
    <w:p w14:paraId="7D5BE33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Fardhin Hossain</w:t>
      </w:r>
      <w:r w:rsidRPr="004F111A">
        <w:rPr>
          <w:rFonts w:ascii="Tw Cen MT" w:hAnsi="Tw Cen MT"/>
          <w:sz w:val="20"/>
          <w:szCs w:val="20"/>
        </w:rPr>
        <w:br/>
        <w:t>Student ID: 3817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Flat 5, Loubert House 46</w:t>
      </w:r>
      <w:r w:rsidRPr="004F111A">
        <w:rPr>
          <w:rFonts w:ascii="Tw Cen MT" w:hAnsi="Tw Cen MT"/>
          <w:sz w:val="20"/>
          <w:szCs w:val="20"/>
        </w:rPr>
        <w:br/>
        <w:t>Brettenham Road N18 2EU</w:t>
      </w:r>
      <w:r w:rsidRPr="004F111A">
        <w:rPr>
          <w:rFonts w:ascii="Tw Cen MT" w:hAnsi="Tw Cen MT"/>
          <w:sz w:val="20"/>
          <w:szCs w:val="20"/>
        </w:rPr>
        <w:br/>
      </w:r>
    </w:p>
    <w:p w14:paraId="492893D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Meharaj Uddin Akter</w:t>
      </w:r>
      <w:r w:rsidRPr="004F111A">
        <w:rPr>
          <w:rFonts w:ascii="Tw Cen MT" w:hAnsi="Tw Cen MT"/>
          <w:sz w:val="20"/>
          <w:szCs w:val="20"/>
        </w:rPr>
        <w:br/>
        <w:t>Student ID: 3818</w:t>
      </w:r>
      <w:r w:rsidRPr="004F111A">
        <w:rPr>
          <w:rFonts w:ascii="Tw Cen MT" w:hAnsi="Tw Cen MT"/>
          <w:sz w:val="20"/>
          <w:szCs w:val="20"/>
        </w:rPr>
        <w:br/>
        <w:t>Flat 18, Damien Court</w:t>
      </w:r>
      <w:r w:rsidRPr="004F111A">
        <w:rPr>
          <w:rFonts w:ascii="Tw Cen MT" w:hAnsi="Tw Cen MT"/>
          <w:sz w:val="20"/>
          <w:szCs w:val="20"/>
        </w:rPr>
        <w:br/>
        <w:t>Damien Street E1 2HL</w:t>
      </w:r>
      <w:r w:rsidRPr="004F111A">
        <w:rPr>
          <w:rFonts w:ascii="Tw Cen MT" w:hAnsi="Tw Cen MT"/>
          <w:sz w:val="20"/>
          <w:szCs w:val="20"/>
        </w:rPr>
        <w:br/>
      </w:r>
    </w:p>
    <w:p w14:paraId="34BC774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Arman Ghosh</w:t>
      </w:r>
      <w:r w:rsidRPr="004F111A">
        <w:rPr>
          <w:rFonts w:ascii="Tw Cen MT" w:hAnsi="Tw Cen MT"/>
          <w:sz w:val="20"/>
          <w:szCs w:val="20"/>
        </w:rPr>
        <w:br/>
        <w:t>Student ID: 3819</w:t>
      </w:r>
      <w:r w:rsidRPr="004F111A">
        <w:rPr>
          <w:rFonts w:ascii="Tw Cen MT" w:hAnsi="Tw Cen MT"/>
          <w:sz w:val="20"/>
          <w:szCs w:val="20"/>
        </w:rPr>
        <w:br/>
        <w:t>1 South Water Close 2nd</w:t>
      </w:r>
      <w:r w:rsidRPr="004F111A">
        <w:rPr>
          <w:rFonts w:ascii="Tw Cen MT" w:hAnsi="Tw Cen MT"/>
          <w:sz w:val="20"/>
          <w:szCs w:val="20"/>
        </w:rPr>
        <w:br/>
        <w:t>floor London E14 7TE</w:t>
      </w:r>
      <w:r w:rsidRPr="004F111A">
        <w:rPr>
          <w:rFonts w:ascii="Tw Cen MT" w:hAnsi="Tw Cen MT"/>
          <w:sz w:val="20"/>
          <w:szCs w:val="20"/>
        </w:rPr>
        <w:br/>
      </w:r>
    </w:p>
    <w:p w14:paraId="3D39706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Tisha Ghosh</w:t>
      </w:r>
      <w:r w:rsidRPr="004F111A">
        <w:rPr>
          <w:rFonts w:ascii="Tw Cen MT" w:hAnsi="Tw Cen MT"/>
          <w:sz w:val="20"/>
          <w:szCs w:val="20"/>
        </w:rPr>
        <w:br/>
        <w:t>Student ID: 3820</w:t>
      </w:r>
      <w:r w:rsidRPr="004F111A">
        <w:rPr>
          <w:rFonts w:ascii="Tw Cen MT" w:hAnsi="Tw Cen MT"/>
          <w:sz w:val="20"/>
          <w:szCs w:val="20"/>
        </w:rPr>
        <w:br/>
        <w:t>1 South Water Close 2nd</w:t>
      </w:r>
      <w:r w:rsidRPr="004F111A">
        <w:rPr>
          <w:rFonts w:ascii="Tw Cen MT" w:hAnsi="Tw Cen MT"/>
          <w:sz w:val="20"/>
          <w:szCs w:val="20"/>
        </w:rPr>
        <w:br/>
        <w:t>floor London E14 7TE</w:t>
      </w:r>
      <w:r w:rsidRPr="004F111A">
        <w:rPr>
          <w:rFonts w:ascii="Tw Cen MT" w:hAnsi="Tw Cen MT"/>
          <w:sz w:val="20"/>
          <w:szCs w:val="20"/>
        </w:rPr>
        <w:br/>
      </w:r>
    </w:p>
    <w:p w14:paraId="5F9B134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Lamiea Rahman</w:t>
      </w:r>
      <w:r w:rsidRPr="004F111A">
        <w:rPr>
          <w:rFonts w:ascii="Tw Cen MT" w:hAnsi="Tw Cen MT"/>
          <w:sz w:val="20"/>
          <w:szCs w:val="20"/>
        </w:rPr>
        <w:br/>
        <w:t>Student ID: 3821</w:t>
      </w:r>
      <w:r w:rsidRPr="004F111A">
        <w:rPr>
          <w:rFonts w:ascii="Tw Cen MT" w:hAnsi="Tw Cen MT"/>
          <w:sz w:val="20"/>
          <w:szCs w:val="20"/>
        </w:rPr>
        <w:br/>
        <w:t>902 Amory Tower 199</w:t>
      </w:r>
      <w:r w:rsidRPr="004F111A">
        <w:rPr>
          <w:rFonts w:ascii="Tw Cen MT" w:hAnsi="Tw Cen MT"/>
          <w:sz w:val="20"/>
          <w:szCs w:val="20"/>
        </w:rPr>
        <w:br/>
        <w:t>Marsh Wall e14 9zh</w:t>
      </w:r>
      <w:r w:rsidRPr="004F111A">
        <w:rPr>
          <w:rFonts w:ascii="Tw Cen MT" w:hAnsi="Tw Cen MT"/>
          <w:sz w:val="20"/>
          <w:szCs w:val="20"/>
        </w:rPr>
        <w:br/>
      </w:r>
    </w:p>
    <w:p w14:paraId="5B3FC3D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Jannat Uddin</w:t>
      </w:r>
      <w:r w:rsidRPr="004F111A">
        <w:rPr>
          <w:rFonts w:ascii="Tw Cen MT" w:hAnsi="Tw Cen MT"/>
          <w:sz w:val="20"/>
          <w:szCs w:val="20"/>
        </w:rPr>
        <w:br/>
        <w:t>Student ID: 3822</w:t>
      </w:r>
      <w:r w:rsidRPr="004F111A">
        <w:rPr>
          <w:rFonts w:ascii="Tw Cen MT" w:hAnsi="Tw Cen MT"/>
          <w:sz w:val="20"/>
          <w:szCs w:val="20"/>
        </w:rPr>
        <w:br/>
        <w:t>Flat 4, Betts House</w:t>
      </w:r>
      <w:r w:rsidRPr="004F111A">
        <w:rPr>
          <w:rFonts w:ascii="Tw Cen MT" w:hAnsi="Tw Cen MT"/>
          <w:sz w:val="20"/>
          <w:szCs w:val="20"/>
        </w:rPr>
        <w:br/>
        <w:t>Betts Street London E1</w:t>
      </w:r>
      <w:r w:rsidRPr="004F111A">
        <w:rPr>
          <w:rFonts w:ascii="Tw Cen MT" w:hAnsi="Tw Cen MT"/>
          <w:sz w:val="20"/>
          <w:szCs w:val="20"/>
        </w:rPr>
        <w:br/>
        <w:t>8HN</w:t>
      </w:r>
      <w:r w:rsidRPr="004F111A">
        <w:rPr>
          <w:rFonts w:ascii="Tw Cen MT" w:hAnsi="Tw Cen MT"/>
          <w:sz w:val="20"/>
          <w:szCs w:val="20"/>
        </w:rPr>
        <w:br/>
      </w:r>
    </w:p>
    <w:p w14:paraId="3849E82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Afsha Amin</w:t>
      </w:r>
      <w:r w:rsidRPr="004F111A">
        <w:rPr>
          <w:rFonts w:ascii="Tw Cen MT" w:hAnsi="Tw Cen MT"/>
          <w:sz w:val="20"/>
          <w:szCs w:val="20"/>
        </w:rPr>
        <w:br/>
        <w:t>Student ID: 3823</w:t>
      </w:r>
      <w:r w:rsidRPr="004F111A">
        <w:rPr>
          <w:rFonts w:ascii="Tw Cen MT" w:hAnsi="Tw Cen MT"/>
          <w:sz w:val="20"/>
          <w:szCs w:val="20"/>
        </w:rPr>
        <w:br/>
        <w:t>E3 4BT</w:t>
      </w:r>
      <w:r w:rsidRPr="004F111A">
        <w:rPr>
          <w:rFonts w:ascii="Tw Cen MT" w:hAnsi="Tw Cen MT"/>
          <w:sz w:val="20"/>
          <w:szCs w:val="20"/>
        </w:rPr>
        <w:br/>
      </w:r>
    </w:p>
    <w:p w14:paraId="065BE51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Omar Mohamad</w:t>
      </w:r>
      <w:r w:rsidRPr="004F111A">
        <w:rPr>
          <w:rFonts w:ascii="Tw Cen MT" w:hAnsi="Tw Cen MT"/>
          <w:sz w:val="20"/>
          <w:szCs w:val="20"/>
        </w:rPr>
        <w:br/>
        <w:t>Student ID: 3824</w:t>
      </w:r>
      <w:r w:rsidRPr="004F111A">
        <w:rPr>
          <w:rFonts w:ascii="Tw Cen MT" w:hAnsi="Tw Cen MT"/>
          <w:sz w:val="20"/>
          <w:szCs w:val="20"/>
        </w:rPr>
        <w:br/>
        <w:t>E14 7NU</w:t>
      </w:r>
      <w:r w:rsidRPr="004F111A">
        <w:rPr>
          <w:rFonts w:ascii="Tw Cen MT" w:hAnsi="Tw Cen MT"/>
          <w:sz w:val="20"/>
          <w:szCs w:val="20"/>
        </w:rPr>
        <w:br/>
      </w:r>
    </w:p>
    <w:p w14:paraId="0E70F47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Araf Bhuiyan</w:t>
      </w:r>
      <w:r w:rsidRPr="004F111A">
        <w:rPr>
          <w:rFonts w:ascii="Tw Cen MT" w:hAnsi="Tw Cen MT"/>
          <w:sz w:val="20"/>
          <w:szCs w:val="20"/>
        </w:rPr>
        <w:br/>
        <w:t>Student ID: 3826</w:t>
      </w:r>
      <w:r w:rsidRPr="004F111A">
        <w:rPr>
          <w:rFonts w:ascii="Tw Cen MT" w:hAnsi="Tw Cen MT"/>
          <w:sz w:val="20"/>
          <w:szCs w:val="20"/>
        </w:rPr>
        <w:br/>
        <w:t>Flat 29, Charles Auffray</w:t>
      </w:r>
      <w:r w:rsidRPr="004F111A">
        <w:rPr>
          <w:rFonts w:ascii="Tw Cen MT" w:hAnsi="Tw Cen MT"/>
          <w:sz w:val="20"/>
          <w:szCs w:val="20"/>
        </w:rPr>
        <w:br/>
        <w:t>House Smithy Street</w:t>
      </w:r>
      <w:r w:rsidRPr="004F111A">
        <w:rPr>
          <w:rFonts w:ascii="Tw Cen MT" w:hAnsi="Tw Cen MT"/>
          <w:sz w:val="20"/>
          <w:szCs w:val="20"/>
        </w:rPr>
        <w:br/>
        <w:t>London E1 3HN</w:t>
      </w:r>
      <w:r w:rsidRPr="004F111A">
        <w:rPr>
          <w:rFonts w:ascii="Tw Cen MT" w:hAnsi="Tw Cen MT"/>
          <w:sz w:val="20"/>
          <w:szCs w:val="20"/>
        </w:rPr>
        <w:br/>
      </w:r>
    </w:p>
    <w:p w14:paraId="1E5FEAF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Pakeeza Sheikh </w:t>
      </w:r>
      <w:r w:rsidRPr="004F111A">
        <w:rPr>
          <w:rFonts w:ascii="Tw Cen MT" w:hAnsi="Tw Cen MT"/>
          <w:sz w:val="20"/>
          <w:szCs w:val="20"/>
        </w:rPr>
        <w:br/>
        <w:t>Student ID: 3828</w:t>
      </w:r>
      <w:r w:rsidRPr="004F111A">
        <w:rPr>
          <w:rFonts w:ascii="Tw Cen MT" w:hAnsi="Tw Cen MT"/>
          <w:sz w:val="20"/>
          <w:szCs w:val="20"/>
        </w:rPr>
        <w:br/>
        <w:t>E1 2QY</w:t>
      </w:r>
      <w:r w:rsidRPr="004F111A">
        <w:rPr>
          <w:rFonts w:ascii="Tw Cen MT" w:hAnsi="Tw Cen MT"/>
          <w:sz w:val="20"/>
          <w:szCs w:val="20"/>
        </w:rPr>
        <w:br/>
      </w:r>
    </w:p>
    <w:p w14:paraId="60C5451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Barakah Azer</w:t>
      </w:r>
      <w:r w:rsidRPr="004F111A">
        <w:rPr>
          <w:rFonts w:ascii="Tw Cen MT" w:hAnsi="Tw Cen MT"/>
          <w:sz w:val="20"/>
          <w:szCs w:val="20"/>
        </w:rPr>
        <w:br/>
        <w:t>Student ID: 3832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14 Bygrove Street E14</w:t>
      </w:r>
      <w:r w:rsidRPr="004F111A">
        <w:rPr>
          <w:rFonts w:ascii="Tw Cen MT" w:hAnsi="Tw Cen MT"/>
          <w:sz w:val="20"/>
          <w:szCs w:val="20"/>
        </w:rPr>
        <w:br/>
        <w:t>6DN</w:t>
      </w:r>
      <w:r w:rsidRPr="004F111A">
        <w:rPr>
          <w:rFonts w:ascii="Tw Cen MT" w:hAnsi="Tw Cen MT"/>
          <w:sz w:val="20"/>
          <w:szCs w:val="20"/>
        </w:rPr>
        <w:br/>
      </w:r>
    </w:p>
    <w:p w14:paraId="0AF7806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Saimon Yasir  Hossain Begum</w:t>
      </w:r>
      <w:r w:rsidRPr="004F111A">
        <w:rPr>
          <w:rFonts w:ascii="Tw Cen MT" w:hAnsi="Tw Cen MT"/>
          <w:sz w:val="20"/>
          <w:szCs w:val="20"/>
        </w:rPr>
        <w:br/>
        <w:t>Student ID: 3870</w:t>
      </w:r>
      <w:r w:rsidRPr="004F111A">
        <w:rPr>
          <w:rFonts w:ascii="Tw Cen MT" w:hAnsi="Tw Cen MT"/>
          <w:sz w:val="20"/>
          <w:szCs w:val="20"/>
        </w:rPr>
        <w:br/>
        <w:t>119 Wager street E3 4JR</w:t>
      </w:r>
      <w:r w:rsidRPr="004F111A">
        <w:rPr>
          <w:rFonts w:ascii="Tw Cen MT" w:hAnsi="Tw Cen MT"/>
          <w:sz w:val="20"/>
          <w:szCs w:val="20"/>
        </w:rPr>
        <w:br/>
      </w:r>
    </w:p>
    <w:p w14:paraId="5404F5F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test test</w:t>
      </w:r>
      <w:r w:rsidRPr="004F111A">
        <w:rPr>
          <w:rFonts w:ascii="Tw Cen MT" w:hAnsi="Tw Cen MT"/>
          <w:sz w:val="20"/>
          <w:szCs w:val="20"/>
        </w:rPr>
        <w:br/>
        <w:t>Student ID: 3871</w:t>
      </w:r>
      <w:r w:rsidRPr="004F111A">
        <w:rPr>
          <w:rFonts w:ascii="Tw Cen MT" w:hAnsi="Tw Cen MT"/>
          <w:sz w:val="20"/>
          <w:szCs w:val="20"/>
        </w:rPr>
        <w:br/>
        <w:t>Flat 102 11 Cassilis</w:t>
      </w:r>
      <w:r w:rsidRPr="004F111A">
        <w:rPr>
          <w:rFonts w:ascii="Tw Cen MT" w:hAnsi="Tw Cen MT"/>
          <w:sz w:val="20"/>
          <w:szCs w:val="20"/>
        </w:rPr>
        <w:br/>
        <w:t>Road London E14 9BJ</w:t>
      </w:r>
      <w:r w:rsidRPr="004F111A">
        <w:rPr>
          <w:rFonts w:ascii="Tw Cen MT" w:hAnsi="Tw Cen MT"/>
          <w:sz w:val="20"/>
          <w:szCs w:val="20"/>
        </w:rPr>
        <w:br/>
      </w:r>
    </w:p>
    <w:p w14:paraId="5D5CA75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Muhammed Safwan Rahman</w:t>
      </w:r>
      <w:r w:rsidRPr="004F111A">
        <w:rPr>
          <w:rFonts w:ascii="Tw Cen MT" w:hAnsi="Tw Cen MT"/>
          <w:sz w:val="20"/>
          <w:szCs w:val="20"/>
        </w:rPr>
        <w:br/>
        <w:t>Student ID: 3872</w:t>
      </w:r>
      <w:r w:rsidRPr="004F111A">
        <w:rPr>
          <w:rFonts w:ascii="Tw Cen MT" w:hAnsi="Tw Cen MT"/>
          <w:sz w:val="20"/>
          <w:szCs w:val="20"/>
        </w:rPr>
        <w:br/>
        <w:t>E3 4NL</w:t>
      </w:r>
      <w:r w:rsidRPr="004F111A">
        <w:rPr>
          <w:rFonts w:ascii="Tw Cen MT" w:hAnsi="Tw Cen MT"/>
          <w:sz w:val="20"/>
          <w:szCs w:val="20"/>
        </w:rPr>
        <w:br/>
      </w:r>
    </w:p>
    <w:p w14:paraId="468CD80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Yusuf Mohammad Islam</w:t>
      </w:r>
      <w:r w:rsidRPr="004F111A">
        <w:rPr>
          <w:rFonts w:ascii="Tw Cen MT" w:hAnsi="Tw Cen MT"/>
          <w:sz w:val="20"/>
          <w:szCs w:val="20"/>
        </w:rPr>
        <w:br/>
        <w:t>Student ID: 3873</w:t>
      </w:r>
      <w:r w:rsidRPr="004F111A">
        <w:rPr>
          <w:rFonts w:ascii="Tw Cen MT" w:hAnsi="Tw Cen MT"/>
          <w:sz w:val="20"/>
          <w:szCs w:val="20"/>
        </w:rPr>
        <w:br/>
        <w:t>E2 7AH</w:t>
      </w:r>
      <w:r w:rsidRPr="004F111A">
        <w:rPr>
          <w:rFonts w:ascii="Tw Cen MT" w:hAnsi="Tw Cen MT"/>
          <w:sz w:val="20"/>
          <w:szCs w:val="20"/>
        </w:rPr>
        <w:br/>
      </w:r>
    </w:p>
    <w:p w14:paraId="24483E1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Shemul Alom</w:t>
      </w:r>
      <w:r w:rsidRPr="004F111A">
        <w:rPr>
          <w:rFonts w:ascii="Tw Cen MT" w:hAnsi="Tw Cen MT"/>
          <w:sz w:val="20"/>
          <w:szCs w:val="20"/>
        </w:rPr>
        <w:br/>
        <w:t>Student ID: 3874</w:t>
      </w:r>
      <w:r w:rsidRPr="004F111A">
        <w:rPr>
          <w:rFonts w:ascii="Tw Cen MT" w:hAnsi="Tw Cen MT"/>
          <w:sz w:val="20"/>
          <w:szCs w:val="20"/>
        </w:rPr>
        <w:br/>
        <w:t>22 Langdon House Ida</w:t>
      </w:r>
      <w:r w:rsidRPr="004F111A">
        <w:rPr>
          <w:rFonts w:ascii="Tw Cen MT" w:hAnsi="Tw Cen MT"/>
          <w:sz w:val="20"/>
          <w:szCs w:val="20"/>
        </w:rPr>
        <w:br/>
        <w:t>Street E14 6NG</w:t>
      </w:r>
      <w:r w:rsidRPr="004F111A">
        <w:rPr>
          <w:rFonts w:ascii="Tw Cen MT" w:hAnsi="Tw Cen MT"/>
          <w:sz w:val="20"/>
          <w:szCs w:val="20"/>
        </w:rPr>
        <w:br/>
      </w:r>
    </w:p>
    <w:p w14:paraId="0282BF0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Anisha Islam</w:t>
      </w:r>
      <w:r w:rsidRPr="004F111A">
        <w:rPr>
          <w:rFonts w:ascii="Tw Cen MT" w:hAnsi="Tw Cen MT"/>
          <w:sz w:val="20"/>
          <w:szCs w:val="20"/>
        </w:rPr>
        <w:br/>
        <w:t>Student ID: 3875</w:t>
      </w:r>
      <w:r w:rsidRPr="004F111A">
        <w:rPr>
          <w:rFonts w:ascii="Tw Cen MT" w:hAnsi="Tw Cen MT"/>
          <w:sz w:val="20"/>
          <w:szCs w:val="20"/>
        </w:rPr>
        <w:br/>
        <w:t>E1 3HD</w:t>
      </w:r>
      <w:r w:rsidRPr="004F111A">
        <w:rPr>
          <w:rFonts w:ascii="Tw Cen MT" w:hAnsi="Tw Cen MT"/>
          <w:sz w:val="20"/>
          <w:szCs w:val="20"/>
        </w:rPr>
        <w:br/>
      </w:r>
    </w:p>
    <w:p w14:paraId="6CE6BAF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Nibras Jaiyirdar</w:t>
      </w:r>
      <w:r w:rsidRPr="004F111A">
        <w:rPr>
          <w:rFonts w:ascii="Tw Cen MT" w:hAnsi="Tw Cen MT"/>
          <w:sz w:val="20"/>
          <w:szCs w:val="20"/>
        </w:rPr>
        <w:br/>
        <w:t>Student ID: 3876</w:t>
      </w:r>
      <w:r w:rsidRPr="004F111A">
        <w:rPr>
          <w:rFonts w:ascii="Tw Cen MT" w:hAnsi="Tw Cen MT"/>
          <w:sz w:val="20"/>
          <w:szCs w:val="20"/>
        </w:rPr>
        <w:br/>
        <w:t>E14 7SH</w:t>
      </w:r>
      <w:r w:rsidRPr="004F111A">
        <w:rPr>
          <w:rFonts w:ascii="Tw Cen MT" w:hAnsi="Tw Cen MT"/>
          <w:sz w:val="20"/>
          <w:szCs w:val="20"/>
        </w:rPr>
        <w:br/>
      </w:r>
    </w:p>
    <w:p w14:paraId="6A9E9C1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Nibras Jaigirdar</w:t>
      </w:r>
      <w:r w:rsidRPr="004F111A">
        <w:rPr>
          <w:rFonts w:ascii="Tw Cen MT" w:hAnsi="Tw Cen MT"/>
          <w:sz w:val="20"/>
          <w:szCs w:val="20"/>
        </w:rPr>
        <w:br/>
        <w:t>Student ID: 3877</w:t>
      </w:r>
      <w:r w:rsidRPr="004F111A">
        <w:rPr>
          <w:rFonts w:ascii="Tw Cen MT" w:hAnsi="Tw Cen MT"/>
          <w:sz w:val="20"/>
          <w:szCs w:val="20"/>
        </w:rPr>
        <w:br/>
        <w:t>E14 7SH</w:t>
      </w:r>
      <w:r w:rsidRPr="004F111A">
        <w:rPr>
          <w:rFonts w:ascii="Tw Cen MT" w:hAnsi="Tw Cen MT"/>
          <w:sz w:val="20"/>
          <w:szCs w:val="20"/>
        </w:rPr>
        <w:br/>
      </w:r>
    </w:p>
    <w:p w14:paraId="61D849A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Tanisha Tabassum</w:t>
      </w:r>
      <w:r w:rsidRPr="004F111A">
        <w:rPr>
          <w:rFonts w:ascii="Tw Cen MT" w:hAnsi="Tw Cen MT"/>
          <w:sz w:val="20"/>
          <w:szCs w:val="20"/>
        </w:rPr>
        <w:br/>
        <w:t>Student ID: 3878</w:t>
      </w:r>
      <w:r w:rsidRPr="004F111A">
        <w:rPr>
          <w:rFonts w:ascii="Tw Cen MT" w:hAnsi="Tw Cen MT"/>
          <w:sz w:val="20"/>
          <w:szCs w:val="20"/>
        </w:rPr>
        <w:br/>
        <w:t>E14 7TL</w:t>
      </w:r>
      <w:r w:rsidRPr="004F111A">
        <w:rPr>
          <w:rFonts w:ascii="Tw Cen MT" w:hAnsi="Tw Cen MT"/>
          <w:sz w:val="20"/>
          <w:szCs w:val="20"/>
        </w:rPr>
        <w:br/>
      </w:r>
    </w:p>
    <w:p w14:paraId="418F215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Sumaya Mohammed</w:t>
      </w:r>
      <w:r w:rsidRPr="004F111A">
        <w:rPr>
          <w:rFonts w:ascii="Tw Cen MT" w:hAnsi="Tw Cen MT"/>
          <w:sz w:val="20"/>
          <w:szCs w:val="20"/>
        </w:rPr>
        <w:br/>
        <w:t>Student ID: 3879</w:t>
      </w:r>
      <w:r w:rsidRPr="004F111A">
        <w:rPr>
          <w:rFonts w:ascii="Tw Cen MT" w:hAnsi="Tw Cen MT"/>
          <w:sz w:val="20"/>
          <w:szCs w:val="20"/>
        </w:rPr>
        <w:br/>
        <w:t>E1 2HQ</w:t>
      </w:r>
      <w:r w:rsidRPr="004F111A">
        <w:rPr>
          <w:rFonts w:ascii="Tw Cen MT" w:hAnsi="Tw Cen MT"/>
          <w:sz w:val="20"/>
          <w:szCs w:val="20"/>
        </w:rPr>
        <w:br/>
      </w:r>
    </w:p>
    <w:p w14:paraId="2AFF59A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Aisha Mohammed</w:t>
      </w:r>
      <w:r w:rsidRPr="004F111A">
        <w:rPr>
          <w:rFonts w:ascii="Tw Cen MT" w:hAnsi="Tw Cen MT"/>
          <w:sz w:val="20"/>
          <w:szCs w:val="20"/>
        </w:rPr>
        <w:br/>
        <w:t>Student ID: 3880</w:t>
      </w:r>
      <w:r w:rsidRPr="004F111A">
        <w:rPr>
          <w:rFonts w:ascii="Tw Cen MT" w:hAnsi="Tw Cen MT"/>
          <w:sz w:val="20"/>
          <w:szCs w:val="20"/>
        </w:rPr>
        <w:br/>
        <w:t>E1 2HQ</w:t>
      </w:r>
      <w:r w:rsidRPr="004F111A">
        <w:rPr>
          <w:rFonts w:ascii="Tw Cen MT" w:hAnsi="Tw Cen MT"/>
          <w:sz w:val="20"/>
          <w:szCs w:val="20"/>
        </w:rPr>
        <w:br/>
      </w:r>
    </w:p>
    <w:p w14:paraId="212035D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Tahmid Rahman</w:t>
      </w:r>
      <w:r w:rsidRPr="004F111A">
        <w:rPr>
          <w:rFonts w:ascii="Tw Cen MT" w:hAnsi="Tw Cen MT"/>
          <w:sz w:val="20"/>
          <w:szCs w:val="20"/>
        </w:rPr>
        <w:br/>
        <w:t>Student ID: 3881</w:t>
      </w:r>
      <w:r w:rsidRPr="004F111A">
        <w:rPr>
          <w:rFonts w:ascii="Tw Cen MT" w:hAnsi="Tw Cen MT"/>
          <w:sz w:val="20"/>
          <w:szCs w:val="20"/>
        </w:rPr>
        <w:br/>
        <w:t>E6 6FR</w:t>
      </w:r>
      <w:r w:rsidRPr="004F111A">
        <w:rPr>
          <w:rFonts w:ascii="Tw Cen MT" w:hAnsi="Tw Cen MT"/>
          <w:sz w:val="20"/>
          <w:szCs w:val="20"/>
        </w:rPr>
        <w:br/>
      </w:r>
    </w:p>
    <w:p w14:paraId="6BBE337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Abdur- Razzaq Saeed</w:t>
      </w:r>
      <w:r w:rsidRPr="004F111A">
        <w:rPr>
          <w:rFonts w:ascii="Tw Cen MT" w:hAnsi="Tw Cen MT"/>
          <w:sz w:val="20"/>
          <w:szCs w:val="20"/>
        </w:rPr>
        <w:br/>
        <w:t>Student ID: 3882</w:t>
      </w:r>
      <w:r w:rsidRPr="004F111A">
        <w:rPr>
          <w:rFonts w:ascii="Tw Cen MT" w:hAnsi="Tw Cen MT"/>
          <w:sz w:val="20"/>
          <w:szCs w:val="20"/>
        </w:rPr>
        <w:br/>
        <w:t>E1 2QL</w:t>
      </w:r>
      <w:r w:rsidRPr="004F111A">
        <w:rPr>
          <w:rFonts w:ascii="Tw Cen MT" w:hAnsi="Tw Cen MT"/>
          <w:sz w:val="20"/>
          <w:szCs w:val="20"/>
        </w:rPr>
        <w:br/>
      </w:r>
    </w:p>
    <w:p w14:paraId="7AC995E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Ahsan Habib Siddique</w:t>
      </w:r>
      <w:r w:rsidRPr="004F111A">
        <w:rPr>
          <w:rFonts w:ascii="Tw Cen MT" w:hAnsi="Tw Cen MT"/>
          <w:sz w:val="20"/>
          <w:szCs w:val="20"/>
        </w:rPr>
        <w:br/>
        <w:t>Student ID: 3883</w:t>
      </w:r>
      <w:r w:rsidRPr="004F111A">
        <w:rPr>
          <w:rFonts w:ascii="Tw Cen MT" w:hAnsi="Tw Cen MT"/>
          <w:sz w:val="20"/>
          <w:szCs w:val="20"/>
        </w:rPr>
        <w:br/>
        <w:t>34 Annne Good Man House</w:t>
      </w:r>
      <w:r w:rsidRPr="004F111A">
        <w:rPr>
          <w:rFonts w:ascii="Tw Cen MT" w:hAnsi="Tw Cen MT"/>
          <w:sz w:val="20"/>
          <w:szCs w:val="20"/>
        </w:rPr>
        <w:br/>
        <w:t>Jubilee St. London E1</w:t>
      </w:r>
      <w:r w:rsidRPr="004F111A">
        <w:rPr>
          <w:rFonts w:ascii="Tw Cen MT" w:hAnsi="Tw Cen MT"/>
          <w:sz w:val="20"/>
          <w:szCs w:val="20"/>
        </w:rPr>
        <w:br/>
        <w:t>3ER</w:t>
      </w:r>
      <w:r w:rsidRPr="004F111A">
        <w:rPr>
          <w:rFonts w:ascii="Tw Cen MT" w:hAnsi="Tw Cen MT"/>
          <w:sz w:val="20"/>
          <w:szCs w:val="20"/>
        </w:rPr>
        <w:br/>
      </w:r>
    </w:p>
    <w:p w14:paraId="22889CC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Mohammad Thawsif Khan</w:t>
      </w:r>
      <w:r w:rsidRPr="004F111A">
        <w:rPr>
          <w:rFonts w:ascii="Tw Cen MT" w:hAnsi="Tw Cen MT"/>
          <w:sz w:val="20"/>
          <w:szCs w:val="20"/>
        </w:rPr>
        <w:br/>
        <w:t>Student ID: 3884</w:t>
      </w:r>
      <w:r w:rsidRPr="004F111A">
        <w:rPr>
          <w:rFonts w:ascii="Tw Cen MT" w:hAnsi="Tw Cen MT"/>
          <w:sz w:val="20"/>
          <w:szCs w:val="20"/>
        </w:rPr>
        <w:br/>
        <w:t>Flat 52, Brewster House</w:t>
      </w:r>
      <w:r w:rsidRPr="004F111A">
        <w:rPr>
          <w:rFonts w:ascii="Tw Cen MT" w:hAnsi="Tw Cen MT"/>
          <w:sz w:val="20"/>
          <w:szCs w:val="20"/>
        </w:rPr>
        <w:br/>
        <w:t>Three Colt Street London</w:t>
      </w:r>
      <w:r w:rsidRPr="004F111A">
        <w:rPr>
          <w:rFonts w:ascii="Tw Cen MT" w:hAnsi="Tw Cen MT"/>
          <w:sz w:val="20"/>
          <w:szCs w:val="20"/>
        </w:rPr>
        <w:br/>
        <w:t>E14 8HU</w:t>
      </w:r>
      <w:r w:rsidRPr="004F111A">
        <w:rPr>
          <w:rFonts w:ascii="Tw Cen MT" w:hAnsi="Tw Cen MT"/>
          <w:sz w:val="20"/>
          <w:szCs w:val="20"/>
        </w:rPr>
        <w:br/>
      </w:r>
    </w:p>
    <w:p w14:paraId="6DF4553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test new</w:t>
      </w:r>
      <w:r w:rsidRPr="004F111A">
        <w:rPr>
          <w:rFonts w:ascii="Tw Cen MT" w:hAnsi="Tw Cen MT"/>
          <w:sz w:val="20"/>
          <w:szCs w:val="20"/>
        </w:rPr>
        <w:br/>
        <w:t>Student ID: 3885</w:t>
      </w:r>
      <w:r w:rsidRPr="004F111A">
        <w:rPr>
          <w:rFonts w:ascii="Tw Cen MT" w:hAnsi="Tw Cen MT"/>
          <w:sz w:val="20"/>
          <w:szCs w:val="20"/>
        </w:rPr>
        <w:br/>
        <w:t>56 C Selwyn Road Plastow</w:t>
      </w:r>
      <w:r w:rsidRPr="004F111A">
        <w:rPr>
          <w:rFonts w:ascii="Tw Cen MT" w:hAnsi="Tw Cen MT"/>
          <w:sz w:val="20"/>
          <w:szCs w:val="20"/>
        </w:rPr>
        <w:br/>
        <w:t>London E13 0PY</w:t>
      </w:r>
      <w:r w:rsidRPr="004F111A">
        <w:rPr>
          <w:rFonts w:ascii="Tw Cen MT" w:hAnsi="Tw Cen MT"/>
          <w:sz w:val="20"/>
          <w:szCs w:val="20"/>
        </w:rPr>
        <w:br/>
      </w:r>
    </w:p>
    <w:p w14:paraId="5176ED2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Sharfan Chowdhury</w:t>
      </w:r>
      <w:r w:rsidRPr="004F111A">
        <w:rPr>
          <w:rFonts w:ascii="Tw Cen MT" w:hAnsi="Tw Cen MT"/>
          <w:sz w:val="20"/>
          <w:szCs w:val="20"/>
        </w:rPr>
        <w:br/>
        <w:t>Student ID: 3886</w:t>
      </w:r>
      <w:r w:rsidRPr="004F111A">
        <w:rPr>
          <w:rFonts w:ascii="Tw Cen MT" w:hAnsi="Tw Cen MT"/>
          <w:sz w:val="20"/>
          <w:szCs w:val="20"/>
        </w:rPr>
        <w:br/>
        <w:t>450 Cable Street London</w:t>
      </w:r>
      <w:r w:rsidRPr="004F111A">
        <w:rPr>
          <w:rFonts w:ascii="Tw Cen MT" w:hAnsi="Tw Cen MT"/>
          <w:sz w:val="20"/>
          <w:szCs w:val="20"/>
        </w:rPr>
        <w:br/>
        <w:t>E1W 3DR</w:t>
      </w:r>
      <w:r w:rsidRPr="004F111A">
        <w:rPr>
          <w:rFonts w:ascii="Tw Cen MT" w:hAnsi="Tw Cen MT"/>
          <w:sz w:val="20"/>
          <w:szCs w:val="20"/>
        </w:rPr>
        <w:br/>
      </w:r>
    </w:p>
    <w:p w14:paraId="5A751C3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Amirah Khanom</w:t>
      </w:r>
      <w:r w:rsidRPr="004F111A">
        <w:rPr>
          <w:rFonts w:ascii="Tw Cen MT" w:hAnsi="Tw Cen MT"/>
          <w:sz w:val="20"/>
          <w:szCs w:val="20"/>
        </w:rPr>
        <w:br/>
        <w:t>Student ID: 3887</w:t>
      </w:r>
      <w:r w:rsidRPr="004F111A">
        <w:rPr>
          <w:rFonts w:ascii="Tw Cen MT" w:hAnsi="Tw Cen MT"/>
          <w:sz w:val="20"/>
          <w:szCs w:val="20"/>
        </w:rPr>
        <w:br/>
        <w:t>Flat 11, Randall House</w:t>
      </w:r>
      <w:r w:rsidRPr="004F111A">
        <w:rPr>
          <w:rFonts w:ascii="Tw Cen MT" w:hAnsi="Tw Cen MT"/>
          <w:sz w:val="20"/>
          <w:szCs w:val="20"/>
        </w:rPr>
        <w:br/>
        <w:t>20 Woodall Close London</w:t>
      </w:r>
      <w:r w:rsidRPr="004F111A">
        <w:rPr>
          <w:rFonts w:ascii="Tw Cen MT" w:hAnsi="Tw Cen MT"/>
          <w:sz w:val="20"/>
          <w:szCs w:val="20"/>
        </w:rPr>
        <w:br/>
        <w:t>E14 0QN</w:t>
      </w:r>
      <w:r w:rsidRPr="004F111A">
        <w:rPr>
          <w:rFonts w:ascii="Tw Cen MT" w:hAnsi="Tw Cen MT"/>
          <w:sz w:val="20"/>
          <w:szCs w:val="20"/>
        </w:rPr>
        <w:br/>
      </w:r>
    </w:p>
    <w:p w14:paraId="59C8D13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Shahadat Dewan</w:t>
      </w:r>
      <w:r w:rsidRPr="004F111A">
        <w:rPr>
          <w:rFonts w:ascii="Tw Cen MT" w:hAnsi="Tw Cen MT"/>
          <w:sz w:val="20"/>
          <w:szCs w:val="20"/>
        </w:rPr>
        <w:br/>
        <w:t>Student ID: 3888</w:t>
      </w:r>
      <w:r w:rsidRPr="004F111A">
        <w:rPr>
          <w:rFonts w:ascii="Tw Cen MT" w:hAnsi="Tw Cen MT"/>
          <w:sz w:val="20"/>
          <w:szCs w:val="20"/>
        </w:rPr>
        <w:br/>
        <w:t>Flat 79, Dagmar Court</w:t>
      </w:r>
      <w:r w:rsidRPr="004F111A">
        <w:rPr>
          <w:rFonts w:ascii="Tw Cen MT" w:hAnsi="Tw Cen MT"/>
          <w:sz w:val="20"/>
          <w:szCs w:val="20"/>
        </w:rPr>
        <w:br/>
        <w:t>Manchester Road London</w:t>
      </w:r>
      <w:r w:rsidRPr="004F111A">
        <w:rPr>
          <w:rFonts w:ascii="Tw Cen MT" w:hAnsi="Tw Cen MT"/>
          <w:sz w:val="20"/>
          <w:szCs w:val="20"/>
        </w:rPr>
        <w:br/>
        <w:t>E14 3JG</w:t>
      </w:r>
      <w:r w:rsidRPr="004F111A">
        <w:rPr>
          <w:rFonts w:ascii="Tw Cen MT" w:hAnsi="Tw Cen MT"/>
          <w:sz w:val="20"/>
          <w:szCs w:val="20"/>
        </w:rPr>
        <w:br/>
      </w:r>
    </w:p>
    <w:p w14:paraId="080ECCE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Madeeha Quddus</w:t>
      </w:r>
      <w:r w:rsidRPr="004F111A">
        <w:rPr>
          <w:rFonts w:ascii="Tw Cen MT" w:hAnsi="Tw Cen MT"/>
          <w:sz w:val="20"/>
          <w:szCs w:val="20"/>
        </w:rPr>
        <w:br/>
        <w:t>Student ID: 3889</w:t>
      </w:r>
      <w:r w:rsidRPr="004F111A">
        <w:rPr>
          <w:rFonts w:ascii="Tw Cen MT" w:hAnsi="Tw Cen MT"/>
          <w:sz w:val="20"/>
          <w:szCs w:val="20"/>
        </w:rPr>
        <w:br/>
        <w:t>10 Ironmongers Place</w:t>
      </w:r>
      <w:r w:rsidRPr="004F111A">
        <w:rPr>
          <w:rFonts w:ascii="Tw Cen MT" w:hAnsi="Tw Cen MT"/>
          <w:sz w:val="20"/>
          <w:szCs w:val="20"/>
        </w:rPr>
        <w:br/>
        <w:t>London E14 9YD</w:t>
      </w:r>
      <w:r w:rsidRPr="004F111A">
        <w:rPr>
          <w:rFonts w:ascii="Tw Cen MT" w:hAnsi="Tw Cen MT"/>
          <w:sz w:val="20"/>
          <w:szCs w:val="20"/>
        </w:rPr>
        <w:br/>
      </w:r>
    </w:p>
    <w:p w14:paraId="3AD85E7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Malika Djuma</w:t>
      </w:r>
      <w:r w:rsidRPr="004F111A">
        <w:rPr>
          <w:rFonts w:ascii="Tw Cen MT" w:hAnsi="Tw Cen MT"/>
          <w:sz w:val="20"/>
          <w:szCs w:val="20"/>
        </w:rPr>
        <w:br/>
        <w:t>Student ID: 3890</w:t>
      </w:r>
      <w:r w:rsidRPr="004F111A">
        <w:rPr>
          <w:rFonts w:ascii="Tw Cen MT" w:hAnsi="Tw Cen MT"/>
          <w:sz w:val="20"/>
          <w:szCs w:val="20"/>
        </w:rPr>
        <w:br/>
        <w:t>5 B The Avenue Hatch end</w:t>
      </w:r>
      <w:r w:rsidRPr="004F111A">
        <w:rPr>
          <w:rFonts w:ascii="Tw Cen MT" w:hAnsi="Tw Cen MT"/>
          <w:sz w:val="20"/>
          <w:szCs w:val="20"/>
        </w:rPr>
        <w:br/>
        <w:t>Pinner HA5 4EN</w:t>
      </w:r>
      <w:r w:rsidRPr="004F111A">
        <w:rPr>
          <w:rFonts w:ascii="Tw Cen MT" w:hAnsi="Tw Cen MT"/>
          <w:sz w:val="20"/>
          <w:szCs w:val="20"/>
        </w:rPr>
        <w:br/>
      </w:r>
    </w:p>
    <w:p w14:paraId="19ABCD5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Aswaria Miah</w:t>
      </w:r>
      <w:r w:rsidRPr="004F111A">
        <w:rPr>
          <w:rFonts w:ascii="Tw Cen MT" w:hAnsi="Tw Cen MT"/>
          <w:sz w:val="20"/>
          <w:szCs w:val="20"/>
        </w:rPr>
        <w:br/>
        <w:t>Student ID: 3891</w:t>
      </w:r>
      <w:r w:rsidRPr="004F111A">
        <w:rPr>
          <w:rFonts w:ascii="Tw Cen MT" w:hAnsi="Tw Cen MT"/>
          <w:sz w:val="20"/>
          <w:szCs w:val="20"/>
        </w:rPr>
        <w:br/>
        <w:t>149 Salmon Lane London</w:t>
      </w:r>
      <w:r w:rsidRPr="004F111A">
        <w:rPr>
          <w:rFonts w:ascii="Tw Cen MT" w:hAnsi="Tw Cen MT"/>
          <w:sz w:val="20"/>
          <w:szCs w:val="20"/>
        </w:rPr>
        <w:br/>
        <w:t>E14 7PG</w:t>
      </w:r>
      <w:r w:rsidRPr="004F111A">
        <w:rPr>
          <w:rFonts w:ascii="Tw Cen MT" w:hAnsi="Tw Cen MT"/>
          <w:sz w:val="20"/>
          <w:szCs w:val="20"/>
        </w:rPr>
        <w:br/>
      </w:r>
    </w:p>
    <w:p w14:paraId="6EF0AC6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Basharul Kabir (Oscar)</w:t>
      </w:r>
      <w:r w:rsidRPr="004F111A">
        <w:rPr>
          <w:rFonts w:ascii="Tw Cen MT" w:hAnsi="Tw Cen MT"/>
          <w:sz w:val="20"/>
          <w:szCs w:val="20"/>
        </w:rPr>
        <w:br/>
        <w:t>Student ID: 3892</w:t>
      </w:r>
      <w:r w:rsidRPr="004F111A">
        <w:rPr>
          <w:rFonts w:ascii="Tw Cen MT" w:hAnsi="Tw Cen MT"/>
          <w:sz w:val="20"/>
          <w:szCs w:val="20"/>
        </w:rPr>
        <w:br/>
        <w:t>Flat 60, Luke House</w:t>
      </w:r>
      <w:r w:rsidRPr="004F111A">
        <w:rPr>
          <w:rFonts w:ascii="Tw Cen MT" w:hAnsi="Tw Cen MT"/>
          <w:sz w:val="20"/>
          <w:szCs w:val="20"/>
        </w:rPr>
        <w:br/>
        <w:t>Tillman Street London E1</w:t>
      </w:r>
      <w:r w:rsidRPr="004F111A">
        <w:rPr>
          <w:rFonts w:ascii="Tw Cen MT" w:hAnsi="Tw Cen MT"/>
          <w:sz w:val="20"/>
          <w:szCs w:val="20"/>
        </w:rPr>
        <w:br/>
        <w:t>2NH</w:t>
      </w:r>
      <w:r w:rsidRPr="004F111A">
        <w:rPr>
          <w:rFonts w:ascii="Tw Cen MT" w:hAnsi="Tw Cen MT"/>
          <w:sz w:val="20"/>
          <w:szCs w:val="20"/>
        </w:rPr>
        <w:br/>
      </w:r>
    </w:p>
    <w:p w14:paraId="221422E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Ammar Abrar</w:t>
      </w:r>
      <w:r w:rsidRPr="004F111A">
        <w:rPr>
          <w:rFonts w:ascii="Tw Cen MT" w:hAnsi="Tw Cen MT"/>
          <w:sz w:val="20"/>
          <w:szCs w:val="20"/>
        </w:rPr>
        <w:br/>
        <w:t>Student ID: 3893</w:t>
      </w:r>
      <w:r w:rsidRPr="004F111A">
        <w:rPr>
          <w:rFonts w:ascii="Tw Cen MT" w:hAnsi="Tw Cen MT"/>
          <w:sz w:val="20"/>
          <w:szCs w:val="20"/>
        </w:rPr>
        <w:br/>
        <w:t>28 Croft Lodge Close</w:t>
      </w:r>
      <w:r w:rsidRPr="004F111A">
        <w:rPr>
          <w:rFonts w:ascii="Tw Cen MT" w:hAnsi="Tw Cen MT"/>
          <w:sz w:val="20"/>
          <w:szCs w:val="20"/>
        </w:rPr>
        <w:br/>
        <w:t>Woodford Green IG8 0DU</w:t>
      </w:r>
      <w:r w:rsidRPr="004F111A">
        <w:rPr>
          <w:rFonts w:ascii="Tw Cen MT" w:hAnsi="Tw Cen MT"/>
          <w:sz w:val="20"/>
          <w:szCs w:val="20"/>
        </w:rPr>
        <w:br/>
      </w:r>
    </w:p>
    <w:p w14:paraId="798AAB4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Rayhan Abedin</w:t>
      </w:r>
      <w:r w:rsidRPr="004F111A">
        <w:rPr>
          <w:rFonts w:ascii="Tw Cen MT" w:hAnsi="Tw Cen MT"/>
          <w:sz w:val="20"/>
          <w:szCs w:val="20"/>
        </w:rPr>
        <w:br/>
        <w:t>Student ID: 3894</w:t>
      </w:r>
      <w:r w:rsidRPr="004F111A">
        <w:rPr>
          <w:rFonts w:ascii="Tw Cen MT" w:hAnsi="Tw Cen MT"/>
          <w:sz w:val="20"/>
          <w:szCs w:val="20"/>
        </w:rPr>
        <w:br/>
        <w:t>44 Clearbrook Way London</w:t>
      </w:r>
      <w:r w:rsidRPr="004F111A">
        <w:rPr>
          <w:rFonts w:ascii="Tw Cen MT" w:hAnsi="Tw Cen MT"/>
          <w:sz w:val="20"/>
          <w:szCs w:val="20"/>
        </w:rPr>
        <w:br/>
        <w:t>E1 0SB</w:t>
      </w:r>
      <w:r w:rsidRPr="004F111A">
        <w:rPr>
          <w:rFonts w:ascii="Tw Cen MT" w:hAnsi="Tw Cen MT"/>
          <w:sz w:val="20"/>
          <w:szCs w:val="20"/>
        </w:rPr>
        <w:br/>
      </w:r>
    </w:p>
    <w:p w14:paraId="57DA0D6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Niyaz Ali</w:t>
      </w:r>
      <w:r w:rsidRPr="004F111A">
        <w:rPr>
          <w:rFonts w:ascii="Tw Cen MT" w:hAnsi="Tw Cen MT"/>
          <w:sz w:val="20"/>
          <w:szCs w:val="20"/>
        </w:rPr>
        <w:br/>
        <w:t>Student ID: 3895</w:t>
      </w:r>
      <w:r w:rsidRPr="004F111A">
        <w:rPr>
          <w:rFonts w:ascii="Tw Cen MT" w:hAnsi="Tw Cen MT"/>
          <w:sz w:val="20"/>
          <w:szCs w:val="20"/>
        </w:rPr>
        <w:br/>
        <w:t>Flat 402, Smiths House</w:t>
      </w:r>
      <w:r w:rsidRPr="004F111A">
        <w:rPr>
          <w:rFonts w:ascii="Tw Cen MT" w:hAnsi="Tw Cen MT"/>
          <w:sz w:val="20"/>
          <w:szCs w:val="20"/>
        </w:rPr>
        <w:br/>
        <w:t>46 Stour Road London E3</w:t>
      </w:r>
      <w:r w:rsidRPr="004F111A">
        <w:rPr>
          <w:rFonts w:ascii="Tw Cen MT" w:hAnsi="Tw Cen MT"/>
          <w:sz w:val="20"/>
          <w:szCs w:val="20"/>
        </w:rPr>
        <w:br/>
        <w:t>2PN</w:t>
      </w:r>
      <w:r w:rsidRPr="004F111A">
        <w:rPr>
          <w:rFonts w:ascii="Tw Cen MT" w:hAnsi="Tw Cen MT"/>
          <w:sz w:val="20"/>
          <w:szCs w:val="20"/>
        </w:rPr>
        <w:br/>
      </w:r>
    </w:p>
    <w:p w14:paraId="6340E1E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Israt Jahan Hossain Begum</w:t>
      </w:r>
      <w:r w:rsidRPr="004F111A">
        <w:rPr>
          <w:rFonts w:ascii="Tw Cen MT" w:hAnsi="Tw Cen MT"/>
          <w:sz w:val="20"/>
          <w:szCs w:val="20"/>
        </w:rPr>
        <w:br/>
        <w:t>Student ID: 3896</w:t>
      </w:r>
      <w:r w:rsidRPr="004F111A">
        <w:rPr>
          <w:rFonts w:ascii="Tw Cen MT" w:hAnsi="Tw Cen MT"/>
          <w:sz w:val="20"/>
          <w:szCs w:val="20"/>
        </w:rPr>
        <w:br/>
        <w:t>119 Wager street E3 4JR</w:t>
      </w:r>
      <w:r w:rsidRPr="004F111A">
        <w:rPr>
          <w:rFonts w:ascii="Tw Cen MT" w:hAnsi="Tw Cen MT"/>
          <w:sz w:val="20"/>
          <w:szCs w:val="20"/>
        </w:rPr>
        <w:br/>
      </w:r>
    </w:p>
    <w:p w14:paraId="4B26A78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Mehenur Nesa</w:t>
      </w:r>
      <w:r w:rsidRPr="004F111A">
        <w:rPr>
          <w:rFonts w:ascii="Tw Cen MT" w:hAnsi="Tw Cen MT"/>
          <w:sz w:val="20"/>
          <w:szCs w:val="20"/>
        </w:rPr>
        <w:br/>
        <w:t>Student ID: 3897</w:t>
      </w:r>
      <w:r w:rsidRPr="004F111A">
        <w:rPr>
          <w:rFonts w:ascii="Tw Cen MT" w:hAnsi="Tw Cen MT"/>
          <w:sz w:val="20"/>
          <w:szCs w:val="20"/>
        </w:rPr>
        <w:br/>
        <w:t>Flat 1 300 Commercial</w:t>
      </w:r>
      <w:r w:rsidRPr="004F111A">
        <w:rPr>
          <w:rFonts w:ascii="Tw Cen MT" w:hAnsi="Tw Cen MT"/>
          <w:sz w:val="20"/>
          <w:szCs w:val="20"/>
        </w:rPr>
        <w:br/>
        <w:t>Road London E1 2PY</w:t>
      </w:r>
      <w:r w:rsidRPr="004F111A">
        <w:rPr>
          <w:rFonts w:ascii="Tw Cen MT" w:hAnsi="Tw Cen MT"/>
          <w:sz w:val="20"/>
          <w:szCs w:val="20"/>
        </w:rPr>
        <w:br/>
      </w:r>
    </w:p>
    <w:p w14:paraId="24F55BE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Ishita Akter Bhuiya </w:t>
      </w:r>
      <w:r w:rsidRPr="004F111A">
        <w:rPr>
          <w:rFonts w:ascii="Tw Cen MT" w:hAnsi="Tw Cen MT"/>
          <w:sz w:val="20"/>
          <w:szCs w:val="20"/>
        </w:rPr>
        <w:br/>
        <w:t>Student ID: 3898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Flat 34, Pauline House</w:t>
      </w:r>
      <w:r w:rsidRPr="004F111A">
        <w:rPr>
          <w:rFonts w:ascii="Tw Cen MT" w:hAnsi="Tw Cen MT"/>
          <w:sz w:val="20"/>
          <w:szCs w:val="20"/>
        </w:rPr>
        <w:br/>
        <w:t>Old Montague Street</w:t>
      </w:r>
      <w:r w:rsidRPr="004F111A">
        <w:rPr>
          <w:rFonts w:ascii="Tw Cen MT" w:hAnsi="Tw Cen MT"/>
          <w:sz w:val="20"/>
          <w:szCs w:val="20"/>
        </w:rPr>
        <w:br/>
        <w:t>London E1 5NU</w:t>
      </w:r>
      <w:r w:rsidRPr="004F111A">
        <w:rPr>
          <w:rFonts w:ascii="Tw Cen MT" w:hAnsi="Tw Cen MT"/>
          <w:sz w:val="20"/>
          <w:szCs w:val="20"/>
        </w:rPr>
        <w:br/>
      </w:r>
    </w:p>
    <w:p w14:paraId="73D47F4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Hafsa Rahim</w:t>
      </w:r>
      <w:r w:rsidRPr="004F111A">
        <w:rPr>
          <w:rFonts w:ascii="Tw Cen MT" w:hAnsi="Tw Cen MT"/>
          <w:sz w:val="20"/>
          <w:szCs w:val="20"/>
        </w:rPr>
        <w:br/>
        <w:t>Student ID: 3899</w:t>
      </w:r>
      <w:r w:rsidRPr="004F111A">
        <w:rPr>
          <w:rFonts w:ascii="Tw Cen MT" w:hAnsi="Tw Cen MT"/>
          <w:sz w:val="20"/>
          <w:szCs w:val="20"/>
        </w:rPr>
        <w:br/>
        <w:t>Flat 82, Luke House</w:t>
      </w:r>
      <w:r w:rsidRPr="004F111A">
        <w:rPr>
          <w:rFonts w:ascii="Tw Cen MT" w:hAnsi="Tw Cen MT"/>
          <w:sz w:val="20"/>
          <w:szCs w:val="20"/>
        </w:rPr>
        <w:br/>
        <w:t>Tillman Street London E1</w:t>
      </w:r>
      <w:r w:rsidRPr="004F111A">
        <w:rPr>
          <w:rFonts w:ascii="Tw Cen MT" w:hAnsi="Tw Cen MT"/>
          <w:sz w:val="20"/>
          <w:szCs w:val="20"/>
        </w:rPr>
        <w:br/>
        <w:t>2NH</w:t>
      </w:r>
      <w:r w:rsidRPr="004F111A">
        <w:rPr>
          <w:rFonts w:ascii="Tw Cen MT" w:hAnsi="Tw Cen MT"/>
          <w:sz w:val="20"/>
          <w:szCs w:val="20"/>
        </w:rPr>
        <w:br/>
      </w:r>
    </w:p>
    <w:p w14:paraId="3A24452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Zubaydah Rahman</w:t>
      </w:r>
      <w:r w:rsidRPr="004F111A">
        <w:rPr>
          <w:rFonts w:ascii="Tw Cen MT" w:hAnsi="Tw Cen MT"/>
          <w:sz w:val="20"/>
          <w:szCs w:val="20"/>
        </w:rPr>
        <w:br/>
        <w:t>Student ID: 3901</w:t>
      </w:r>
      <w:r w:rsidRPr="004F111A">
        <w:rPr>
          <w:rFonts w:ascii="Tw Cen MT" w:hAnsi="Tw Cen MT"/>
          <w:sz w:val="20"/>
          <w:szCs w:val="20"/>
        </w:rPr>
        <w:br/>
        <w:t>E1 3FH</w:t>
      </w:r>
      <w:r w:rsidRPr="004F111A">
        <w:rPr>
          <w:rFonts w:ascii="Tw Cen MT" w:hAnsi="Tw Cen MT"/>
          <w:sz w:val="20"/>
          <w:szCs w:val="20"/>
        </w:rPr>
        <w:br/>
      </w:r>
    </w:p>
    <w:p w14:paraId="1C7E9C9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Erfan Ivan Alam</w:t>
      </w:r>
      <w:r w:rsidRPr="004F111A">
        <w:rPr>
          <w:rFonts w:ascii="Tw Cen MT" w:hAnsi="Tw Cen MT"/>
          <w:sz w:val="20"/>
          <w:szCs w:val="20"/>
        </w:rPr>
        <w:br/>
        <w:t>Student ID: 3902</w:t>
      </w:r>
      <w:r w:rsidRPr="004F111A">
        <w:rPr>
          <w:rFonts w:ascii="Tw Cen MT" w:hAnsi="Tw Cen MT"/>
          <w:sz w:val="20"/>
          <w:szCs w:val="20"/>
        </w:rPr>
        <w:br/>
        <w:t>5 Ducaine Apartments</w:t>
      </w:r>
      <w:r w:rsidRPr="004F111A">
        <w:rPr>
          <w:rFonts w:ascii="Tw Cen MT" w:hAnsi="Tw Cen MT"/>
          <w:sz w:val="20"/>
          <w:szCs w:val="20"/>
        </w:rPr>
        <w:br/>
        <w:t>Merchant Street London</w:t>
      </w:r>
      <w:r w:rsidRPr="004F111A">
        <w:rPr>
          <w:rFonts w:ascii="Tw Cen MT" w:hAnsi="Tw Cen MT"/>
          <w:sz w:val="20"/>
          <w:szCs w:val="20"/>
        </w:rPr>
        <w:br/>
        <w:t>E3 4PG</w:t>
      </w:r>
      <w:r w:rsidRPr="004F111A">
        <w:rPr>
          <w:rFonts w:ascii="Tw Cen MT" w:hAnsi="Tw Cen MT"/>
          <w:sz w:val="20"/>
          <w:szCs w:val="20"/>
        </w:rPr>
        <w:br/>
      </w:r>
    </w:p>
    <w:p w14:paraId="404A7DD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sakib uddin sultana</w:t>
      </w:r>
      <w:r w:rsidRPr="004F111A">
        <w:rPr>
          <w:rFonts w:ascii="Tw Cen MT" w:hAnsi="Tw Cen MT"/>
          <w:sz w:val="20"/>
          <w:szCs w:val="20"/>
        </w:rPr>
        <w:br/>
        <w:t>Student ID: 3903</w:t>
      </w:r>
      <w:r w:rsidRPr="004F111A">
        <w:rPr>
          <w:rFonts w:ascii="Tw Cen MT" w:hAnsi="Tw Cen MT"/>
          <w:sz w:val="20"/>
          <w:szCs w:val="20"/>
        </w:rPr>
        <w:br/>
        <w:t>63 Rounton Road London</w:t>
      </w:r>
      <w:r w:rsidRPr="004F111A">
        <w:rPr>
          <w:rFonts w:ascii="Tw Cen MT" w:hAnsi="Tw Cen MT"/>
          <w:sz w:val="20"/>
          <w:szCs w:val="20"/>
        </w:rPr>
        <w:br/>
        <w:t>E3 4HA</w:t>
      </w:r>
      <w:r w:rsidRPr="004F111A">
        <w:rPr>
          <w:rFonts w:ascii="Tw Cen MT" w:hAnsi="Tw Cen MT"/>
          <w:sz w:val="20"/>
          <w:szCs w:val="20"/>
        </w:rPr>
        <w:br/>
      </w:r>
    </w:p>
    <w:p w14:paraId="04CA55E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Ahnaf  Siddique</w:t>
      </w:r>
      <w:r w:rsidRPr="004F111A">
        <w:rPr>
          <w:rFonts w:ascii="Tw Cen MT" w:hAnsi="Tw Cen MT"/>
          <w:sz w:val="20"/>
          <w:szCs w:val="20"/>
        </w:rPr>
        <w:br/>
        <w:t>Student ID: 3904</w:t>
      </w:r>
      <w:r w:rsidRPr="004F111A">
        <w:rPr>
          <w:rFonts w:ascii="Tw Cen MT" w:hAnsi="Tw Cen MT"/>
          <w:sz w:val="20"/>
          <w:szCs w:val="20"/>
        </w:rPr>
        <w:br/>
        <w:t>Flat 1005, Salvor Tower</w:t>
      </w:r>
      <w:r w:rsidRPr="004F111A">
        <w:rPr>
          <w:rFonts w:ascii="Tw Cen MT" w:hAnsi="Tw Cen MT"/>
          <w:sz w:val="20"/>
          <w:szCs w:val="20"/>
        </w:rPr>
        <w:br/>
        <w:t>41 Mastmaker Road London</w:t>
      </w:r>
      <w:r w:rsidRPr="004F111A">
        <w:rPr>
          <w:rFonts w:ascii="Tw Cen MT" w:hAnsi="Tw Cen MT"/>
          <w:sz w:val="20"/>
          <w:szCs w:val="20"/>
        </w:rPr>
        <w:br/>
        <w:t>E14 9XY</w:t>
      </w:r>
      <w:r w:rsidRPr="004F111A">
        <w:rPr>
          <w:rFonts w:ascii="Tw Cen MT" w:hAnsi="Tw Cen MT"/>
          <w:sz w:val="20"/>
          <w:szCs w:val="20"/>
        </w:rPr>
        <w:br/>
      </w:r>
    </w:p>
    <w:p w14:paraId="614F677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Nadira  Hussain </w:t>
      </w:r>
      <w:r w:rsidRPr="004F111A">
        <w:rPr>
          <w:rFonts w:ascii="Tw Cen MT" w:hAnsi="Tw Cen MT"/>
          <w:sz w:val="20"/>
          <w:szCs w:val="20"/>
        </w:rPr>
        <w:br/>
        <w:t>Student ID: 3905</w:t>
      </w:r>
      <w:r w:rsidRPr="004F111A">
        <w:rPr>
          <w:rFonts w:ascii="Tw Cen MT" w:hAnsi="Tw Cen MT"/>
          <w:sz w:val="20"/>
          <w:szCs w:val="20"/>
        </w:rPr>
        <w:br/>
        <w:t>3 Bolinder Way London E3</w:t>
      </w:r>
      <w:r w:rsidRPr="004F111A">
        <w:rPr>
          <w:rFonts w:ascii="Tw Cen MT" w:hAnsi="Tw Cen MT"/>
          <w:sz w:val="20"/>
          <w:szCs w:val="20"/>
        </w:rPr>
        <w:br/>
        <w:t>3UN</w:t>
      </w:r>
      <w:r w:rsidRPr="004F111A">
        <w:rPr>
          <w:rFonts w:ascii="Tw Cen MT" w:hAnsi="Tw Cen MT"/>
          <w:sz w:val="20"/>
          <w:szCs w:val="20"/>
        </w:rPr>
        <w:br/>
      </w:r>
    </w:p>
    <w:p w14:paraId="3E4168E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Masuma  Hussain </w:t>
      </w:r>
      <w:r w:rsidRPr="004F111A">
        <w:rPr>
          <w:rFonts w:ascii="Tw Cen MT" w:hAnsi="Tw Cen MT"/>
          <w:sz w:val="20"/>
          <w:szCs w:val="20"/>
        </w:rPr>
        <w:br/>
        <w:t>Student ID: 3906</w:t>
      </w:r>
      <w:r w:rsidRPr="004F111A">
        <w:rPr>
          <w:rFonts w:ascii="Tw Cen MT" w:hAnsi="Tw Cen MT"/>
          <w:sz w:val="20"/>
          <w:szCs w:val="20"/>
        </w:rPr>
        <w:br/>
        <w:t>3 Bolinder Way London E3</w:t>
      </w:r>
      <w:r w:rsidRPr="004F111A">
        <w:rPr>
          <w:rFonts w:ascii="Tw Cen MT" w:hAnsi="Tw Cen MT"/>
          <w:sz w:val="20"/>
          <w:szCs w:val="20"/>
        </w:rPr>
        <w:br/>
        <w:t>3UN</w:t>
      </w:r>
      <w:r w:rsidRPr="004F111A">
        <w:rPr>
          <w:rFonts w:ascii="Tw Cen MT" w:hAnsi="Tw Cen MT"/>
          <w:sz w:val="20"/>
          <w:szCs w:val="20"/>
        </w:rPr>
        <w:br/>
      </w:r>
    </w:p>
    <w:p w14:paraId="6E61EE2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Mohammed Tariq  Irfan </w:t>
      </w:r>
      <w:r w:rsidRPr="004F111A">
        <w:rPr>
          <w:rFonts w:ascii="Tw Cen MT" w:hAnsi="Tw Cen MT"/>
          <w:sz w:val="20"/>
          <w:szCs w:val="20"/>
        </w:rPr>
        <w:br/>
        <w:t>Student ID: 3907</w:t>
      </w:r>
      <w:r w:rsidRPr="004F111A">
        <w:rPr>
          <w:rFonts w:ascii="Tw Cen MT" w:hAnsi="Tw Cen MT"/>
          <w:sz w:val="20"/>
          <w:szCs w:val="20"/>
        </w:rPr>
        <w:br/>
        <w:t>Flat 1, Jenkinson House</w:t>
      </w:r>
      <w:r w:rsidRPr="004F111A">
        <w:rPr>
          <w:rFonts w:ascii="Tw Cen MT" w:hAnsi="Tw Cen MT"/>
          <w:sz w:val="20"/>
          <w:szCs w:val="20"/>
        </w:rPr>
        <w:br/>
        <w:t>Usk Street London E2 0QE</w:t>
      </w:r>
      <w:r w:rsidRPr="004F111A">
        <w:rPr>
          <w:rFonts w:ascii="Tw Cen MT" w:hAnsi="Tw Cen MT"/>
          <w:sz w:val="20"/>
          <w:szCs w:val="20"/>
        </w:rPr>
        <w:br/>
      </w:r>
    </w:p>
    <w:p w14:paraId="3DFA73F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Maryam  Ali </w:t>
      </w:r>
      <w:r w:rsidRPr="004F111A">
        <w:rPr>
          <w:rFonts w:ascii="Tw Cen MT" w:hAnsi="Tw Cen MT"/>
          <w:sz w:val="20"/>
          <w:szCs w:val="20"/>
        </w:rPr>
        <w:br/>
        <w:t>Student ID: 3908</w:t>
      </w:r>
      <w:r w:rsidRPr="004F111A">
        <w:rPr>
          <w:rFonts w:ascii="Tw Cen MT" w:hAnsi="Tw Cen MT"/>
          <w:sz w:val="20"/>
          <w:szCs w:val="20"/>
        </w:rPr>
        <w:br/>
        <w:t>Flat 55, James Hammett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House Ravenscroft Street</w:t>
      </w:r>
      <w:r w:rsidRPr="004F111A">
        <w:rPr>
          <w:rFonts w:ascii="Tw Cen MT" w:hAnsi="Tw Cen MT"/>
          <w:sz w:val="20"/>
          <w:szCs w:val="20"/>
        </w:rPr>
        <w:br/>
        <w:t>London E2 7QH</w:t>
      </w:r>
      <w:r w:rsidRPr="004F111A">
        <w:rPr>
          <w:rFonts w:ascii="Tw Cen MT" w:hAnsi="Tw Cen MT"/>
          <w:sz w:val="20"/>
          <w:szCs w:val="20"/>
        </w:rPr>
        <w:br/>
      </w:r>
    </w:p>
    <w:p w14:paraId="4C40635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Nowshib Kamal</w:t>
      </w:r>
      <w:r w:rsidRPr="004F111A">
        <w:rPr>
          <w:rFonts w:ascii="Tw Cen MT" w:hAnsi="Tw Cen MT"/>
          <w:sz w:val="20"/>
          <w:szCs w:val="20"/>
        </w:rPr>
        <w:br/>
        <w:t>Student ID: 3909</w:t>
      </w:r>
      <w:r w:rsidRPr="004F111A">
        <w:rPr>
          <w:rFonts w:ascii="Tw Cen MT" w:hAnsi="Tw Cen MT"/>
          <w:sz w:val="20"/>
          <w:szCs w:val="20"/>
        </w:rPr>
        <w:br/>
        <w:t>71 Cottage Street London</w:t>
      </w:r>
      <w:r w:rsidRPr="004F111A">
        <w:rPr>
          <w:rFonts w:ascii="Tw Cen MT" w:hAnsi="Tw Cen MT"/>
          <w:sz w:val="20"/>
          <w:szCs w:val="20"/>
        </w:rPr>
        <w:br/>
        <w:t>E14 0AA</w:t>
      </w:r>
      <w:r w:rsidRPr="004F111A">
        <w:rPr>
          <w:rFonts w:ascii="Tw Cen MT" w:hAnsi="Tw Cen MT"/>
          <w:sz w:val="20"/>
          <w:szCs w:val="20"/>
        </w:rPr>
        <w:br/>
      </w:r>
    </w:p>
    <w:p w14:paraId="5D2FBD7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Nowshin Kamal</w:t>
      </w:r>
      <w:r w:rsidRPr="004F111A">
        <w:rPr>
          <w:rFonts w:ascii="Tw Cen MT" w:hAnsi="Tw Cen MT"/>
          <w:sz w:val="20"/>
          <w:szCs w:val="20"/>
        </w:rPr>
        <w:br/>
        <w:t>Student ID: 3910</w:t>
      </w:r>
      <w:r w:rsidRPr="004F111A">
        <w:rPr>
          <w:rFonts w:ascii="Tw Cen MT" w:hAnsi="Tw Cen MT"/>
          <w:sz w:val="20"/>
          <w:szCs w:val="20"/>
        </w:rPr>
        <w:br/>
        <w:t>71 Cottage Street London</w:t>
      </w:r>
      <w:r w:rsidRPr="004F111A">
        <w:rPr>
          <w:rFonts w:ascii="Tw Cen MT" w:hAnsi="Tw Cen MT"/>
          <w:sz w:val="20"/>
          <w:szCs w:val="20"/>
        </w:rPr>
        <w:br/>
        <w:t>E14 0AA</w:t>
      </w:r>
      <w:r w:rsidRPr="004F111A">
        <w:rPr>
          <w:rFonts w:ascii="Tw Cen MT" w:hAnsi="Tw Cen MT"/>
          <w:sz w:val="20"/>
          <w:szCs w:val="20"/>
        </w:rPr>
        <w:br/>
      </w:r>
    </w:p>
    <w:p w14:paraId="0B83AB2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Ahnaf Hamim</w:t>
      </w:r>
      <w:r w:rsidRPr="004F111A">
        <w:rPr>
          <w:rFonts w:ascii="Tw Cen MT" w:hAnsi="Tw Cen MT"/>
          <w:sz w:val="20"/>
          <w:szCs w:val="20"/>
        </w:rPr>
        <w:br/>
        <w:t>Student ID: 3911</w:t>
      </w:r>
      <w:r w:rsidRPr="004F111A">
        <w:rPr>
          <w:rFonts w:ascii="Tw Cen MT" w:hAnsi="Tw Cen MT"/>
          <w:sz w:val="20"/>
          <w:szCs w:val="20"/>
        </w:rPr>
        <w:br/>
        <w:t>50 Barnardo Gardens</w:t>
      </w:r>
      <w:r w:rsidRPr="004F111A">
        <w:rPr>
          <w:rFonts w:ascii="Tw Cen MT" w:hAnsi="Tw Cen MT"/>
          <w:sz w:val="20"/>
          <w:szCs w:val="20"/>
        </w:rPr>
        <w:br/>
        <w:t>Barnardo Street London</w:t>
      </w:r>
      <w:r w:rsidRPr="004F111A">
        <w:rPr>
          <w:rFonts w:ascii="Tw Cen MT" w:hAnsi="Tw Cen MT"/>
          <w:sz w:val="20"/>
          <w:szCs w:val="20"/>
        </w:rPr>
        <w:br/>
        <w:t>E1 0LW</w:t>
      </w:r>
      <w:r w:rsidRPr="004F111A">
        <w:rPr>
          <w:rFonts w:ascii="Tw Cen MT" w:hAnsi="Tw Cen MT"/>
          <w:sz w:val="20"/>
          <w:szCs w:val="20"/>
        </w:rPr>
        <w:br/>
      </w:r>
    </w:p>
    <w:p w14:paraId="554926B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Hamza Abdi Isse</w:t>
      </w:r>
      <w:r w:rsidRPr="004F111A">
        <w:rPr>
          <w:rFonts w:ascii="Tw Cen MT" w:hAnsi="Tw Cen MT"/>
          <w:sz w:val="20"/>
          <w:szCs w:val="20"/>
        </w:rPr>
        <w:br/>
        <w:t>Student ID: 3912</w:t>
      </w:r>
      <w:r w:rsidRPr="004F111A">
        <w:rPr>
          <w:rFonts w:ascii="Tw Cen MT" w:hAnsi="Tw Cen MT"/>
          <w:sz w:val="20"/>
          <w:szCs w:val="20"/>
        </w:rPr>
        <w:br/>
        <w:t>140 Robin Hood Gardens</w:t>
      </w:r>
      <w:r w:rsidRPr="004F111A">
        <w:rPr>
          <w:rFonts w:ascii="Tw Cen MT" w:hAnsi="Tw Cen MT"/>
          <w:sz w:val="20"/>
          <w:szCs w:val="20"/>
        </w:rPr>
        <w:br/>
        <w:t>Woolmore Street London</w:t>
      </w:r>
      <w:r w:rsidRPr="004F111A">
        <w:rPr>
          <w:rFonts w:ascii="Tw Cen MT" w:hAnsi="Tw Cen MT"/>
          <w:sz w:val="20"/>
          <w:szCs w:val="20"/>
        </w:rPr>
        <w:br/>
        <w:t>E14 0HG</w:t>
      </w:r>
      <w:r w:rsidRPr="004F111A">
        <w:rPr>
          <w:rFonts w:ascii="Tw Cen MT" w:hAnsi="Tw Cen MT"/>
          <w:sz w:val="20"/>
          <w:szCs w:val="20"/>
        </w:rPr>
        <w:br/>
      </w:r>
    </w:p>
    <w:p w14:paraId="725E515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Istiaq  Abdullah </w:t>
      </w:r>
      <w:r w:rsidRPr="004F111A">
        <w:rPr>
          <w:rFonts w:ascii="Tw Cen MT" w:hAnsi="Tw Cen MT"/>
          <w:sz w:val="20"/>
          <w:szCs w:val="20"/>
        </w:rPr>
        <w:br/>
        <w:t>Student ID: 3913</w:t>
      </w:r>
      <w:r w:rsidRPr="004F111A">
        <w:rPr>
          <w:rFonts w:ascii="Tw Cen MT" w:hAnsi="Tw Cen MT"/>
          <w:sz w:val="20"/>
          <w:szCs w:val="20"/>
        </w:rPr>
        <w:br/>
        <w:t>Flat 7, Stifford House</w:t>
      </w:r>
      <w:r w:rsidRPr="004F111A">
        <w:rPr>
          <w:rFonts w:ascii="Tw Cen MT" w:hAnsi="Tw Cen MT"/>
          <w:sz w:val="20"/>
          <w:szCs w:val="20"/>
        </w:rPr>
        <w:br/>
        <w:t>Stepney Way London E1</w:t>
      </w:r>
      <w:r w:rsidRPr="004F111A">
        <w:rPr>
          <w:rFonts w:ascii="Tw Cen MT" w:hAnsi="Tw Cen MT"/>
          <w:sz w:val="20"/>
          <w:szCs w:val="20"/>
        </w:rPr>
        <w:br/>
        <w:t>3EF</w:t>
      </w:r>
      <w:r w:rsidRPr="004F111A">
        <w:rPr>
          <w:rFonts w:ascii="Tw Cen MT" w:hAnsi="Tw Cen MT"/>
          <w:sz w:val="20"/>
          <w:szCs w:val="20"/>
        </w:rPr>
        <w:br/>
      </w:r>
    </w:p>
    <w:p w14:paraId="2763EFF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Ahmed Umayr Khan </w:t>
      </w:r>
      <w:r w:rsidRPr="004F111A">
        <w:rPr>
          <w:rFonts w:ascii="Tw Cen MT" w:hAnsi="Tw Cen MT"/>
          <w:sz w:val="20"/>
          <w:szCs w:val="20"/>
        </w:rPr>
        <w:br/>
        <w:t>Student ID: 3914</w:t>
      </w:r>
      <w:r w:rsidRPr="004F111A">
        <w:rPr>
          <w:rFonts w:ascii="Tw Cen MT" w:hAnsi="Tw Cen MT"/>
          <w:sz w:val="20"/>
          <w:szCs w:val="20"/>
        </w:rPr>
        <w:br/>
        <w:t>Flat 301, Argent Court</w:t>
      </w:r>
      <w:r w:rsidRPr="004F111A">
        <w:rPr>
          <w:rFonts w:ascii="Tw Cen MT" w:hAnsi="Tw Cen MT"/>
          <w:sz w:val="20"/>
          <w:szCs w:val="20"/>
        </w:rPr>
        <w:br/>
        <w:t>48 Thomas Road London</w:t>
      </w:r>
      <w:r w:rsidRPr="004F111A">
        <w:rPr>
          <w:rFonts w:ascii="Tw Cen MT" w:hAnsi="Tw Cen MT"/>
          <w:sz w:val="20"/>
          <w:szCs w:val="20"/>
        </w:rPr>
        <w:br/>
        <w:t>E14 7FS</w:t>
      </w:r>
      <w:r w:rsidRPr="004F111A">
        <w:rPr>
          <w:rFonts w:ascii="Tw Cen MT" w:hAnsi="Tw Cen MT"/>
          <w:sz w:val="20"/>
          <w:szCs w:val="20"/>
        </w:rPr>
        <w:br/>
      </w:r>
    </w:p>
    <w:p w14:paraId="3FF9C3C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Jannat Hossain</w:t>
      </w:r>
      <w:r w:rsidRPr="004F111A">
        <w:rPr>
          <w:rFonts w:ascii="Tw Cen MT" w:hAnsi="Tw Cen MT"/>
          <w:sz w:val="20"/>
          <w:szCs w:val="20"/>
        </w:rPr>
        <w:br/>
        <w:t>Student ID: 3915</w:t>
      </w:r>
      <w:r w:rsidRPr="004F111A">
        <w:rPr>
          <w:rFonts w:ascii="Tw Cen MT" w:hAnsi="Tw Cen MT"/>
          <w:sz w:val="20"/>
          <w:szCs w:val="20"/>
        </w:rPr>
        <w:br/>
        <w:t>Blackwood house</w:t>
      </w:r>
      <w:r w:rsidRPr="004F111A">
        <w:rPr>
          <w:rFonts w:ascii="Tw Cen MT" w:hAnsi="Tw Cen MT"/>
          <w:sz w:val="20"/>
          <w:szCs w:val="20"/>
        </w:rPr>
        <w:br/>
        <w:t>Collingwood street</w:t>
      </w:r>
      <w:r w:rsidRPr="004F111A">
        <w:rPr>
          <w:rFonts w:ascii="Tw Cen MT" w:hAnsi="Tw Cen MT"/>
          <w:sz w:val="20"/>
          <w:szCs w:val="20"/>
        </w:rPr>
        <w:br/>
        <w:t>London E1 5PT</w:t>
      </w:r>
      <w:r w:rsidRPr="004F111A">
        <w:rPr>
          <w:rFonts w:ascii="Tw Cen MT" w:hAnsi="Tw Cen MT"/>
          <w:sz w:val="20"/>
          <w:szCs w:val="20"/>
        </w:rPr>
        <w:br/>
      </w:r>
    </w:p>
    <w:p w14:paraId="6BD7819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Jibril  Ahmed Yusuf </w:t>
      </w:r>
      <w:r w:rsidRPr="004F111A">
        <w:rPr>
          <w:rFonts w:ascii="Tw Cen MT" w:hAnsi="Tw Cen MT"/>
          <w:sz w:val="20"/>
          <w:szCs w:val="20"/>
        </w:rPr>
        <w:br/>
        <w:t>Student ID: 3916</w:t>
      </w:r>
      <w:r w:rsidRPr="004F111A">
        <w:rPr>
          <w:rFonts w:ascii="Tw Cen MT" w:hAnsi="Tw Cen MT"/>
          <w:sz w:val="20"/>
          <w:szCs w:val="20"/>
        </w:rPr>
        <w:br/>
        <w:t>Flat 82, Burley House</w:t>
      </w:r>
      <w:r w:rsidRPr="004F111A">
        <w:rPr>
          <w:rFonts w:ascii="Tw Cen MT" w:hAnsi="Tw Cen MT"/>
          <w:sz w:val="20"/>
          <w:szCs w:val="20"/>
        </w:rPr>
        <w:br/>
        <w:t>Walter Terrace London E1</w:t>
      </w:r>
      <w:r w:rsidRPr="004F111A">
        <w:rPr>
          <w:rFonts w:ascii="Tw Cen MT" w:hAnsi="Tw Cen MT"/>
          <w:sz w:val="20"/>
          <w:szCs w:val="20"/>
        </w:rPr>
        <w:br/>
        <w:t>0RG</w:t>
      </w:r>
      <w:r w:rsidRPr="004F111A">
        <w:rPr>
          <w:rFonts w:ascii="Tw Cen MT" w:hAnsi="Tw Cen MT"/>
          <w:sz w:val="20"/>
          <w:szCs w:val="20"/>
        </w:rPr>
        <w:br/>
      </w:r>
    </w:p>
    <w:p w14:paraId="4593DD8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 xml:space="preserve">Parent/Carer of Aia  Chairi Hajjaj </w:t>
      </w:r>
      <w:r w:rsidRPr="004F111A">
        <w:rPr>
          <w:rFonts w:ascii="Tw Cen MT" w:hAnsi="Tw Cen MT"/>
          <w:sz w:val="20"/>
          <w:szCs w:val="20"/>
        </w:rPr>
        <w:br/>
        <w:t>Student ID: 3917</w:t>
      </w:r>
      <w:r w:rsidRPr="004F111A">
        <w:rPr>
          <w:rFonts w:ascii="Tw Cen MT" w:hAnsi="Tw Cen MT"/>
          <w:sz w:val="20"/>
          <w:szCs w:val="20"/>
        </w:rPr>
        <w:br/>
        <w:t>Flat 28, East Thames</w:t>
      </w:r>
      <w:r w:rsidRPr="004F111A">
        <w:rPr>
          <w:rFonts w:ascii="Tw Cen MT" w:hAnsi="Tw Cen MT"/>
          <w:sz w:val="20"/>
          <w:szCs w:val="20"/>
        </w:rPr>
        <w:br/>
        <w:t>House 129 Leven Road</w:t>
      </w:r>
      <w:r w:rsidRPr="004F111A">
        <w:rPr>
          <w:rFonts w:ascii="Tw Cen MT" w:hAnsi="Tw Cen MT"/>
          <w:sz w:val="20"/>
          <w:szCs w:val="20"/>
        </w:rPr>
        <w:br/>
        <w:t>London E14 0LL</w:t>
      </w:r>
      <w:r w:rsidRPr="004F111A">
        <w:rPr>
          <w:rFonts w:ascii="Tw Cen MT" w:hAnsi="Tw Cen MT"/>
          <w:sz w:val="20"/>
          <w:szCs w:val="20"/>
        </w:rPr>
        <w:br/>
      </w:r>
    </w:p>
    <w:p w14:paraId="54A5F26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Ireem Islam</w:t>
      </w:r>
      <w:r w:rsidRPr="004F111A">
        <w:rPr>
          <w:rFonts w:ascii="Tw Cen MT" w:hAnsi="Tw Cen MT"/>
          <w:sz w:val="20"/>
          <w:szCs w:val="20"/>
        </w:rPr>
        <w:br/>
        <w:t>Student ID: 3918</w:t>
      </w:r>
      <w:r w:rsidRPr="004F111A">
        <w:rPr>
          <w:rFonts w:ascii="Tw Cen MT" w:hAnsi="Tw Cen MT"/>
          <w:sz w:val="20"/>
          <w:szCs w:val="20"/>
        </w:rPr>
        <w:br/>
        <w:t>43 Morris Road London</w:t>
      </w:r>
      <w:r w:rsidRPr="004F111A">
        <w:rPr>
          <w:rFonts w:ascii="Tw Cen MT" w:hAnsi="Tw Cen MT"/>
          <w:sz w:val="20"/>
          <w:szCs w:val="20"/>
        </w:rPr>
        <w:br/>
        <w:t>E14 6NX</w:t>
      </w:r>
      <w:r w:rsidRPr="004F111A">
        <w:rPr>
          <w:rFonts w:ascii="Tw Cen MT" w:hAnsi="Tw Cen MT"/>
          <w:sz w:val="20"/>
          <w:szCs w:val="20"/>
        </w:rPr>
        <w:br/>
      </w:r>
    </w:p>
    <w:p w14:paraId="7D52723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Abid Mahdi</w:t>
      </w:r>
      <w:r w:rsidRPr="004F111A">
        <w:rPr>
          <w:rFonts w:ascii="Tw Cen MT" w:hAnsi="Tw Cen MT"/>
          <w:sz w:val="20"/>
          <w:szCs w:val="20"/>
        </w:rPr>
        <w:br/>
        <w:t>Student ID: 3919</w:t>
      </w:r>
      <w:r w:rsidRPr="004F111A">
        <w:rPr>
          <w:rFonts w:ascii="Tw Cen MT" w:hAnsi="Tw Cen MT"/>
          <w:sz w:val="20"/>
          <w:szCs w:val="20"/>
        </w:rPr>
        <w:br/>
        <w:t>Flat 25, Dean House</w:t>
      </w:r>
      <w:r w:rsidRPr="004F111A">
        <w:rPr>
          <w:rFonts w:ascii="Tw Cen MT" w:hAnsi="Tw Cen MT"/>
          <w:sz w:val="20"/>
          <w:szCs w:val="20"/>
        </w:rPr>
        <w:br/>
        <w:t>Tarling Street London E1</w:t>
      </w:r>
      <w:r w:rsidRPr="004F111A">
        <w:rPr>
          <w:rFonts w:ascii="Tw Cen MT" w:hAnsi="Tw Cen MT"/>
          <w:sz w:val="20"/>
          <w:szCs w:val="20"/>
        </w:rPr>
        <w:br/>
        <w:t>2PE</w:t>
      </w:r>
      <w:r w:rsidRPr="004F111A">
        <w:rPr>
          <w:rFonts w:ascii="Tw Cen MT" w:hAnsi="Tw Cen MT"/>
          <w:sz w:val="20"/>
          <w:szCs w:val="20"/>
        </w:rPr>
        <w:br/>
      </w:r>
    </w:p>
    <w:p w14:paraId="5EF4F61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Johura Islam</w:t>
      </w:r>
      <w:r w:rsidRPr="004F111A">
        <w:rPr>
          <w:rFonts w:ascii="Tw Cen MT" w:hAnsi="Tw Cen MT"/>
          <w:sz w:val="20"/>
          <w:szCs w:val="20"/>
        </w:rPr>
        <w:br/>
        <w:t>Student ID: 3920</w:t>
      </w:r>
      <w:r w:rsidRPr="004F111A">
        <w:rPr>
          <w:rFonts w:ascii="Tw Cen MT" w:hAnsi="Tw Cen MT"/>
          <w:sz w:val="20"/>
          <w:szCs w:val="20"/>
        </w:rPr>
        <w:br/>
        <w:t>324A Burdett Road London</w:t>
      </w:r>
      <w:r w:rsidRPr="004F111A">
        <w:rPr>
          <w:rFonts w:ascii="Tw Cen MT" w:hAnsi="Tw Cen MT"/>
          <w:sz w:val="20"/>
          <w:szCs w:val="20"/>
        </w:rPr>
        <w:br/>
        <w:t>E14 7DL</w:t>
      </w:r>
      <w:r w:rsidRPr="004F111A">
        <w:rPr>
          <w:rFonts w:ascii="Tw Cen MT" w:hAnsi="Tw Cen MT"/>
          <w:sz w:val="20"/>
          <w:szCs w:val="20"/>
        </w:rPr>
        <w:br/>
      </w:r>
    </w:p>
    <w:p w14:paraId="76925E5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Samiha  Ahmed</w:t>
      </w:r>
      <w:r w:rsidRPr="004F111A">
        <w:rPr>
          <w:rFonts w:ascii="Tw Cen MT" w:hAnsi="Tw Cen MT"/>
          <w:sz w:val="20"/>
          <w:szCs w:val="20"/>
        </w:rPr>
        <w:br/>
        <w:t>Student ID: 3921</w:t>
      </w:r>
      <w:r w:rsidRPr="004F111A">
        <w:rPr>
          <w:rFonts w:ascii="Tw Cen MT" w:hAnsi="Tw Cen MT"/>
          <w:sz w:val="20"/>
          <w:szCs w:val="20"/>
        </w:rPr>
        <w:br/>
        <w:t>Flat 12, Bellisina Court</w:t>
      </w:r>
      <w:r w:rsidRPr="004F111A">
        <w:rPr>
          <w:rFonts w:ascii="Tw Cen MT" w:hAnsi="Tw Cen MT"/>
          <w:sz w:val="20"/>
          <w:szCs w:val="20"/>
        </w:rPr>
        <w:br/>
        <w:t>127 Fairfield Road</w:t>
      </w:r>
      <w:r w:rsidRPr="004F111A">
        <w:rPr>
          <w:rFonts w:ascii="Tw Cen MT" w:hAnsi="Tw Cen MT"/>
          <w:sz w:val="20"/>
          <w:szCs w:val="20"/>
        </w:rPr>
        <w:br/>
        <w:t>London E3 2QU</w:t>
      </w:r>
      <w:r w:rsidRPr="004F111A">
        <w:rPr>
          <w:rFonts w:ascii="Tw Cen MT" w:hAnsi="Tw Cen MT"/>
          <w:sz w:val="20"/>
          <w:szCs w:val="20"/>
        </w:rPr>
        <w:br/>
      </w:r>
    </w:p>
    <w:p w14:paraId="68395AE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Shahadat Islam</w:t>
      </w:r>
      <w:r w:rsidRPr="004F111A">
        <w:rPr>
          <w:rFonts w:ascii="Tw Cen MT" w:hAnsi="Tw Cen MT"/>
          <w:sz w:val="20"/>
          <w:szCs w:val="20"/>
        </w:rPr>
        <w:br/>
        <w:t>Student ID: 3922</w:t>
      </w:r>
      <w:r w:rsidRPr="004F111A">
        <w:rPr>
          <w:rFonts w:ascii="Tw Cen MT" w:hAnsi="Tw Cen MT"/>
          <w:sz w:val="20"/>
          <w:szCs w:val="20"/>
        </w:rPr>
        <w:br/>
        <w:t>324A Burdett Road London</w:t>
      </w:r>
      <w:r w:rsidRPr="004F111A">
        <w:rPr>
          <w:rFonts w:ascii="Tw Cen MT" w:hAnsi="Tw Cen MT"/>
          <w:sz w:val="20"/>
          <w:szCs w:val="20"/>
        </w:rPr>
        <w:br/>
        <w:t>E14 7DL</w:t>
      </w:r>
      <w:r w:rsidRPr="004F111A">
        <w:rPr>
          <w:rFonts w:ascii="Tw Cen MT" w:hAnsi="Tw Cen MT"/>
          <w:sz w:val="20"/>
          <w:szCs w:val="20"/>
        </w:rPr>
        <w:br/>
      </w:r>
    </w:p>
    <w:p w14:paraId="7B62794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Zohaib Ahmed</w:t>
      </w:r>
      <w:r w:rsidRPr="004F111A">
        <w:rPr>
          <w:rFonts w:ascii="Tw Cen MT" w:hAnsi="Tw Cen MT"/>
          <w:sz w:val="20"/>
          <w:szCs w:val="20"/>
        </w:rPr>
        <w:br/>
        <w:t>Student ID: 3923</w:t>
      </w:r>
      <w:r w:rsidRPr="004F111A">
        <w:rPr>
          <w:rFonts w:ascii="Tw Cen MT" w:hAnsi="Tw Cen MT"/>
          <w:sz w:val="20"/>
          <w:szCs w:val="20"/>
        </w:rPr>
        <w:br/>
        <w:t>Flat 601, Boston Lodge</w:t>
      </w:r>
      <w:r w:rsidRPr="004F111A">
        <w:rPr>
          <w:rFonts w:ascii="Tw Cen MT" w:hAnsi="Tw Cen MT"/>
          <w:sz w:val="20"/>
          <w:szCs w:val="20"/>
        </w:rPr>
        <w:br/>
        <w:t>171 Canton Street London</w:t>
      </w:r>
      <w:r w:rsidRPr="004F111A">
        <w:rPr>
          <w:rFonts w:ascii="Tw Cen MT" w:hAnsi="Tw Cen MT"/>
          <w:sz w:val="20"/>
          <w:szCs w:val="20"/>
        </w:rPr>
        <w:br/>
        <w:t>E14 6FL</w:t>
      </w:r>
      <w:r w:rsidRPr="004F111A">
        <w:rPr>
          <w:rFonts w:ascii="Tw Cen MT" w:hAnsi="Tw Cen MT"/>
          <w:sz w:val="20"/>
          <w:szCs w:val="20"/>
        </w:rPr>
        <w:br/>
      </w:r>
    </w:p>
    <w:p w14:paraId="0BD3C60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SHOUROV HANIF</w:t>
      </w:r>
      <w:r w:rsidRPr="004F111A">
        <w:rPr>
          <w:rFonts w:ascii="Tw Cen MT" w:hAnsi="Tw Cen MT"/>
          <w:sz w:val="20"/>
          <w:szCs w:val="20"/>
        </w:rPr>
        <w:br/>
        <w:t>Student ID: 3924</w:t>
      </w:r>
      <w:r w:rsidRPr="004F111A">
        <w:rPr>
          <w:rFonts w:ascii="Tw Cen MT" w:hAnsi="Tw Cen MT"/>
          <w:sz w:val="20"/>
          <w:szCs w:val="20"/>
        </w:rPr>
        <w:br/>
        <w:t>Flat 91, Tait Court 122</w:t>
      </w:r>
      <w:r w:rsidRPr="004F111A">
        <w:rPr>
          <w:rFonts w:ascii="Tw Cen MT" w:hAnsi="Tw Cen MT"/>
          <w:sz w:val="20"/>
          <w:szCs w:val="20"/>
        </w:rPr>
        <w:br/>
        <w:t>St. Stephens Road London</w:t>
      </w:r>
      <w:r w:rsidRPr="004F111A">
        <w:rPr>
          <w:rFonts w:ascii="Tw Cen MT" w:hAnsi="Tw Cen MT"/>
          <w:sz w:val="20"/>
          <w:szCs w:val="20"/>
        </w:rPr>
        <w:br/>
        <w:t>E3 5JS</w:t>
      </w:r>
      <w:r w:rsidRPr="004F111A">
        <w:rPr>
          <w:rFonts w:ascii="Tw Cen MT" w:hAnsi="Tw Cen MT"/>
          <w:sz w:val="20"/>
          <w:szCs w:val="20"/>
        </w:rPr>
        <w:br/>
      </w:r>
    </w:p>
    <w:p w14:paraId="5660D29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Arafat shak</w:t>
      </w:r>
      <w:r w:rsidRPr="004F111A">
        <w:rPr>
          <w:rFonts w:ascii="Tw Cen MT" w:hAnsi="Tw Cen MT"/>
          <w:sz w:val="20"/>
          <w:szCs w:val="20"/>
        </w:rPr>
        <w:br/>
        <w:t>Student ID: 3925</w:t>
      </w:r>
      <w:r w:rsidRPr="004F111A">
        <w:rPr>
          <w:rFonts w:ascii="Tw Cen MT" w:hAnsi="Tw Cen MT"/>
          <w:sz w:val="20"/>
          <w:szCs w:val="20"/>
        </w:rPr>
        <w:br/>
        <w:t>Flat 1-6 236 Commercial</w:t>
      </w:r>
      <w:r w:rsidRPr="004F111A">
        <w:rPr>
          <w:rFonts w:ascii="Tw Cen MT" w:hAnsi="Tw Cen MT"/>
          <w:sz w:val="20"/>
          <w:szCs w:val="20"/>
        </w:rPr>
        <w:br/>
        <w:t>Road London E1 2NB</w:t>
      </w:r>
      <w:r w:rsidRPr="004F111A">
        <w:rPr>
          <w:rFonts w:ascii="Tw Cen MT" w:hAnsi="Tw Cen MT"/>
          <w:sz w:val="20"/>
          <w:szCs w:val="20"/>
        </w:rPr>
        <w:br/>
      </w:r>
    </w:p>
    <w:p w14:paraId="5B7B886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Nabila Jannath</w:t>
      </w:r>
      <w:r w:rsidRPr="004F111A">
        <w:rPr>
          <w:rFonts w:ascii="Tw Cen MT" w:hAnsi="Tw Cen MT"/>
          <w:sz w:val="20"/>
          <w:szCs w:val="20"/>
        </w:rPr>
        <w:br/>
        <w:t>Student ID: 3926</w:t>
      </w:r>
      <w:r w:rsidRPr="004F111A">
        <w:rPr>
          <w:rFonts w:ascii="Tw Cen MT" w:hAnsi="Tw Cen MT"/>
          <w:sz w:val="20"/>
          <w:szCs w:val="20"/>
        </w:rPr>
        <w:br/>
        <w:t>24 Albert Gardens London</w:t>
      </w:r>
      <w:r w:rsidRPr="004F111A">
        <w:rPr>
          <w:rFonts w:ascii="Tw Cen MT" w:hAnsi="Tw Cen MT"/>
          <w:sz w:val="20"/>
          <w:szCs w:val="20"/>
        </w:rPr>
        <w:br/>
        <w:t>E1 0LH</w:t>
      </w:r>
      <w:r w:rsidRPr="004F111A">
        <w:rPr>
          <w:rFonts w:ascii="Tw Cen MT" w:hAnsi="Tw Cen MT"/>
          <w:sz w:val="20"/>
          <w:szCs w:val="20"/>
        </w:rPr>
        <w:br/>
      </w:r>
    </w:p>
    <w:p w14:paraId="2D2BBA7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Sajeed Abdullah</w:t>
      </w:r>
      <w:r w:rsidRPr="004F111A">
        <w:rPr>
          <w:rFonts w:ascii="Tw Cen MT" w:hAnsi="Tw Cen MT"/>
          <w:sz w:val="20"/>
          <w:szCs w:val="20"/>
        </w:rPr>
        <w:br/>
        <w:t>Student ID: 3927</w:t>
      </w:r>
      <w:r w:rsidRPr="004F111A">
        <w:rPr>
          <w:rFonts w:ascii="Tw Cen MT" w:hAnsi="Tw Cen MT"/>
          <w:sz w:val="20"/>
          <w:szCs w:val="20"/>
        </w:rPr>
        <w:br/>
        <w:t>Flat 18, Midhurst House</w:t>
      </w:r>
      <w:r w:rsidRPr="004F111A">
        <w:rPr>
          <w:rFonts w:ascii="Tw Cen MT" w:hAnsi="Tw Cen MT"/>
          <w:sz w:val="20"/>
          <w:szCs w:val="20"/>
        </w:rPr>
        <w:br/>
        <w:t>Salmon Lane London E14</w:t>
      </w:r>
      <w:r w:rsidRPr="004F111A">
        <w:rPr>
          <w:rFonts w:ascii="Tw Cen MT" w:hAnsi="Tw Cen MT"/>
          <w:sz w:val="20"/>
          <w:szCs w:val="20"/>
        </w:rPr>
        <w:br/>
        <w:t>7PH</w:t>
      </w:r>
      <w:r w:rsidRPr="004F111A">
        <w:rPr>
          <w:rFonts w:ascii="Tw Cen MT" w:hAnsi="Tw Cen MT"/>
          <w:sz w:val="20"/>
          <w:szCs w:val="20"/>
        </w:rPr>
        <w:br/>
      </w:r>
    </w:p>
    <w:p w14:paraId="019C6CA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Samiha Rahman</w:t>
      </w:r>
      <w:r w:rsidRPr="004F111A">
        <w:rPr>
          <w:rFonts w:ascii="Tw Cen MT" w:hAnsi="Tw Cen MT"/>
          <w:sz w:val="20"/>
          <w:szCs w:val="20"/>
        </w:rPr>
        <w:br/>
        <w:t>Student ID: 3928</w:t>
      </w:r>
      <w:r w:rsidRPr="004F111A">
        <w:rPr>
          <w:rFonts w:ascii="Tw Cen MT" w:hAnsi="Tw Cen MT"/>
          <w:sz w:val="20"/>
          <w:szCs w:val="20"/>
        </w:rPr>
        <w:br/>
        <w:t>86 Hitchin Square London</w:t>
      </w:r>
      <w:r w:rsidRPr="004F111A">
        <w:rPr>
          <w:rFonts w:ascii="Tw Cen MT" w:hAnsi="Tw Cen MT"/>
          <w:sz w:val="20"/>
          <w:szCs w:val="20"/>
        </w:rPr>
        <w:br/>
        <w:t>E3 5QF</w:t>
      </w:r>
      <w:r w:rsidRPr="004F111A">
        <w:rPr>
          <w:rFonts w:ascii="Tw Cen MT" w:hAnsi="Tw Cen MT"/>
          <w:sz w:val="20"/>
          <w:szCs w:val="20"/>
        </w:rPr>
        <w:br/>
      </w:r>
    </w:p>
    <w:p w14:paraId="6900EFD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Humaira Tasni Ridi</w:t>
      </w:r>
      <w:r w:rsidRPr="004F111A">
        <w:rPr>
          <w:rFonts w:ascii="Tw Cen MT" w:hAnsi="Tw Cen MT"/>
          <w:sz w:val="20"/>
          <w:szCs w:val="20"/>
        </w:rPr>
        <w:br/>
        <w:t>Student ID: 3929</w:t>
      </w:r>
      <w:r w:rsidRPr="004F111A">
        <w:rPr>
          <w:rFonts w:ascii="Tw Cen MT" w:hAnsi="Tw Cen MT"/>
          <w:sz w:val="20"/>
          <w:szCs w:val="20"/>
        </w:rPr>
        <w:br/>
        <w:t>Flat 63, Leyland House</w:t>
      </w:r>
      <w:r w:rsidRPr="004F111A">
        <w:rPr>
          <w:rFonts w:ascii="Tw Cen MT" w:hAnsi="Tw Cen MT"/>
          <w:sz w:val="20"/>
          <w:szCs w:val="20"/>
        </w:rPr>
        <w:br/>
        <w:t>Hale Street London E14</w:t>
      </w:r>
      <w:r w:rsidRPr="004F111A">
        <w:rPr>
          <w:rFonts w:ascii="Tw Cen MT" w:hAnsi="Tw Cen MT"/>
          <w:sz w:val="20"/>
          <w:szCs w:val="20"/>
        </w:rPr>
        <w:br/>
        <w:t>0BU</w:t>
      </w:r>
      <w:r w:rsidRPr="004F111A">
        <w:rPr>
          <w:rFonts w:ascii="Tw Cen MT" w:hAnsi="Tw Cen MT"/>
          <w:sz w:val="20"/>
          <w:szCs w:val="20"/>
        </w:rPr>
        <w:br/>
      </w:r>
    </w:p>
    <w:p w14:paraId="63FE45F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Rahma Qalib</w:t>
      </w:r>
      <w:r w:rsidRPr="004F111A">
        <w:rPr>
          <w:rFonts w:ascii="Tw Cen MT" w:hAnsi="Tw Cen MT"/>
          <w:sz w:val="20"/>
          <w:szCs w:val="20"/>
        </w:rPr>
        <w:br/>
        <w:t>Student ID: 3930</w:t>
      </w:r>
      <w:r w:rsidRPr="004F111A">
        <w:rPr>
          <w:rFonts w:ascii="Tw Cen MT" w:hAnsi="Tw Cen MT"/>
          <w:sz w:val="20"/>
          <w:szCs w:val="20"/>
        </w:rPr>
        <w:br/>
        <w:t>490 Teviot Street London</w:t>
      </w:r>
      <w:r w:rsidRPr="004F111A">
        <w:rPr>
          <w:rFonts w:ascii="Tw Cen MT" w:hAnsi="Tw Cen MT"/>
          <w:sz w:val="20"/>
          <w:szCs w:val="20"/>
        </w:rPr>
        <w:br/>
        <w:t>E14 6QU</w:t>
      </w:r>
      <w:r w:rsidRPr="004F111A">
        <w:rPr>
          <w:rFonts w:ascii="Tw Cen MT" w:hAnsi="Tw Cen MT"/>
          <w:sz w:val="20"/>
          <w:szCs w:val="20"/>
        </w:rPr>
        <w:br/>
      </w:r>
    </w:p>
    <w:p w14:paraId="2CCF6D9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Bilaal  Qalib </w:t>
      </w:r>
      <w:r w:rsidRPr="004F111A">
        <w:rPr>
          <w:rFonts w:ascii="Tw Cen MT" w:hAnsi="Tw Cen MT"/>
          <w:sz w:val="20"/>
          <w:szCs w:val="20"/>
        </w:rPr>
        <w:br/>
        <w:t>Student ID: 3931</w:t>
      </w:r>
      <w:r w:rsidRPr="004F111A">
        <w:rPr>
          <w:rFonts w:ascii="Tw Cen MT" w:hAnsi="Tw Cen MT"/>
          <w:sz w:val="20"/>
          <w:szCs w:val="20"/>
        </w:rPr>
        <w:br/>
        <w:t>490 Teviot Street London</w:t>
      </w:r>
      <w:r w:rsidRPr="004F111A">
        <w:rPr>
          <w:rFonts w:ascii="Tw Cen MT" w:hAnsi="Tw Cen MT"/>
          <w:sz w:val="20"/>
          <w:szCs w:val="20"/>
        </w:rPr>
        <w:br/>
        <w:t>E14 6QU</w:t>
      </w:r>
      <w:r w:rsidRPr="004F111A">
        <w:rPr>
          <w:rFonts w:ascii="Tw Cen MT" w:hAnsi="Tw Cen MT"/>
          <w:sz w:val="20"/>
          <w:szCs w:val="20"/>
        </w:rPr>
        <w:br/>
      </w:r>
    </w:p>
    <w:p w14:paraId="2CAB6D8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Adam  Kassouri </w:t>
      </w:r>
      <w:r w:rsidRPr="004F111A">
        <w:rPr>
          <w:rFonts w:ascii="Tw Cen MT" w:hAnsi="Tw Cen MT"/>
          <w:sz w:val="20"/>
          <w:szCs w:val="20"/>
        </w:rPr>
        <w:br/>
        <w:t>Student ID: 3932</w:t>
      </w:r>
      <w:r w:rsidRPr="004F111A">
        <w:rPr>
          <w:rFonts w:ascii="Tw Cen MT" w:hAnsi="Tw Cen MT"/>
          <w:sz w:val="20"/>
          <w:szCs w:val="20"/>
        </w:rPr>
        <w:br/>
        <w:t>Flat 22, Boston House 45</w:t>
      </w:r>
      <w:r w:rsidRPr="004F111A">
        <w:rPr>
          <w:rFonts w:ascii="Tw Cen MT" w:hAnsi="Tw Cen MT"/>
          <w:sz w:val="20"/>
          <w:szCs w:val="20"/>
        </w:rPr>
        <w:br/>
        <w:t>Larson Walk London E14</w:t>
      </w:r>
      <w:r w:rsidRPr="004F111A">
        <w:rPr>
          <w:rFonts w:ascii="Tw Cen MT" w:hAnsi="Tw Cen MT"/>
          <w:sz w:val="20"/>
          <w:szCs w:val="20"/>
        </w:rPr>
        <w:br/>
        <w:t>9HT</w:t>
      </w:r>
      <w:r w:rsidRPr="004F111A">
        <w:rPr>
          <w:rFonts w:ascii="Tw Cen MT" w:hAnsi="Tw Cen MT"/>
          <w:sz w:val="20"/>
          <w:szCs w:val="20"/>
        </w:rPr>
        <w:br/>
      </w:r>
    </w:p>
    <w:p w14:paraId="4794C42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Osamudiame Omorawa</w:t>
      </w:r>
      <w:r w:rsidRPr="004F111A">
        <w:rPr>
          <w:rFonts w:ascii="Tw Cen MT" w:hAnsi="Tw Cen MT"/>
          <w:sz w:val="20"/>
          <w:szCs w:val="20"/>
        </w:rPr>
        <w:br/>
        <w:t>Student ID: 3933</w:t>
      </w:r>
      <w:r w:rsidRPr="004F111A">
        <w:rPr>
          <w:rFonts w:ascii="Tw Cen MT" w:hAnsi="Tw Cen MT"/>
          <w:sz w:val="20"/>
          <w:szCs w:val="20"/>
        </w:rPr>
        <w:br/>
        <w:t>120,101 Blackwall way</w:t>
      </w:r>
      <w:r w:rsidRPr="004F111A">
        <w:rPr>
          <w:rFonts w:ascii="Tw Cen MT" w:hAnsi="Tw Cen MT"/>
          <w:sz w:val="20"/>
          <w:szCs w:val="20"/>
        </w:rPr>
        <w:br/>
        <w:t>London E14 9QX</w:t>
      </w:r>
      <w:r w:rsidRPr="004F111A">
        <w:rPr>
          <w:rFonts w:ascii="Tw Cen MT" w:hAnsi="Tw Cen MT"/>
          <w:sz w:val="20"/>
          <w:szCs w:val="20"/>
        </w:rPr>
        <w:br/>
      </w:r>
    </w:p>
    <w:p w14:paraId="3136FC2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Farzana  Faruk </w:t>
      </w:r>
      <w:r w:rsidRPr="004F111A">
        <w:rPr>
          <w:rFonts w:ascii="Tw Cen MT" w:hAnsi="Tw Cen MT"/>
          <w:sz w:val="20"/>
          <w:szCs w:val="20"/>
        </w:rPr>
        <w:br/>
        <w:t>Student ID: 3934</w:t>
      </w:r>
      <w:r w:rsidRPr="004F111A">
        <w:rPr>
          <w:rFonts w:ascii="Tw Cen MT" w:hAnsi="Tw Cen MT"/>
          <w:sz w:val="20"/>
          <w:szCs w:val="20"/>
        </w:rPr>
        <w:br/>
        <w:t>E1 1RR</w:t>
      </w:r>
      <w:r w:rsidRPr="004F111A">
        <w:rPr>
          <w:rFonts w:ascii="Tw Cen MT" w:hAnsi="Tw Cen MT"/>
          <w:sz w:val="20"/>
          <w:szCs w:val="20"/>
        </w:rPr>
        <w:br/>
      </w:r>
    </w:p>
    <w:p w14:paraId="2573CC5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Nabil Ahmed</w:t>
      </w:r>
      <w:r w:rsidRPr="004F111A">
        <w:rPr>
          <w:rFonts w:ascii="Tw Cen MT" w:hAnsi="Tw Cen MT"/>
          <w:sz w:val="20"/>
          <w:szCs w:val="20"/>
        </w:rPr>
        <w:br/>
        <w:t>Student ID: 3935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46 Woolridge Way</w:t>
      </w:r>
      <w:r w:rsidRPr="004F111A">
        <w:rPr>
          <w:rFonts w:ascii="Tw Cen MT" w:hAnsi="Tw Cen MT"/>
          <w:sz w:val="20"/>
          <w:szCs w:val="20"/>
        </w:rPr>
        <w:br/>
        <w:t>Loddiges Road London E9</w:t>
      </w:r>
      <w:r w:rsidRPr="004F111A">
        <w:rPr>
          <w:rFonts w:ascii="Tw Cen MT" w:hAnsi="Tw Cen MT"/>
          <w:sz w:val="20"/>
          <w:szCs w:val="20"/>
        </w:rPr>
        <w:br/>
        <w:t>6PP</w:t>
      </w:r>
      <w:r w:rsidRPr="004F111A">
        <w:rPr>
          <w:rFonts w:ascii="Tw Cen MT" w:hAnsi="Tw Cen MT"/>
          <w:sz w:val="20"/>
          <w:szCs w:val="20"/>
        </w:rPr>
        <w:br/>
      </w:r>
    </w:p>
    <w:p w14:paraId="6673089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Nafis Miah </w:t>
      </w:r>
      <w:r w:rsidRPr="004F111A">
        <w:rPr>
          <w:rFonts w:ascii="Tw Cen MT" w:hAnsi="Tw Cen MT"/>
          <w:sz w:val="20"/>
          <w:szCs w:val="20"/>
        </w:rPr>
        <w:br/>
        <w:t>Student ID: 3936</w:t>
      </w:r>
      <w:r w:rsidRPr="004F111A">
        <w:rPr>
          <w:rFonts w:ascii="Tw Cen MT" w:hAnsi="Tw Cen MT"/>
          <w:sz w:val="20"/>
          <w:szCs w:val="20"/>
        </w:rPr>
        <w:br/>
        <w:t>Flat 16, Frederick</w:t>
      </w:r>
      <w:r w:rsidRPr="004F111A">
        <w:rPr>
          <w:rFonts w:ascii="Tw Cen MT" w:hAnsi="Tw Cen MT"/>
          <w:sz w:val="20"/>
          <w:szCs w:val="20"/>
        </w:rPr>
        <w:br/>
        <w:t>Charrington House</w:t>
      </w:r>
      <w:r w:rsidRPr="004F111A">
        <w:rPr>
          <w:rFonts w:ascii="Tw Cen MT" w:hAnsi="Tw Cen MT"/>
          <w:sz w:val="20"/>
          <w:szCs w:val="20"/>
        </w:rPr>
        <w:br/>
        <w:t>Wickford Street London</w:t>
      </w:r>
      <w:r w:rsidRPr="004F111A">
        <w:rPr>
          <w:rFonts w:ascii="Tw Cen MT" w:hAnsi="Tw Cen MT"/>
          <w:sz w:val="20"/>
          <w:szCs w:val="20"/>
        </w:rPr>
        <w:br/>
        <w:t>E1 5QW</w:t>
      </w:r>
      <w:r w:rsidRPr="004F111A">
        <w:rPr>
          <w:rFonts w:ascii="Tw Cen MT" w:hAnsi="Tw Cen MT"/>
          <w:sz w:val="20"/>
          <w:szCs w:val="20"/>
        </w:rPr>
        <w:br/>
      </w:r>
    </w:p>
    <w:p w14:paraId="661D3A4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Ayesha  Sultana </w:t>
      </w:r>
      <w:r w:rsidRPr="004F111A">
        <w:rPr>
          <w:rFonts w:ascii="Tw Cen MT" w:hAnsi="Tw Cen MT"/>
          <w:sz w:val="20"/>
          <w:szCs w:val="20"/>
        </w:rPr>
        <w:br/>
        <w:t>Student ID: 3937</w:t>
      </w:r>
      <w:r w:rsidRPr="004F111A">
        <w:rPr>
          <w:rFonts w:ascii="Tw Cen MT" w:hAnsi="Tw Cen MT"/>
          <w:sz w:val="20"/>
          <w:szCs w:val="20"/>
        </w:rPr>
        <w:br/>
        <w:t>446 Cable Street London</w:t>
      </w:r>
      <w:r w:rsidRPr="004F111A">
        <w:rPr>
          <w:rFonts w:ascii="Tw Cen MT" w:hAnsi="Tw Cen MT"/>
          <w:sz w:val="20"/>
          <w:szCs w:val="20"/>
        </w:rPr>
        <w:br/>
        <w:t>E1W 3DR</w:t>
      </w:r>
      <w:r w:rsidRPr="004F111A">
        <w:rPr>
          <w:rFonts w:ascii="Tw Cen MT" w:hAnsi="Tw Cen MT"/>
          <w:sz w:val="20"/>
          <w:szCs w:val="20"/>
        </w:rPr>
        <w:br/>
      </w:r>
    </w:p>
    <w:p w14:paraId="0A52BE0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Raisha  Rashid </w:t>
      </w:r>
      <w:r w:rsidRPr="004F111A">
        <w:rPr>
          <w:rFonts w:ascii="Tw Cen MT" w:hAnsi="Tw Cen MT"/>
          <w:sz w:val="20"/>
          <w:szCs w:val="20"/>
        </w:rPr>
        <w:br/>
        <w:t>Student ID: 3938</w:t>
      </w:r>
      <w:r w:rsidRPr="004F111A">
        <w:rPr>
          <w:rFonts w:ascii="Tw Cen MT" w:hAnsi="Tw Cen MT"/>
          <w:sz w:val="20"/>
          <w:szCs w:val="20"/>
        </w:rPr>
        <w:br/>
        <w:t>Flat 4, Gillett House</w:t>
      </w:r>
      <w:r w:rsidRPr="004F111A">
        <w:rPr>
          <w:rFonts w:ascii="Tw Cen MT" w:hAnsi="Tw Cen MT"/>
          <w:sz w:val="20"/>
          <w:szCs w:val="20"/>
        </w:rPr>
        <w:br/>
        <w:t>Turin Street London E2</w:t>
      </w:r>
      <w:r w:rsidRPr="004F111A">
        <w:rPr>
          <w:rFonts w:ascii="Tw Cen MT" w:hAnsi="Tw Cen MT"/>
          <w:sz w:val="20"/>
          <w:szCs w:val="20"/>
        </w:rPr>
        <w:br/>
        <w:t>6BU</w:t>
      </w:r>
      <w:r w:rsidRPr="004F111A">
        <w:rPr>
          <w:rFonts w:ascii="Tw Cen MT" w:hAnsi="Tw Cen MT"/>
          <w:sz w:val="20"/>
          <w:szCs w:val="20"/>
        </w:rPr>
        <w:br/>
      </w:r>
    </w:p>
    <w:p w14:paraId="2351819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Tasfiah Siddique</w:t>
      </w:r>
      <w:r w:rsidRPr="004F111A">
        <w:rPr>
          <w:rFonts w:ascii="Tw Cen MT" w:hAnsi="Tw Cen MT"/>
          <w:sz w:val="20"/>
          <w:szCs w:val="20"/>
        </w:rPr>
        <w:br/>
        <w:t>Student ID: 3939</w:t>
      </w:r>
      <w:r w:rsidRPr="004F111A">
        <w:rPr>
          <w:rFonts w:ascii="Tw Cen MT" w:hAnsi="Tw Cen MT"/>
          <w:sz w:val="20"/>
          <w:szCs w:val="20"/>
        </w:rPr>
        <w:br/>
        <w:t>Flat 1005, Salvor Tower</w:t>
      </w:r>
      <w:r w:rsidRPr="004F111A">
        <w:rPr>
          <w:rFonts w:ascii="Tw Cen MT" w:hAnsi="Tw Cen MT"/>
          <w:sz w:val="20"/>
          <w:szCs w:val="20"/>
        </w:rPr>
        <w:br/>
        <w:t>41 Mastmaker Road London</w:t>
      </w:r>
      <w:r w:rsidRPr="004F111A">
        <w:rPr>
          <w:rFonts w:ascii="Tw Cen MT" w:hAnsi="Tw Cen MT"/>
          <w:sz w:val="20"/>
          <w:szCs w:val="20"/>
        </w:rPr>
        <w:br/>
        <w:t>E14 9XY</w:t>
      </w:r>
      <w:r w:rsidRPr="004F111A">
        <w:rPr>
          <w:rFonts w:ascii="Tw Cen MT" w:hAnsi="Tw Cen MT"/>
          <w:sz w:val="20"/>
          <w:szCs w:val="20"/>
        </w:rPr>
        <w:br/>
      </w:r>
    </w:p>
    <w:p w14:paraId="08E45BC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Tahmina Akthar</w:t>
      </w:r>
      <w:r w:rsidRPr="004F111A">
        <w:rPr>
          <w:rFonts w:ascii="Tw Cen MT" w:hAnsi="Tw Cen MT"/>
          <w:sz w:val="20"/>
          <w:szCs w:val="20"/>
        </w:rPr>
        <w:br/>
        <w:t>Student ID: 3940</w:t>
      </w:r>
      <w:r w:rsidRPr="004F111A">
        <w:rPr>
          <w:rFonts w:ascii="Tw Cen MT" w:hAnsi="Tw Cen MT"/>
          <w:sz w:val="20"/>
          <w:szCs w:val="20"/>
        </w:rPr>
        <w:br/>
        <w:t>20A Barnardo Street</w:t>
      </w:r>
      <w:r w:rsidRPr="004F111A">
        <w:rPr>
          <w:rFonts w:ascii="Tw Cen MT" w:hAnsi="Tw Cen MT"/>
          <w:sz w:val="20"/>
          <w:szCs w:val="20"/>
        </w:rPr>
        <w:br/>
        <w:t>London E1 0LT</w:t>
      </w:r>
      <w:r w:rsidRPr="004F111A">
        <w:rPr>
          <w:rFonts w:ascii="Tw Cen MT" w:hAnsi="Tw Cen MT"/>
          <w:sz w:val="20"/>
          <w:szCs w:val="20"/>
        </w:rPr>
        <w:br/>
      </w:r>
    </w:p>
    <w:p w14:paraId="3BA20C2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Yaseen Uddin </w:t>
      </w:r>
      <w:r w:rsidRPr="004F111A">
        <w:rPr>
          <w:rFonts w:ascii="Tw Cen MT" w:hAnsi="Tw Cen MT"/>
          <w:sz w:val="20"/>
          <w:szCs w:val="20"/>
        </w:rPr>
        <w:br/>
        <w:t>Student ID: 3941</w:t>
      </w:r>
      <w:r w:rsidRPr="004F111A">
        <w:rPr>
          <w:rFonts w:ascii="Tw Cen MT" w:hAnsi="Tw Cen MT"/>
          <w:sz w:val="20"/>
          <w:szCs w:val="20"/>
        </w:rPr>
        <w:br/>
        <w:t>Flat 7, Hayward House</w:t>
      </w:r>
      <w:r w:rsidRPr="004F111A">
        <w:rPr>
          <w:rFonts w:ascii="Tw Cen MT" w:hAnsi="Tw Cen MT"/>
          <w:sz w:val="20"/>
          <w:szCs w:val="20"/>
        </w:rPr>
        <w:br/>
        <w:t>Brooke Road London E5</w:t>
      </w:r>
      <w:r w:rsidRPr="004F111A">
        <w:rPr>
          <w:rFonts w:ascii="Tw Cen MT" w:hAnsi="Tw Cen MT"/>
          <w:sz w:val="20"/>
          <w:szCs w:val="20"/>
        </w:rPr>
        <w:br/>
        <w:t>8AU</w:t>
      </w:r>
      <w:r w:rsidRPr="004F111A">
        <w:rPr>
          <w:rFonts w:ascii="Tw Cen MT" w:hAnsi="Tw Cen MT"/>
          <w:sz w:val="20"/>
          <w:szCs w:val="20"/>
        </w:rPr>
        <w:br/>
      </w:r>
    </w:p>
    <w:p w14:paraId="52B82D3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Asnita Golam </w:t>
      </w:r>
      <w:r w:rsidRPr="004F111A">
        <w:rPr>
          <w:rFonts w:ascii="Tw Cen MT" w:hAnsi="Tw Cen MT"/>
          <w:sz w:val="20"/>
          <w:szCs w:val="20"/>
        </w:rPr>
        <w:br/>
        <w:t>Student ID: 3942</w:t>
      </w:r>
      <w:r w:rsidRPr="004F111A">
        <w:rPr>
          <w:rFonts w:ascii="Tw Cen MT" w:hAnsi="Tw Cen MT"/>
          <w:sz w:val="20"/>
          <w:szCs w:val="20"/>
        </w:rPr>
        <w:br/>
        <w:t>130B Brownfield Street</w:t>
      </w:r>
      <w:r w:rsidRPr="004F111A">
        <w:rPr>
          <w:rFonts w:ascii="Tw Cen MT" w:hAnsi="Tw Cen MT"/>
          <w:sz w:val="20"/>
          <w:szCs w:val="20"/>
        </w:rPr>
        <w:br/>
        <w:t>London E14 6NF</w:t>
      </w:r>
      <w:r w:rsidRPr="004F111A">
        <w:rPr>
          <w:rFonts w:ascii="Tw Cen MT" w:hAnsi="Tw Cen MT"/>
          <w:sz w:val="20"/>
          <w:szCs w:val="20"/>
        </w:rPr>
        <w:br/>
      </w:r>
    </w:p>
    <w:p w14:paraId="7EABB85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Rahma Ullah </w:t>
      </w:r>
      <w:r w:rsidRPr="004F111A">
        <w:rPr>
          <w:rFonts w:ascii="Tw Cen MT" w:hAnsi="Tw Cen MT"/>
          <w:sz w:val="20"/>
          <w:szCs w:val="20"/>
        </w:rPr>
        <w:br/>
        <w:t>Student ID: 3943</w:t>
      </w:r>
      <w:r w:rsidRPr="004F111A">
        <w:rPr>
          <w:rFonts w:ascii="Tw Cen MT" w:hAnsi="Tw Cen MT"/>
          <w:sz w:val="20"/>
          <w:szCs w:val="20"/>
        </w:rPr>
        <w:br/>
        <w:t>Flat 3, Norbtton Road</w:t>
      </w:r>
      <w:r w:rsidRPr="004F111A">
        <w:rPr>
          <w:rFonts w:ascii="Tw Cen MT" w:hAnsi="Tw Cen MT"/>
          <w:sz w:val="20"/>
          <w:szCs w:val="20"/>
        </w:rPr>
        <w:br/>
        <w:t>London E14 7TF</w:t>
      </w:r>
      <w:r w:rsidRPr="004F111A">
        <w:rPr>
          <w:rFonts w:ascii="Tw Cen MT" w:hAnsi="Tw Cen MT"/>
          <w:sz w:val="20"/>
          <w:szCs w:val="20"/>
        </w:rPr>
        <w:br/>
      </w:r>
    </w:p>
    <w:p w14:paraId="1CCD1E7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 xml:space="preserve">Parent/Carer of Tahmina   Yasmin </w:t>
      </w:r>
      <w:r w:rsidRPr="004F111A">
        <w:rPr>
          <w:rFonts w:ascii="Tw Cen MT" w:hAnsi="Tw Cen MT"/>
          <w:sz w:val="20"/>
          <w:szCs w:val="20"/>
        </w:rPr>
        <w:br/>
        <w:t>Student ID: 3944</w:t>
      </w:r>
      <w:r w:rsidRPr="004F111A">
        <w:rPr>
          <w:rFonts w:ascii="Tw Cen MT" w:hAnsi="Tw Cen MT"/>
          <w:sz w:val="20"/>
          <w:szCs w:val="20"/>
        </w:rPr>
        <w:br/>
        <w:t>Flat 7, Anglesey House</w:t>
      </w:r>
      <w:r w:rsidRPr="004F111A">
        <w:rPr>
          <w:rFonts w:ascii="Tw Cen MT" w:hAnsi="Tw Cen MT"/>
          <w:sz w:val="20"/>
          <w:szCs w:val="20"/>
        </w:rPr>
        <w:br/>
        <w:t>Lindfield Street London</w:t>
      </w:r>
      <w:r w:rsidRPr="004F111A">
        <w:rPr>
          <w:rFonts w:ascii="Tw Cen MT" w:hAnsi="Tw Cen MT"/>
          <w:sz w:val="20"/>
          <w:szCs w:val="20"/>
        </w:rPr>
        <w:br/>
        <w:t>E14 6HS</w:t>
      </w:r>
      <w:r w:rsidRPr="004F111A">
        <w:rPr>
          <w:rFonts w:ascii="Tw Cen MT" w:hAnsi="Tw Cen MT"/>
          <w:sz w:val="20"/>
          <w:szCs w:val="20"/>
        </w:rPr>
        <w:br/>
      </w:r>
    </w:p>
    <w:p w14:paraId="0416316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Abu Obaidah</w:t>
      </w:r>
      <w:r w:rsidRPr="004F111A">
        <w:rPr>
          <w:rFonts w:ascii="Tw Cen MT" w:hAnsi="Tw Cen MT"/>
          <w:sz w:val="20"/>
          <w:szCs w:val="20"/>
        </w:rPr>
        <w:br/>
        <w:t>Student ID: 3945</w:t>
      </w:r>
      <w:r w:rsidRPr="004F111A">
        <w:rPr>
          <w:rFonts w:ascii="Tw Cen MT" w:hAnsi="Tw Cen MT"/>
          <w:sz w:val="20"/>
          <w:szCs w:val="20"/>
        </w:rPr>
        <w:br/>
        <w:t>Ibis Budget Hotel 100</w:t>
      </w:r>
      <w:r w:rsidRPr="004F111A">
        <w:rPr>
          <w:rFonts w:ascii="Tw Cen MT" w:hAnsi="Tw Cen MT"/>
          <w:sz w:val="20"/>
          <w:szCs w:val="20"/>
        </w:rPr>
        <w:br/>
        <w:t>Whitechapel Road London</w:t>
      </w:r>
      <w:r w:rsidRPr="004F111A">
        <w:rPr>
          <w:rFonts w:ascii="Tw Cen MT" w:hAnsi="Tw Cen MT"/>
          <w:sz w:val="20"/>
          <w:szCs w:val="20"/>
        </w:rPr>
        <w:br/>
        <w:t>E1 1JG</w:t>
      </w:r>
      <w:r w:rsidRPr="004F111A">
        <w:rPr>
          <w:rFonts w:ascii="Tw Cen MT" w:hAnsi="Tw Cen MT"/>
          <w:sz w:val="20"/>
          <w:szCs w:val="20"/>
        </w:rPr>
        <w:br/>
      </w:r>
    </w:p>
    <w:p w14:paraId="6272913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Shafyet  Chowdhury</w:t>
      </w:r>
      <w:r w:rsidRPr="004F111A">
        <w:rPr>
          <w:rFonts w:ascii="Tw Cen MT" w:hAnsi="Tw Cen MT"/>
          <w:sz w:val="20"/>
          <w:szCs w:val="20"/>
        </w:rPr>
        <w:br/>
        <w:t>Student ID: 3946</w:t>
      </w:r>
      <w:r w:rsidRPr="004F111A">
        <w:rPr>
          <w:rFonts w:ascii="Tw Cen MT" w:hAnsi="Tw Cen MT"/>
          <w:sz w:val="20"/>
          <w:szCs w:val="20"/>
        </w:rPr>
        <w:br/>
        <w:t>3 Chapman Street London</w:t>
      </w:r>
      <w:r w:rsidRPr="004F111A">
        <w:rPr>
          <w:rFonts w:ascii="Tw Cen MT" w:hAnsi="Tw Cen MT"/>
          <w:sz w:val="20"/>
          <w:szCs w:val="20"/>
        </w:rPr>
        <w:br/>
        <w:t>E1 2NN</w:t>
      </w:r>
      <w:r w:rsidRPr="004F111A">
        <w:rPr>
          <w:rFonts w:ascii="Tw Cen MT" w:hAnsi="Tw Cen MT"/>
          <w:sz w:val="20"/>
          <w:szCs w:val="20"/>
        </w:rPr>
        <w:br/>
      </w:r>
    </w:p>
    <w:p w14:paraId="6039BF6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Nawsheen Azad</w:t>
      </w:r>
      <w:r w:rsidRPr="004F111A">
        <w:rPr>
          <w:rFonts w:ascii="Tw Cen MT" w:hAnsi="Tw Cen MT"/>
          <w:sz w:val="20"/>
          <w:szCs w:val="20"/>
        </w:rPr>
        <w:br/>
        <w:t>Student ID: 3947</w:t>
      </w:r>
      <w:r w:rsidRPr="004F111A">
        <w:rPr>
          <w:rFonts w:ascii="Tw Cen MT" w:hAnsi="Tw Cen MT"/>
          <w:sz w:val="20"/>
          <w:szCs w:val="20"/>
        </w:rPr>
        <w:br/>
        <w:t>82 Markyate Road</w:t>
      </w:r>
      <w:r w:rsidRPr="004F111A">
        <w:rPr>
          <w:rFonts w:ascii="Tw Cen MT" w:hAnsi="Tw Cen MT"/>
          <w:sz w:val="20"/>
          <w:szCs w:val="20"/>
        </w:rPr>
        <w:br/>
        <w:t>Dagenham RM8 2LD</w:t>
      </w:r>
      <w:r w:rsidRPr="004F111A">
        <w:rPr>
          <w:rFonts w:ascii="Tw Cen MT" w:hAnsi="Tw Cen MT"/>
          <w:sz w:val="20"/>
          <w:szCs w:val="20"/>
        </w:rPr>
        <w:br/>
      </w:r>
    </w:p>
    <w:p w14:paraId="2271874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Sabiha Begum</w:t>
      </w:r>
      <w:r w:rsidRPr="004F111A">
        <w:rPr>
          <w:rFonts w:ascii="Tw Cen MT" w:hAnsi="Tw Cen MT"/>
          <w:sz w:val="20"/>
          <w:szCs w:val="20"/>
        </w:rPr>
        <w:br/>
        <w:t>Student ID: 3948</w:t>
      </w:r>
      <w:r w:rsidRPr="004F111A">
        <w:rPr>
          <w:rFonts w:ascii="Tw Cen MT" w:hAnsi="Tw Cen MT"/>
          <w:sz w:val="20"/>
          <w:szCs w:val="20"/>
        </w:rPr>
        <w:br/>
        <w:t>Flat 6, Brockmer House</w:t>
      </w:r>
      <w:r w:rsidRPr="004F111A">
        <w:rPr>
          <w:rFonts w:ascii="Tw Cen MT" w:hAnsi="Tw Cen MT"/>
          <w:sz w:val="20"/>
          <w:szCs w:val="20"/>
        </w:rPr>
        <w:br/>
        <w:t>Crowder Street London E1</w:t>
      </w:r>
      <w:r w:rsidRPr="004F111A">
        <w:rPr>
          <w:rFonts w:ascii="Tw Cen MT" w:hAnsi="Tw Cen MT"/>
          <w:sz w:val="20"/>
          <w:szCs w:val="20"/>
        </w:rPr>
        <w:br/>
        <w:t>0BJ</w:t>
      </w:r>
      <w:r w:rsidRPr="004F111A">
        <w:rPr>
          <w:rFonts w:ascii="Tw Cen MT" w:hAnsi="Tw Cen MT"/>
          <w:sz w:val="20"/>
          <w:szCs w:val="20"/>
        </w:rPr>
        <w:br/>
      </w:r>
    </w:p>
    <w:p w14:paraId="785F57A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Ania  Ullah</w:t>
      </w:r>
      <w:r w:rsidRPr="004F111A">
        <w:rPr>
          <w:rFonts w:ascii="Tw Cen MT" w:hAnsi="Tw Cen MT"/>
          <w:sz w:val="20"/>
          <w:szCs w:val="20"/>
        </w:rPr>
        <w:br/>
        <w:t>Student ID: 3949</w:t>
      </w:r>
      <w:r w:rsidRPr="004F111A">
        <w:rPr>
          <w:rFonts w:ascii="Tw Cen MT" w:hAnsi="Tw Cen MT"/>
          <w:sz w:val="20"/>
          <w:szCs w:val="20"/>
        </w:rPr>
        <w:br/>
        <w:t>19 Maddams Street London</w:t>
      </w:r>
      <w:r w:rsidRPr="004F111A">
        <w:rPr>
          <w:rFonts w:ascii="Tw Cen MT" w:hAnsi="Tw Cen MT"/>
          <w:sz w:val="20"/>
          <w:szCs w:val="20"/>
        </w:rPr>
        <w:br/>
        <w:t>E3 3RA</w:t>
      </w:r>
      <w:r w:rsidRPr="004F111A">
        <w:rPr>
          <w:rFonts w:ascii="Tw Cen MT" w:hAnsi="Tw Cen MT"/>
          <w:sz w:val="20"/>
          <w:szCs w:val="20"/>
        </w:rPr>
        <w:br/>
      </w:r>
    </w:p>
    <w:p w14:paraId="7CB1951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Silvia Rana</w:t>
      </w:r>
      <w:r w:rsidRPr="004F111A">
        <w:rPr>
          <w:rFonts w:ascii="Tw Cen MT" w:hAnsi="Tw Cen MT"/>
          <w:sz w:val="20"/>
          <w:szCs w:val="20"/>
        </w:rPr>
        <w:br/>
        <w:t>Student ID: 3950</w:t>
      </w:r>
      <w:r w:rsidRPr="004F111A">
        <w:rPr>
          <w:rFonts w:ascii="Tw Cen MT" w:hAnsi="Tw Cen MT"/>
          <w:sz w:val="20"/>
          <w:szCs w:val="20"/>
        </w:rPr>
        <w:br/>
        <w:t>Flat 8 Sleigh House</w:t>
      </w:r>
      <w:r w:rsidRPr="004F111A">
        <w:rPr>
          <w:rFonts w:ascii="Tw Cen MT" w:hAnsi="Tw Cen MT"/>
          <w:sz w:val="20"/>
          <w:szCs w:val="20"/>
        </w:rPr>
        <w:br/>
        <w:t>Bacton Street London e2</w:t>
      </w:r>
      <w:r w:rsidRPr="004F111A">
        <w:rPr>
          <w:rFonts w:ascii="Tw Cen MT" w:hAnsi="Tw Cen MT"/>
          <w:sz w:val="20"/>
          <w:szCs w:val="20"/>
        </w:rPr>
        <w:br/>
        <w:t>0ph</w:t>
      </w:r>
      <w:r w:rsidRPr="004F111A">
        <w:rPr>
          <w:rFonts w:ascii="Tw Cen MT" w:hAnsi="Tw Cen MT"/>
          <w:sz w:val="20"/>
          <w:szCs w:val="20"/>
        </w:rPr>
        <w:br/>
      </w:r>
    </w:p>
    <w:p w14:paraId="43B1E99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Sanjida Rana</w:t>
      </w:r>
      <w:r w:rsidRPr="004F111A">
        <w:rPr>
          <w:rFonts w:ascii="Tw Cen MT" w:hAnsi="Tw Cen MT"/>
          <w:sz w:val="20"/>
          <w:szCs w:val="20"/>
        </w:rPr>
        <w:br/>
        <w:t>Student ID: 3951</w:t>
      </w:r>
      <w:r w:rsidRPr="004F111A">
        <w:rPr>
          <w:rFonts w:ascii="Tw Cen MT" w:hAnsi="Tw Cen MT"/>
          <w:sz w:val="20"/>
          <w:szCs w:val="20"/>
        </w:rPr>
        <w:br/>
        <w:t>Flat 8 Sleigh House</w:t>
      </w:r>
      <w:r w:rsidRPr="004F111A">
        <w:rPr>
          <w:rFonts w:ascii="Tw Cen MT" w:hAnsi="Tw Cen MT"/>
          <w:sz w:val="20"/>
          <w:szCs w:val="20"/>
        </w:rPr>
        <w:br/>
        <w:t>Bacton Street London e2</w:t>
      </w:r>
      <w:r w:rsidRPr="004F111A">
        <w:rPr>
          <w:rFonts w:ascii="Tw Cen MT" w:hAnsi="Tw Cen MT"/>
          <w:sz w:val="20"/>
          <w:szCs w:val="20"/>
        </w:rPr>
        <w:br/>
        <w:t>0ph</w:t>
      </w:r>
      <w:r w:rsidRPr="004F111A">
        <w:rPr>
          <w:rFonts w:ascii="Tw Cen MT" w:hAnsi="Tw Cen MT"/>
          <w:sz w:val="20"/>
          <w:szCs w:val="20"/>
        </w:rPr>
        <w:br/>
      </w:r>
    </w:p>
    <w:p w14:paraId="1B5A923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Lisa Akter</w:t>
      </w:r>
      <w:r w:rsidRPr="004F111A">
        <w:rPr>
          <w:rFonts w:ascii="Tw Cen MT" w:hAnsi="Tw Cen MT"/>
          <w:sz w:val="20"/>
          <w:szCs w:val="20"/>
        </w:rPr>
        <w:br/>
        <w:t>Student ID: 3952</w:t>
      </w:r>
      <w:r w:rsidRPr="004F111A">
        <w:rPr>
          <w:rFonts w:ascii="Tw Cen MT" w:hAnsi="Tw Cen MT"/>
          <w:sz w:val="20"/>
          <w:szCs w:val="20"/>
        </w:rPr>
        <w:br/>
        <w:t>Flat 60, Leyland House</w:t>
      </w:r>
      <w:r w:rsidRPr="004F111A">
        <w:rPr>
          <w:rFonts w:ascii="Tw Cen MT" w:hAnsi="Tw Cen MT"/>
          <w:sz w:val="20"/>
          <w:szCs w:val="20"/>
        </w:rPr>
        <w:br/>
        <w:t>Hale Street London E14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0BU</w:t>
      </w:r>
      <w:r w:rsidRPr="004F111A">
        <w:rPr>
          <w:rFonts w:ascii="Tw Cen MT" w:hAnsi="Tw Cen MT"/>
          <w:sz w:val="20"/>
          <w:szCs w:val="20"/>
        </w:rPr>
        <w:br/>
      </w:r>
    </w:p>
    <w:p w14:paraId="7CA8B58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Afsa Mahumad</w:t>
      </w:r>
      <w:r w:rsidRPr="004F111A">
        <w:rPr>
          <w:rFonts w:ascii="Tw Cen MT" w:hAnsi="Tw Cen MT"/>
          <w:sz w:val="20"/>
          <w:szCs w:val="20"/>
        </w:rPr>
        <w:br/>
        <w:t>Student ID: 3953</w:t>
      </w:r>
      <w:r w:rsidRPr="004F111A">
        <w:rPr>
          <w:rFonts w:ascii="Tw Cen MT" w:hAnsi="Tw Cen MT"/>
          <w:sz w:val="20"/>
          <w:szCs w:val="20"/>
        </w:rPr>
        <w:br/>
        <w:t>21A St. Leonards Road</w:t>
      </w:r>
      <w:r w:rsidRPr="004F111A">
        <w:rPr>
          <w:rFonts w:ascii="Tw Cen MT" w:hAnsi="Tw Cen MT"/>
          <w:sz w:val="20"/>
          <w:szCs w:val="20"/>
        </w:rPr>
        <w:br/>
        <w:t>London E14 0QX</w:t>
      </w:r>
      <w:r w:rsidRPr="004F111A">
        <w:rPr>
          <w:rFonts w:ascii="Tw Cen MT" w:hAnsi="Tw Cen MT"/>
          <w:sz w:val="20"/>
          <w:szCs w:val="20"/>
        </w:rPr>
        <w:br/>
      </w:r>
    </w:p>
    <w:p w14:paraId="6F47E80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Taniyan Ahmed </w:t>
      </w:r>
      <w:r w:rsidRPr="004F111A">
        <w:rPr>
          <w:rFonts w:ascii="Tw Cen MT" w:hAnsi="Tw Cen MT"/>
          <w:sz w:val="20"/>
          <w:szCs w:val="20"/>
        </w:rPr>
        <w:br/>
        <w:t>Student ID: 3954</w:t>
      </w:r>
      <w:r w:rsidRPr="004F111A">
        <w:rPr>
          <w:rFonts w:ascii="Tw Cen MT" w:hAnsi="Tw Cen MT"/>
          <w:sz w:val="20"/>
          <w:szCs w:val="20"/>
        </w:rPr>
        <w:br/>
        <w:t>32 oleary Square london</w:t>
      </w:r>
      <w:r w:rsidRPr="004F111A">
        <w:rPr>
          <w:rFonts w:ascii="Tw Cen MT" w:hAnsi="Tw Cen MT"/>
          <w:sz w:val="20"/>
          <w:szCs w:val="20"/>
        </w:rPr>
        <w:br/>
        <w:t>E1 3AR</w:t>
      </w:r>
      <w:r w:rsidRPr="004F111A">
        <w:rPr>
          <w:rFonts w:ascii="Tw Cen MT" w:hAnsi="Tw Cen MT"/>
          <w:sz w:val="20"/>
          <w:szCs w:val="20"/>
        </w:rPr>
        <w:br/>
      </w:r>
    </w:p>
    <w:p w14:paraId="349E6B5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Armin  Ahmed </w:t>
      </w:r>
      <w:r w:rsidRPr="004F111A">
        <w:rPr>
          <w:rFonts w:ascii="Tw Cen MT" w:hAnsi="Tw Cen MT"/>
          <w:sz w:val="20"/>
          <w:szCs w:val="20"/>
        </w:rPr>
        <w:br/>
        <w:t>Student ID: 3955</w:t>
      </w:r>
      <w:r w:rsidRPr="004F111A">
        <w:rPr>
          <w:rFonts w:ascii="Tw Cen MT" w:hAnsi="Tw Cen MT"/>
          <w:sz w:val="20"/>
          <w:szCs w:val="20"/>
        </w:rPr>
        <w:br/>
        <w:t>91 Old Church Road</w:t>
      </w:r>
      <w:r w:rsidRPr="004F111A">
        <w:rPr>
          <w:rFonts w:ascii="Tw Cen MT" w:hAnsi="Tw Cen MT"/>
          <w:sz w:val="20"/>
          <w:szCs w:val="20"/>
        </w:rPr>
        <w:br/>
        <w:t>London E1 0qb</w:t>
      </w:r>
      <w:r w:rsidRPr="004F111A">
        <w:rPr>
          <w:rFonts w:ascii="Tw Cen MT" w:hAnsi="Tw Cen MT"/>
          <w:sz w:val="20"/>
          <w:szCs w:val="20"/>
        </w:rPr>
        <w:br/>
      </w:r>
    </w:p>
    <w:p w14:paraId="3C88544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Aneira Zunnurain</w:t>
      </w:r>
      <w:r w:rsidRPr="004F111A">
        <w:rPr>
          <w:rFonts w:ascii="Tw Cen MT" w:hAnsi="Tw Cen MT"/>
          <w:sz w:val="20"/>
          <w:szCs w:val="20"/>
        </w:rPr>
        <w:br/>
        <w:t>Student ID: 3956</w:t>
      </w:r>
      <w:r w:rsidRPr="004F111A">
        <w:rPr>
          <w:rFonts w:ascii="Tw Cen MT" w:hAnsi="Tw Cen MT"/>
          <w:sz w:val="20"/>
          <w:szCs w:val="20"/>
        </w:rPr>
        <w:br/>
        <w:t>26 Egham Road London E13</w:t>
      </w:r>
      <w:r w:rsidRPr="004F111A">
        <w:rPr>
          <w:rFonts w:ascii="Tw Cen MT" w:hAnsi="Tw Cen MT"/>
          <w:sz w:val="20"/>
          <w:szCs w:val="20"/>
        </w:rPr>
        <w:br/>
        <w:t>8PD</w:t>
      </w:r>
      <w:r w:rsidRPr="004F111A">
        <w:rPr>
          <w:rFonts w:ascii="Tw Cen MT" w:hAnsi="Tw Cen MT"/>
          <w:sz w:val="20"/>
          <w:szCs w:val="20"/>
        </w:rPr>
        <w:br/>
      </w:r>
    </w:p>
    <w:p w14:paraId="5516DF3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Oyon  Ahmed </w:t>
      </w:r>
      <w:r w:rsidRPr="004F111A">
        <w:rPr>
          <w:rFonts w:ascii="Tw Cen MT" w:hAnsi="Tw Cen MT"/>
          <w:sz w:val="20"/>
          <w:szCs w:val="20"/>
        </w:rPr>
        <w:br/>
        <w:t>Student ID: 3957</w:t>
      </w:r>
      <w:r w:rsidRPr="004F111A">
        <w:rPr>
          <w:rFonts w:ascii="Tw Cen MT" w:hAnsi="Tw Cen MT"/>
          <w:sz w:val="20"/>
          <w:szCs w:val="20"/>
        </w:rPr>
        <w:br/>
        <w:t>Flat 7, Treves House</w:t>
      </w:r>
      <w:r w:rsidRPr="004F111A">
        <w:rPr>
          <w:rFonts w:ascii="Tw Cen MT" w:hAnsi="Tw Cen MT"/>
          <w:sz w:val="20"/>
          <w:szCs w:val="20"/>
        </w:rPr>
        <w:br/>
        <w:t>Vallance Road London E1</w:t>
      </w:r>
      <w:r w:rsidRPr="004F111A">
        <w:rPr>
          <w:rFonts w:ascii="Tw Cen MT" w:hAnsi="Tw Cen MT"/>
          <w:sz w:val="20"/>
          <w:szCs w:val="20"/>
        </w:rPr>
        <w:br/>
        <w:t>5BQ</w:t>
      </w:r>
      <w:r w:rsidRPr="004F111A">
        <w:rPr>
          <w:rFonts w:ascii="Tw Cen MT" w:hAnsi="Tw Cen MT"/>
          <w:sz w:val="20"/>
          <w:szCs w:val="20"/>
        </w:rPr>
        <w:br/>
      </w:r>
    </w:p>
    <w:p w14:paraId="697D571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Arian Ahmed </w:t>
      </w:r>
      <w:r w:rsidRPr="004F111A">
        <w:rPr>
          <w:rFonts w:ascii="Tw Cen MT" w:hAnsi="Tw Cen MT"/>
          <w:sz w:val="20"/>
          <w:szCs w:val="20"/>
        </w:rPr>
        <w:br/>
        <w:t>Student ID: 3958</w:t>
      </w:r>
      <w:r w:rsidRPr="004F111A">
        <w:rPr>
          <w:rFonts w:ascii="Tw Cen MT" w:hAnsi="Tw Cen MT"/>
          <w:sz w:val="20"/>
          <w:szCs w:val="20"/>
        </w:rPr>
        <w:br/>
        <w:t>Flat 7, Treves House</w:t>
      </w:r>
      <w:r w:rsidRPr="004F111A">
        <w:rPr>
          <w:rFonts w:ascii="Tw Cen MT" w:hAnsi="Tw Cen MT"/>
          <w:sz w:val="20"/>
          <w:szCs w:val="20"/>
        </w:rPr>
        <w:br/>
        <w:t>Vallance Road London E1</w:t>
      </w:r>
      <w:r w:rsidRPr="004F111A">
        <w:rPr>
          <w:rFonts w:ascii="Tw Cen MT" w:hAnsi="Tw Cen MT"/>
          <w:sz w:val="20"/>
          <w:szCs w:val="20"/>
        </w:rPr>
        <w:br/>
        <w:t>5BQ</w:t>
      </w:r>
      <w:r w:rsidRPr="004F111A">
        <w:rPr>
          <w:rFonts w:ascii="Tw Cen MT" w:hAnsi="Tw Cen MT"/>
          <w:sz w:val="20"/>
          <w:szCs w:val="20"/>
        </w:rPr>
        <w:br/>
      </w:r>
    </w:p>
    <w:p w14:paraId="08838DC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Mohammed Ali Hamza </w:t>
      </w:r>
      <w:r w:rsidRPr="004F111A">
        <w:rPr>
          <w:rFonts w:ascii="Tw Cen MT" w:hAnsi="Tw Cen MT"/>
          <w:sz w:val="20"/>
          <w:szCs w:val="20"/>
        </w:rPr>
        <w:br/>
        <w:t>Student ID: 3959</w:t>
      </w:r>
      <w:r w:rsidRPr="004F111A">
        <w:rPr>
          <w:rFonts w:ascii="Tw Cen MT" w:hAnsi="Tw Cen MT"/>
          <w:sz w:val="20"/>
          <w:szCs w:val="20"/>
        </w:rPr>
        <w:br/>
        <w:t>Flat 67, Shearsmith</w:t>
      </w:r>
      <w:r w:rsidRPr="004F111A">
        <w:rPr>
          <w:rFonts w:ascii="Tw Cen MT" w:hAnsi="Tw Cen MT"/>
          <w:sz w:val="20"/>
          <w:szCs w:val="20"/>
        </w:rPr>
        <w:br/>
        <w:t>House Hindmarsh Close</w:t>
      </w:r>
      <w:r w:rsidRPr="004F111A">
        <w:rPr>
          <w:rFonts w:ascii="Tw Cen MT" w:hAnsi="Tw Cen MT"/>
          <w:sz w:val="20"/>
          <w:szCs w:val="20"/>
        </w:rPr>
        <w:br/>
        <w:t>London E1 8HU</w:t>
      </w:r>
      <w:r w:rsidRPr="004F111A">
        <w:rPr>
          <w:rFonts w:ascii="Tw Cen MT" w:hAnsi="Tw Cen MT"/>
          <w:sz w:val="20"/>
          <w:szCs w:val="20"/>
        </w:rPr>
        <w:br/>
      </w:r>
    </w:p>
    <w:p w14:paraId="39E23B5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Sudad  Hossain Miah</w:t>
      </w:r>
      <w:r w:rsidRPr="004F111A">
        <w:rPr>
          <w:rFonts w:ascii="Tw Cen MT" w:hAnsi="Tw Cen MT"/>
          <w:sz w:val="20"/>
          <w:szCs w:val="20"/>
        </w:rPr>
        <w:br/>
        <w:t>Student ID: 3960</w:t>
      </w:r>
      <w:r w:rsidRPr="004F111A">
        <w:rPr>
          <w:rFonts w:ascii="Tw Cen MT" w:hAnsi="Tw Cen MT"/>
          <w:sz w:val="20"/>
          <w:szCs w:val="20"/>
        </w:rPr>
        <w:br/>
        <w:t>Flat 69, Rogers Estate</w:t>
      </w:r>
      <w:r w:rsidRPr="004F111A">
        <w:rPr>
          <w:rFonts w:ascii="Tw Cen MT" w:hAnsi="Tw Cen MT"/>
          <w:sz w:val="20"/>
          <w:szCs w:val="20"/>
        </w:rPr>
        <w:br/>
        <w:t>Globe Road London E2 0JZ</w:t>
      </w:r>
      <w:r w:rsidRPr="004F111A">
        <w:rPr>
          <w:rFonts w:ascii="Tw Cen MT" w:hAnsi="Tw Cen MT"/>
          <w:sz w:val="20"/>
          <w:szCs w:val="20"/>
        </w:rPr>
        <w:br/>
      </w:r>
    </w:p>
    <w:p w14:paraId="370B801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Hamzah Sayfar  Rahman</w:t>
      </w:r>
      <w:r w:rsidRPr="004F111A">
        <w:rPr>
          <w:rFonts w:ascii="Tw Cen MT" w:hAnsi="Tw Cen MT"/>
          <w:sz w:val="20"/>
          <w:szCs w:val="20"/>
        </w:rPr>
        <w:br/>
        <w:t>Student ID: 3961</w:t>
      </w:r>
      <w:r w:rsidRPr="004F111A">
        <w:rPr>
          <w:rFonts w:ascii="Tw Cen MT" w:hAnsi="Tw Cen MT"/>
          <w:sz w:val="20"/>
          <w:szCs w:val="20"/>
        </w:rPr>
        <w:br/>
        <w:t>83 Cleves Road London E6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1QF</w:t>
      </w:r>
      <w:r w:rsidRPr="004F111A">
        <w:rPr>
          <w:rFonts w:ascii="Tw Cen MT" w:hAnsi="Tw Cen MT"/>
          <w:sz w:val="20"/>
          <w:szCs w:val="20"/>
        </w:rPr>
        <w:br/>
      </w:r>
    </w:p>
    <w:p w14:paraId="4F3D425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Surah Sobuj</w:t>
      </w:r>
      <w:r w:rsidRPr="004F111A">
        <w:rPr>
          <w:rFonts w:ascii="Tw Cen MT" w:hAnsi="Tw Cen MT"/>
          <w:sz w:val="20"/>
          <w:szCs w:val="20"/>
        </w:rPr>
        <w:br/>
        <w:t>Student ID: 3962</w:t>
      </w:r>
      <w:r w:rsidRPr="004F111A">
        <w:rPr>
          <w:rFonts w:ascii="Tw Cen MT" w:hAnsi="Tw Cen MT"/>
          <w:sz w:val="20"/>
          <w:szCs w:val="20"/>
        </w:rPr>
        <w:br/>
        <w:t>Flat 6, Lion Court 435</w:t>
      </w:r>
      <w:r w:rsidRPr="004F111A">
        <w:rPr>
          <w:rFonts w:ascii="Tw Cen MT" w:hAnsi="Tw Cen MT"/>
          <w:sz w:val="20"/>
          <w:szCs w:val="20"/>
        </w:rPr>
        <w:br/>
        <w:t>The Highway London E1W</w:t>
      </w:r>
      <w:r w:rsidRPr="004F111A">
        <w:rPr>
          <w:rFonts w:ascii="Tw Cen MT" w:hAnsi="Tw Cen MT"/>
          <w:sz w:val="20"/>
          <w:szCs w:val="20"/>
        </w:rPr>
        <w:br/>
        <w:t>3HT</w:t>
      </w:r>
      <w:r w:rsidRPr="004F111A">
        <w:rPr>
          <w:rFonts w:ascii="Tw Cen MT" w:hAnsi="Tw Cen MT"/>
          <w:sz w:val="20"/>
          <w:szCs w:val="20"/>
        </w:rPr>
        <w:br/>
      </w:r>
    </w:p>
    <w:p w14:paraId="7C2659C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Karima  Dhud Khan </w:t>
      </w:r>
      <w:r w:rsidRPr="004F111A">
        <w:rPr>
          <w:rFonts w:ascii="Tw Cen MT" w:hAnsi="Tw Cen MT"/>
          <w:sz w:val="20"/>
          <w:szCs w:val="20"/>
        </w:rPr>
        <w:br/>
        <w:t>Student ID: 3963</w:t>
      </w:r>
      <w:r w:rsidRPr="004F111A">
        <w:rPr>
          <w:rFonts w:ascii="Tw Cen MT" w:hAnsi="Tw Cen MT"/>
          <w:sz w:val="20"/>
          <w:szCs w:val="20"/>
        </w:rPr>
        <w:br/>
        <w:t>Flat 17, Kingward House</w:t>
      </w:r>
      <w:r w:rsidRPr="004F111A">
        <w:rPr>
          <w:rFonts w:ascii="Tw Cen MT" w:hAnsi="Tw Cen MT"/>
          <w:sz w:val="20"/>
          <w:szCs w:val="20"/>
        </w:rPr>
        <w:br/>
        <w:t>Hanbury Street London E1</w:t>
      </w:r>
      <w:r w:rsidRPr="004F111A">
        <w:rPr>
          <w:rFonts w:ascii="Tw Cen MT" w:hAnsi="Tw Cen MT"/>
          <w:sz w:val="20"/>
          <w:szCs w:val="20"/>
        </w:rPr>
        <w:br/>
        <w:t>5JR</w:t>
      </w:r>
      <w:r w:rsidRPr="004F111A">
        <w:rPr>
          <w:rFonts w:ascii="Tw Cen MT" w:hAnsi="Tw Cen MT"/>
          <w:sz w:val="20"/>
          <w:szCs w:val="20"/>
        </w:rPr>
        <w:br/>
      </w:r>
    </w:p>
    <w:p w14:paraId="664FB34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Anisa  Ahmed</w:t>
      </w:r>
      <w:r w:rsidRPr="004F111A">
        <w:rPr>
          <w:rFonts w:ascii="Tw Cen MT" w:hAnsi="Tw Cen MT"/>
          <w:sz w:val="20"/>
          <w:szCs w:val="20"/>
        </w:rPr>
        <w:br/>
        <w:t>Student ID: 3964</w:t>
      </w:r>
      <w:r w:rsidRPr="004F111A">
        <w:rPr>
          <w:rFonts w:ascii="Tw Cen MT" w:hAnsi="Tw Cen MT"/>
          <w:sz w:val="20"/>
          <w:szCs w:val="20"/>
        </w:rPr>
        <w:br/>
        <w:t>Flat 20 66 Glasshouse</w:t>
      </w:r>
      <w:r w:rsidRPr="004F111A">
        <w:rPr>
          <w:rFonts w:ascii="Tw Cen MT" w:hAnsi="Tw Cen MT"/>
          <w:sz w:val="20"/>
          <w:szCs w:val="20"/>
        </w:rPr>
        <w:br/>
        <w:t>Fields London E1W 3AE</w:t>
      </w:r>
      <w:r w:rsidRPr="004F111A">
        <w:rPr>
          <w:rFonts w:ascii="Tw Cen MT" w:hAnsi="Tw Cen MT"/>
          <w:sz w:val="20"/>
          <w:szCs w:val="20"/>
        </w:rPr>
        <w:br/>
      </w:r>
    </w:p>
    <w:p w14:paraId="1A9ED39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Mithila Akter</w:t>
      </w:r>
      <w:r w:rsidRPr="004F111A">
        <w:rPr>
          <w:rFonts w:ascii="Tw Cen MT" w:hAnsi="Tw Cen MT"/>
          <w:sz w:val="20"/>
          <w:szCs w:val="20"/>
        </w:rPr>
        <w:br/>
        <w:t>Student ID: 3965</w:t>
      </w:r>
      <w:r w:rsidRPr="004F111A">
        <w:rPr>
          <w:rFonts w:ascii="Tw Cen MT" w:hAnsi="Tw Cen MT"/>
          <w:sz w:val="20"/>
          <w:szCs w:val="20"/>
        </w:rPr>
        <w:br/>
        <w:t>Flat 32, Mcglashon House</w:t>
      </w:r>
      <w:r w:rsidRPr="004F111A">
        <w:rPr>
          <w:rFonts w:ascii="Tw Cen MT" w:hAnsi="Tw Cen MT"/>
          <w:sz w:val="20"/>
          <w:szCs w:val="20"/>
        </w:rPr>
        <w:br/>
        <w:t>Hunton Street London E1</w:t>
      </w:r>
      <w:r w:rsidRPr="004F111A">
        <w:rPr>
          <w:rFonts w:ascii="Tw Cen MT" w:hAnsi="Tw Cen MT"/>
          <w:sz w:val="20"/>
          <w:szCs w:val="20"/>
        </w:rPr>
        <w:br/>
        <w:t>5EZ</w:t>
      </w:r>
      <w:r w:rsidRPr="004F111A">
        <w:rPr>
          <w:rFonts w:ascii="Tw Cen MT" w:hAnsi="Tw Cen MT"/>
          <w:sz w:val="20"/>
          <w:szCs w:val="20"/>
        </w:rPr>
        <w:br/>
      </w:r>
    </w:p>
    <w:p w14:paraId="5A270A6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Usaamah Binzaid</w:t>
      </w:r>
      <w:r w:rsidRPr="004F111A">
        <w:rPr>
          <w:rFonts w:ascii="Tw Cen MT" w:hAnsi="Tw Cen MT"/>
          <w:sz w:val="20"/>
          <w:szCs w:val="20"/>
        </w:rPr>
        <w:br/>
        <w:t>Student ID: 3966</w:t>
      </w:r>
      <w:r w:rsidRPr="004F111A">
        <w:rPr>
          <w:rFonts w:ascii="Tw Cen MT" w:hAnsi="Tw Cen MT"/>
          <w:sz w:val="20"/>
          <w:szCs w:val="20"/>
        </w:rPr>
        <w:br/>
        <w:t>42 Barnardo Gardens</w:t>
      </w:r>
      <w:r w:rsidRPr="004F111A">
        <w:rPr>
          <w:rFonts w:ascii="Tw Cen MT" w:hAnsi="Tw Cen MT"/>
          <w:sz w:val="20"/>
          <w:szCs w:val="20"/>
        </w:rPr>
        <w:br/>
        <w:t>Barnardo Street London</w:t>
      </w:r>
      <w:r w:rsidRPr="004F111A">
        <w:rPr>
          <w:rFonts w:ascii="Tw Cen MT" w:hAnsi="Tw Cen MT"/>
          <w:sz w:val="20"/>
          <w:szCs w:val="20"/>
        </w:rPr>
        <w:br/>
        <w:t>E1 0LW</w:t>
      </w:r>
      <w:r w:rsidRPr="004F111A">
        <w:rPr>
          <w:rFonts w:ascii="Tw Cen MT" w:hAnsi="Tw Cen MT"/>
          <w:sz w:val="20"/>
          <w:szCs w:val="20"/>
        </w:rPr>
        <w:br/>
      </w:r>
    </w:p>
    <w:p w14:paraId="26C83D5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Maryam Binzaid</w:t>
      </w:r>
      <w:r w:rsidRPr="004F111A">
        <w:rPr>
          <w:rFonts w:ascii="Tw Cen MT" w:hAnsi="Tw Cen MT"/>
          <w:sz w:val="20"/>
          <w:szCs w:val="20"/>
        </w:rPr>
        <w:br/>
        <w:t>Student ID: 3967</w:t>
      </w:r>
      <w:r w:rsidRPr="004F111A">
        <w:rPr>
          <w:rFonts w:ascii="Tw Cen MT" w:hAnsi="Tw Cen MT"/>
          <w:sz w:val="20"/>
          <w:szCs w:val="20"/>
        </w:rPr>
        <w:br/>
        <w:t>42 Barnardo Gardens</w:t>
      </w:r>
      <w:r w:rsidRPr="004F111A">
        <w:rPr>
          <w:rFonts w:ascii="Tw Cen MT" w:hAnsi="Tw Cen MT"/>
          <w:sz w:val="20"/>
          <w:szCs w:val="20"/>
        </w:rPr>
        <w:br/>
        <w:t>Barnardo Street London</w:t>
      </w:r>
      <w:r w:rsidRPr="004F111A">
        <w:rPr>
          <w:rFonts w:ascii="Tw Cen MT" w:hAnsi="Tw Cen MT"/>
          <w:sz w:val="20"/>
          <w:szCs w:val="20"/>
        </w:rPr>
        <w:br/>
        <w:t>E1 0LW</w:t>
      </w:r>
      <w:r w:rsidRPr="004F111A">
        <w:rPr>
          <w:rFonts w:ascii="Tw Cen MT" w:hAnsi="Tw Cen MT"/>
          <w:sz w:val="20"/>
          <w:szCs w:val="20"/>
        </w:rPr>
        <w:br/>
      </w:r>
    </w:p>
    <w:p w14:paraId="6AE5CD2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Samawath  Ardhi </w:t>
      </w:r>
      <w:r w:rsidRPr="004F111A">
        <w:rPr>
          <w:rFonts w:ascii="Tw Cen MT" w:hAnsi="Tw Cen MT"/>
          <w:sz w:val="20"/>
          <w:szCs w:val="20"/>
        </w:rPr>
        <w:br/>
        <w:t>Student ID: 3968</w:t>
      </w:r>
      <w:r w:rsidRPr="004F111A">
        <w:rPr>
          <w:rFonts w:ascii="Tw Cen MT" w:hAnsi="Tw Cen MT"/>
          <w:sz w:val="20"/>
          <w:szCs w:val="20"/>
        </w:rPr>
        <w:br/>
        <w:t>Flat 4, Jarret House 98</w:t>
      </w:r>
      <w:r w:rsidRPr="004F111A">
        <w:rPr>
          <w:rFonts w:ascii="Tw Cen MT" w:hAnsi="Tw Cen MT"/>
          <w:sz w:val="20"/>
          <w:szCs w:val="20"/>
        </w:rPr>
        <w:br/>
        <w:t>Bow Road London E3 3AA</w:t>
      </w:r>
      <w:r w:rsidRPr="004F111A">
        <w:rPr>
          <w:rFonts w:ascii="Tw Cen MT" w:hAnsi="Tw Cen MT"/>
          <w:sz w:val="20"/>
          <w:szCs w:val="20"/>
        </w:rPr>
        <w:br/>
      </w:r>
    </w:p>
    <w:p w14:paraId="0CFB505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Mohammad Rohsam Islam</w:t>
      </w:r>
      <w:r w:rsidRPr="004F111A">
        <w:rPr>
          <w:rFonts w:ascii="Tw Cen MT" w:hAnsi="Tw Cen MT"/>
          <w:sz w:val="20"/>
          <w:szCs w:val="20"/>
        </w:rPr>
        <w:br/>
        <w:t>Student ID: 3969</w:t>
      </w:r>
      <w:r w:rsidRPr="004F111A">
        <w:rPr>
          <w:rFonts w:ascii="Tw Cen MT" w:hAnsi="Tw Cen MT"/>
          <w:sz w:val="20"/>
          <w:szCs w:val="20"/>
        </w:rPr>
        <w:br/>
        <w:t>46 Kempton Road London</w:t>
      </w:r>
      <w:r w:rsidRPr="004F111A">
        <w:rPr>
          <w:rFonts w:ascii="Tw Cen MT" w:hAnsi="Tw Cen MT"/>
          <w:sz w:val="20"/>
          <w:szCs w:val="20"/>
        </w:rPr>
        <w:br/>
        <w:t>E6 2LB</w:t>
      </w:r>
      <w:r w:rsidRPr="004F111A">
        <w:rPr>
          <w:rFonts w:ascii="Tw Cen MT" w:hAnsi="Tw Cen MT"/>
          <w:sz w:val="20"/>
          <w:szCs w:val="20"/>
        </w:rPr>
        <w:br/>
      </w:r>
    </w:p>
    <w:p w14:paraId="2046F6D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Akeefa Sadeek</w:t>
      </w:r>
      <w:r w:rsidRPr="004F111A">
        <w:rPr>
          <w:rFonts w:ascii="Tw Cen MT" w:hAnsi="Tw Cen MT"/>
          <w:sz w:val="20"/>
          <w:szCs w:val="20"/>
        </w:rPr>
        <w:br/>
        <w:t>Student ID: 3970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11 Blue Anchor Yard</w:t>
      </w:r>
      <w:r w:rsidRPr="004F111A">
        <w:rPr>
          <w:rFonts w:ascii="Tw Cen MT" w:hAnsi="Tw Cen MT"/>
          <w:sz w:val="20"/>
          <w:szCs w:val="20"/>
        </w:rPr>
        <w:br/>
        <w:t>London E1 8LR</w:t>
      </w:r>
      <w:r w:rsidRPr="004F111A">
        <w:rPr>
          <w:rFonts w:ascii="Tw Cen MT" w:hAnsi="Tw Cen MT"/>
          <w:sz w:val="20"/>
          <w:szCs w:val="20"/>
        </w:rPr>
        <w:br/>
      </w:r>
    </w:p>
    <w:p w14:paraId="5D78AE5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Nabiba Ahmed </w:t>
      </w:r>
      <w:r w:rsidRPr="004F111A">
        <w:rPr>
          <w:rFonts w:ascii="Tw Cen MT" w:hAnsi="Tw Cen MT"/>
          <w:sz w:val="20"/>
          <w:szCs w:val="20"/>
        </w:rPr>
        <w:br/>
        <w:t>Student ID: 3971</w:t>
      </w:r>
      <w:r w:rsidRPr="004F111A">
        <w:rPr>
          <w:rFonts w:ascii="Tw Cen MT" w:hAnsi="Tw Cen MT"/>
          <w:sz w:val="20"/>
          <w:szCs w:val="20"/>
        </w:rPr>
        <w:br/>
        <w:t>51 Salter Road London</w:t>
      </w:r>
      <w:r w:rsidRPr="004F111A">
        <w:rPr>
          <w:rFonts w:ascii="Tw Cen MT" w:hAnsi="Tw Cen MT"/>
          <w:sz w:val="20"/>
          <w:szCs w:val="20"/>
        </w:rPr>
        <w:br/>
        <w:t>SE16 5LH</w:t>
      </w:r>
      <w:r w:rsidRPr="004F111A">
        <w:rPr>
          <w:rFonts w:ascii="Tw Cen MT" w:hAnsi="Tw Cen MT"/>
          <w:sz w:val="20"/>
          <w:szCs w:val="20"/>
        </w:rPr>
        <w:br/>
      </w:r>
    </w:p>
    <w:p w14:paraId="79C5DCD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Zaara Sadeek</w:t>
      </w:r>
      <w:r w:rsidRPr="004F111A">
        <w:rPr>
          <w:rFonts w:ascii="Tw Cen MT" w:hAnsi="Tw Cen MT"/>
          <w:sz w:val="20"/>
          <w:szCs w:val="20"/>
        </w:rPr>
        <w:br/>
        <w:t>Student ID: 3972</w:t>
      </w:r>
      <w:r w:rsidRPr="004F111A">
        <w:rPr>
          <w:rFonts w:ascii="Tw Cen MT" w:hAnsi="Tw Cen MT"/>
          <w:sz w:val="20"/>
          <w:szCs w:val="20"/>
        </w:rPr>
        <w:br/>
        <w:t>11 Blue Anchor Yard</w:t>
      </w:r>
      <w:r w:rsidRPr="004F111A">
        <w:rPr>
          <w:rFonts w:ascii="Tw Cen MT" w:hAnsi="Tw Cen MT"/>
          <w:sz w:val="20"/>
          <w:szCs w:val="20"/>
        </w:rPr>
        <w:br/>
        <w:t>London E1 8LR</w:t>
      </w:r>
      <w:r w:rsidRPr="004F111A">
        <w:rPr>
          <w:rFonts w:ascii="Tw Cen MT" w:hAnsi="Tw Cen MT"/>
          <w:sz w:val="20"/>
          <w:szCs w:val="20"/>
        </w:rPr>
        <w:br/>
      </w:r>
    </w:p>
    <w:p w14:paraId="36B6AAC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Ibraheem Sadeek</w:t>
      </w:r>
      <w:r w:rsidRPr="004F111A">
        <w:rPr>
          <w:rFonts w:ascii="Tw Cen MT" w:hAnsi="Tw Cen MT"/>
          <w:sz w:val="20"/>
          <w:szCs w:val="20"/>
        </w:rPr>
        <w:br/>
        <w:t>Student ID: 3973</w:t>
      </w:r>
      <w:r w:rsidRPr="004F111A">
        <w:rPr>
          <w:rFonts w:ascii="Tw Cen MT" w:hAnsi="Tw Cen MT"/>
          <w:sz w:val="20"/>
          <w:szCs w:val="20"/>
        </w:rPr>
        <w:br/>
        <w:t>11 Blue Anchor Yard</w:t>
      </w:r>
      <w:r w:rsidRPr="004F111A">
        <w:rPr>
          <w:rFonts w:ascii="Tw Cen MT" w:hAnsi="Tw Cen MT"/>
          <w:sz w:val="20"/>
          <w:szCs w:val="20"/>
        </w:rPr>
        <w:br/>
        <w:t>London E1 8LR</w:t>
      </w:r>
      <w:r w:rsidRPr="004F111A">
        <w:rPr>
          <w:rFonts w:ascii="Tw Cen MT" w:hAnsi="Tw Cen MT"/>
          <w:sz w:val="20"/>
          <w:szCs w:val="20"/>
        </w:rPr>
        <w:br/>
      </w:r>
    </w:p>
    <w:p w14:paraId="18C3743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Hamza Hassan</w:t>
      </w:r>
      <w:r w:rsidRPr="004F111A">
        <w:rPr>
          <w:rFonts w:ascii="Tw Cen MT" w:hAnsi="Tw Cen MT"/>
          <w:sz w:val="20"/>
          <w:szCs w:val="20"/>
        </w:rPr>
        <w:br/>
        <w:t>Student ID: 3974</w:t>
      </w:r>
      <w:r w:rsidRPr="004F111A">
        <w:rPr>
          <w:rFonts w:ascii="Tw Cen MT" w:hAnsi="Tw Cen MT"/>
          <w:sz w:val="20"/>
          <w:szCs w:val="20"/>
        </w:rPr>
        <w:br/>
        <w:t>Flat 7, Foley House</w:t>
      </w:r>
      <w:r w:rsidRPr="004F111A">
        <w:rPr>
          <w:rFonts w:ascii="Tw Cen MT" w:hAnsi="Tw Cen MT"/>
          <w:sz w:val="20"/>
          <w:szCs w:val="20"/>
        </w:rPr>
        <w:br/>
        <w:t>Tarling Street London E1</w:t>
      </w:r>
      <w:r w:rsidRPr="004F111A">
        <w:rPr>
          <w:rFonts w:ascii="Tw Cen MT" w:hAnsi="Tw Cen MT"/>
          <w:sz w:val="20"/>
          <w:szCs w:val="20"/>
        </w:rPr>
        <w:br/>
        <w:t>0AZ</w:t>
      </w:r>
      <w:r w:rsidRPr="004F111A">
        <w:rPr>
          <w:rFonts w:ascii="Tw Cen MT" w:hAnsi="Tw Cen MT"/>
          <w:sz w:val="20"/>
          <w:szCs w:val="20"/>
        </w:rPr>
        <w:br/>
      </w:r>
    </w:p>
    <w:p w14:paraId="1D4EDBA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Hiwanja Sikamkono</w:t>
      </w:r>
      <w:r w:rsidRPr="004F111A">
        <w:rPr>
          <w:rFonts w:ascii="Tw Cen MT" w:hAnsi="Tw Cen MT"/>
          <w:sz w:val="20"/>
          <w:szCs w:val="20"/>
        </w:rPr>
        <w:br/>
        <w:t>Student ID: 3975</w:t>
      </w:r>
      <w:r w:rsidRPr="004F111A">
        <w:rPr>
          <w:rFonts w:ascii="Tw Cen MT" w:hAnsi="Tw Cen MT"/>
          <w:sz w:val="20"/>
          <w:szCs w:val="20"/>
        </w:rPr>
        <w:br/>
        <w:t>Flat 76, Osram Court 182</w:t>
      </w:r>
      <w:r w:rsidRPr="004F111A">
        <w:rPr>
          <w:rFonts w:ascii="Tw Cen MT" w:hAnsi="Tw Cen MT"/>
          <w:sz w:val="20"/>
          <w:szCs w:val="20"/>
        </w:rPr>
        <w:br/>
        <w:t>Shepherds Bush Road</w:t>
      </w:r>
      <w:r w:rsidRPr="004F111A">
        <w:rPr>
          <w:rFonts w:ascii="Tw Cen MT" w:hAnsi="Tw Cen MT"/>
          <w:sz w:val="20"/>
          <w:szCs w:val="20"/>
        </w:rPr>
        <w:br/>
        <w:t>London W6 7PF</w:t>
      </w:r>
      <w:r w:rsidRPr="004F111A">
        <w:rPr>
          <w:rFonts w:ascii="Tw Cen MT" w:hAnsi="Tw Cen MT"/>
          <w:sz w:val="20"/>
          <w:szCs w:val="20"/>
        </w:rPr>
        <w:br/>
      </w:r>
    </w:p>
    <w:p w14:paraId="754D051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Rumaysa Bayazid</w:t>
      </w:r>
      <w:r w:rsidRPr="004F111A">
        <w:rPr>
          <w:rFonts w:ascii="Tw Cen MT" w:hAnsi="Tw Cen MT"/>
          <w:sz w:val="20"/>
          <w:szCs w:val="20"/>
        </w:rPr>
        <w:br/>
        <w:t>Student ID: 3976</w:t>
      </w:r>
      <w:r w:rsidRPr="004F111A">
        <w:rPr>
          <w:rFonts w:ascii="Tw Cen MT" w:hAnsi="Tw Cen MT"/>
          <w:sz w:val="20"/>
          <w:szCs w:val="20"/>
        </w:rPr>
        <w:br/>
        <w:t>Flat 35, Storey House</w:t>
      </w:r>
      <w:r w:rsidRPr="004F111A">
        <w:rPr>
          <w:rFonts w:ascii="Tw Cen MT" w:hAnsi="Tw Cen MT"/>
          <w:sz w:val="20"/>
          <w:szCs w:val="20"/>
        </w:rPr>
        <w:br/>
        <w:t>Cottage Street London</w:t>
      </w:r>
      <w:r w:rsidRPr="004F111A">
        <w:rPr>
          <w:rFonts w:ascii="Tw Cen MT" w:hAnsi="Tw Cen MT"/>
          <w:sz w:val="20"/>
          <w:szCs w:val="20"/>
        </w:rPr>
        <w:br/>
        <w:t>E14 0HE</w:t>
      </w:r>
      <w:r w:rsidRPr="004F111A">
        <w:rPr>
          <w:rFonts w:ascii="Tw Cen MT" w:hAnsi="Tw Cen MT"/>
          <w:sz w:val="20"/>
          <w:szCs w:val="20"/>
        </w:rPr>
        <w:br/>
      </w:r>
    </w:p>
    <w:p w14:paraId="26C9D78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Faris Bayazid</w:t>
      </w:r>
      <w:r w:rsidRPr="004F111A">
        <w:rPr>
          <w:rFonts w:ascii="Tw Cen MT" w:hAnsi="Tw Cen MT"/>
          <w:sz w:val="20"/>
          <w:szCs w:val="20"/>
        </w:rPr>
        <w:br/>
        <w:t>Student ID: 3977</w:t>
      </w:r>
      <w:r w:rsidRPr="004F111A">
        <w:rPr>
          <w:rFonts w:ascii="Tw Cen MT" w:hAnsi="Tw Cen MT"/>
          <w:sz w:val="20"/>
          <w:szCs w:val="20"/>
        </w:rPr>
        <w:br/>
        <w:t>Flat 35, Storey House</w:t>
      </w:r>
      <w:r w:rsidRPr="004F111A">
        <w:rPr>
          <w:rFonts w:ascii="Tw Cen MT" w:hAnsi="Tw Cen MT"/>
          <w:sz w:val="20"/>
          <w:szCs w:val="20"/>
        </w:rPr>
        <w:br/>
        <w:t>Cottage Street London</w:t>
      </w:r>
      <w:r w:rsidRPr="004F111A">
        <w:rPr>
          <w:rFonts w:ascii="Tw Cen MT" w:hAnsi="Tw Cen MT"/>
          <w:sz w:val="20"/>
          <w:szCs w:val="20"/>
        </w:rPr>
        <w:br/>
        <w:t>E14 0HE</w:t>
      </w:r>
      <w:r w:rsidRPr="004F111A">
        <w:rPr>
          <w:rFonts w:ascii="Tw Cen MT" w:hAnsi="Tw Cen MT"/>
          <w:sz w:val="20"/>
          <w:szCs w:val="20"/>
        </w:rPr>
        <w:br/>
      </w:r>
    </w:p>
    <w:p w14:paraId="285EB73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Zeinab Jeylaani</w:t>
      </w:r>
      <w:r w:rsidRPr="004F111A">
        <w:rPr>
          <w:rFonts w:ascii="Tw Cen MT" w:hAnsi="Tw Cen MT"/>
          <w:sz w:val="20"/>
          <w:szCs w:val="20"/>
        </w:rPr>
        <w:br/>
        <w:t>Student ID: 3978</w:t>
      </w:r>
      <w:r w:rsidRPr="004F111A">
        <w:rPr>
          <w:rFonts w:ascii="Tw Cen MT" w:hAnsi="Tw Cen MT"/>
          <w:sz w:val="20"/>
          <w:szCs w:val="20"/>
        </w:rPr>
        <w:br/>
        <w:t>Flat 41 7 Nelson Walk</w:t>
      </w:r>
      <w:r w:rsidRPr="004F111A">
        <w:rPr>
          <w:rFonts w:ascii="Tw Cen MT" w:hAnsi="Tw Cen MT"/>
          <w:sz w:val="20"/>
          <w:szCs w:val="20"/>
        </w:rPr>
        <w:br/>
        <w:t>London E3 3FP</w:t>
      </w:r>
      <w:r w:rsidRPr="004F111A">
        <w:rPr>
          <w:rFonts w:ascii="Tw Cen MT" w:hAnsi="Tw Cen MT"/>
          <w:sz w:val="20"/>
          <w:szCs w:val="20"/>
        </w:rPr>
        <w:br/>
      </w:r>
    </w:p>
    <w:p w14:paraId="54A7193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Malisa Ahmed</w:t>
      </w:r>
      <w:r w:rsidRPr="004F111A">
        <w:rPr>
          <w:rFonts w:ascii="Tw Cen MT" w:hAnsi="Tw Cen MT"/>
          <w:sz w:val="20"/>
          <w:szCs w:val="20"/>
        </w:rPr>
        <w:br/>
        <w:t>Student ID: 3979</w:t>
      </w:r>
      <w:r w:rsidRPr="004F111A">
        <w:rPr>
          <w:rFonts w:ascii="Tw Cen MT" w:hAnsi="Tw Cen MT"/>
          <w:sz w:val="20"/>
          <w:szCs w:val="20"/>
        </w:rPr>
        <w:br/>
        <w:t>Flat 202 11 Cassilis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Road London E14 9BJ</w:t>
      </w:r>
      <w:r w:rsidRPr="004F111A">
        <w:rPr>
          <w:rFonts w:ascii="Tw Cen MT" w:hAnsi="Tw Cen MT"/>
          <w:sz w:val="20"/>
          <w:szCs w:val="20"/>
        </w:rPr>
        <w:br/>
      </w:r>
    </w:p>
    <w:p w14:paraId="297F05D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Hamza Ali</w:t>
      </w:r>
      <w:r w:rsidRPr="004F111A">
        <w:rPr>
          <w:rFonts w:ascii="Tw Cen MT" w:hAnsi="Tw Cen MT"/>
          <w:sz w:val="20"/>
          <w:szCs w:val="20"/>
        </w:rPr>
        <w:br/>
        <w:t>Student ID: 3980</w:t>
      </w:r>
      <w:r w:rsidRPr="004F111A">
        <w:rPr>
          <w:rFonts w:ascii="Tw Cen MT" w:hAnsi="Tw Cen MT"/>
          <w:sz w:val="20"/>
          <w:szCs w:val="20"/>
        </w:rPr>
        <w:br/>
        <w:t>23 Pier Street e14 3hr</w:t>
      </w:r>
      <w:r w:rsidRPr="004F111A">
        <w:rPr>
          <w:rFonts w:ascii="Tw Cen MT" w:hAnsi="Tw Cen MT"/>
          <w:sz w:val="20"/>
          <w:szCs w:val="20"/>
        </w:rPr>
        <w:br/>
      </w:r>
    </w:p>
    <w:p w14:paraId="0910893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Wafia Rahaman</w:t>
      </w:r>
      <w:r w:rsidRPr="004F111A">
        <w:rPr>
          <w:rFonts w:ascii="Tw Cen MT" w:hAnsi="Tw Cen MT"/>
          <w:sz w:val="20"/>
          <w:szCs w:val="20"/>
        </w:rPr>
        <w:br/>
        <w:t>Student ID: 3981</w:t>
      </w:r>
      <w:r w:rsidRPr="004F111A">
        <w:rPr>
          <w:rFonts w:ascii="Tw Cen MT" w:hAnsi="Tw Cen MT"/>
          <w:sz w:val="20"/>
          <w:szCs w:val="20"/>
        </w:rPr>
        <w:br/>
        <w:t>903 Lock Apartmentt 21</w:t>
      </w:r>
      <w:r w:rsidRPr="004F111A">
        <w:rPr>
          <w:rFonts w:ascii="Tw Cen MT" w:hAnsi="Tw Cen MT"/>
          <w:sz w:val="20"/>
          <w:szCs w:val="20"/>
        </w:rPr>
        <w:br/>
        <w:t>Gillender Street London</w:t>
      </w:r>
      <w:r w:rsidRPr="004F111A">
        <w:rPr>
          <w:rFonts w:ascii="Tw Cen MT" w:hAnsi="Tw Cen MT"/>
          <w:sz w:val="20"/>
          <w:szCs w:val="20"/>
        </w:rPr>
        <w:br/>
        <w:t>e3 3yh</w:t>
      </w:r>
      <w:r w:rsidRPr="004F111A">
        <w:rPr>
          <w:rFonts w:ascii="Tw Cen MT" w:hAnsi="Tw Cen MT"/>
          <w:sz w:val="20"/>
          <w:szCs w:val="20"/>
        </w:rPr>
        <w:br/>
      </w:r>
    </w:p>
    <w:p w14:paraId="5A6CB09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Lamisha Tasnim</w:t>
      </w:r>
      <w:r w:rsidRPr="004F111A">
        <w:rPr>
          <w:rFonts w:ascii="Tw Cen MT" w:hAnsi="Tw Cen MT"/>
          <w:sz w:val="20"/>
          <w:szCs w:val="20"/>
        </w:rPr>
        <w:br/>
        <w:t>Student ID: 3982</w:t>
      </w:r>
      <w:r w:rsidRPr="004F111A">
        <w:rPr>
          <w:rFonts w:ascii="Tw Cen MT" w:hAnsi="Tw Cen MT"/>
          <w:sz w:val="20"/>
          <w:szCs w:val="20"/>
        </w:rPr>
        <w:br/>
        <w:t>5 The Roses High Road</w:t>
      </w:r>
      <w:r w:rsidRPr="004F111A">
        <w:rPr>
          <w:rFonts w:ascii="Tw Cen MT" w:hAnsi="Tw Cen MT"/>
          <w:sz w:val="20"/>
          <w:szCs w:val="20"/>
        </w:rPr>
        <w:br/>
        <w:t>Woodford Green IG8 9BN</w:t>
      </w:r>
      <w:r w:rsidRPr="004F111A">
        <w:rPr>
          <w:rFonts w:ascii="Tw Cen MT" w:hAnsi="Tw Cen MT"/>
          <w:sz w:val="20"/>
          <w:szCs w:val="20"/>
        </w:rPr>
        <w:br/>
      </w:r>
    </w:p>
    <w:p w14:paraId="16C0424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Hafsha Islam</w:t>
      </w:r>
      <w:r w:rsidRPr="004F111A">
        <w:rPr>
          <w:rFonts w:ascii="Tw Cen MT" w:hAnsi="Tw Cen MT"/>
          <w:sz w:val="20"/>
          <w:szCs w:val="20"/>
        </w:rPr>
        <w:br/>
        <w:t>Student ID: 3983</w:t>
      </w:r>
      <w:r w:rsidRPr="004F111A">
        <w:rPr>
          <w:rFonts w:ascii="Tw Cen MT" w:hAnsi="Tw Cen MT"/>
          <w:sz w:val="20"/>
          <w:szCs w:val="20"/>
        </w:rPr>
        <w:br/>
        <w:t>Flat 32, Chicksand House</w:t>
      </w:r>
      <w:r w:rsidRPr="004F111A">
        <w:rPr>
          <w:rFonts w:ascii="Tw Cen MT" w:hAnsi="Tw Cen MT"/>
          <w:sz w:val="20"/>
          <w:szCs w:val="20"/>
        </w:rPr>
        <w:br/>
        <w:t>Chicksand Street London</w:t>
      </w:r>
      <w:r w:rsidRPr="004F111A">
        <w:rPr>
          <w:rFonts w:ascii="Tw Cen MT" w:hAnsi="Tw Cen MT"/>
          <w:sz w:val="20"/>
          <w:szCs w:val="20"/>
        </w:rPr>
        <w:br/>
        <w:t>E1 5LH</w:t>
      </w:r>
      <w:r w:rsidRPr="004F111A">
        <w:rPr>
          <w:rFonts w:ascii="Tw Cen MT" w:hAnsi="Tw Cen MT"/>
          <w:sz w:val="20"/>
          <w:szCs w:val="20"/>
        </w:rPr>
        <w:br/>
      </w:r>
    </w:p>
    <w:p w14:paraId="68BAEC4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Dania Islam</w:t>
      </w:r>
      <w:r w:rsidRPr="004F111A">
        <w:rPr>
          <w:rFonts w:ascii="Tw Cen MT" w:hAnsi="Tw Cen MT"/>
          <w:sz w:val="20"/>
          <w:szCs w:val="20"/>
        </w:rPr>
        <w:br/>
        <w:t>Student ID: 3984</w:t>
      </w:r>
      <w:r w:rsidRPr="004F111A">
        <w:rPr>
          <w:rFonts w:ascii="Tw Cen MT" w:hAnsi="Tw Cen MT"/>
          <w:sz w:val="20"/>
          <w:szCs w:val="20"/>
        </w:rPr>
        <w:br/>
        <w:t>Flat 32, Chicksand House</w:t>
      </w:r>
      <w:r w:rsidRPr="004F111A">
        <w:rPr>
          <w:rFonts w:ascii="Tw Cen MT" w:hAnsi="Tw Cen MT"/>
          <w:sz w:val="20"/>
          <w:szCs w:val="20"/>
        </w:rPr>
        <w:br/>
        <w:t>Chicksand Street London</w:t>
      </w:r>
      <w:r w:rsidRPr="004F111A">
        <w:rPr>
          <w:rFonts w:ascii="Tw Cen MT" w:hAnsi="Tw Cen MT"/>
          <w:sz w:val="20"/>
          <w:szCs w:val="20"/>
        </w:rPr>
        <w:br/>
        <w:t>E1 5LH</w:t>
      </w:r>
      <w:r w:rsidRPr="004F111A">
        <w:rPr>
          <w:rFonts w:ascii="Tw Cen MT" w:hAnsi="Tw Cen MT"/>
          <w:sz w:val="20"/>
          <w:szCs w:val="20"/>
        </w:rPr>
        <w:br/>
      </w:r>
    </w:p>
    <w:p w14:paraId="6606C41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Ihsan Laskar</w:t>
      </w:r>
      <w:r w:rsidRPr="004F111A">
        <w:rPr>
          <w:rFonts w:ascii="Tw Cen MT" w:hAnsi="Tw Cen MT"/>
          <w:sz w:val="20"/>
          <w:szCs w:val="20"/>
        </w:rPr>
        <w:br/>
        <w:t>Student ID: 3985</w:t>
      </w:r>
      <w:r w:rsidRPr="004F111A">
        <w:rPr>
          <w:rFonts w:ascii="Tw Cen MT" w:hAnsi="Tw Cen MT"/>
          <w:sz w:val="20"/>
          <w:szCs w:val="20"/>
        </w:rPr>
        <w:br/>
        <w:t>157 Lower Road Surrey</w:t>
      </w:r>
      <w:r w:rsidRPr="004F111A">
        <w:rPr>
          <w:rFonts w:ascii="Tw Cen MT" w:hAnsi="Tw Cen MT"/>
          <w:sz w:val="20"/>
          <w:szCs w:val="20"/>
        </w:rPr>
        <w:br/>
        <w:t>Quays London SE16 2XL</w:t>
      </w:r>
      <w:r w:rsidRPr="004F111A">
        <w:rPr>
          <w:rFonts w:ascii="Tw Cen MT" w:hAnsi="Tw Cen MT"/>
          <w:sz w:val="20"/>
          <w:szCs w:val="20"/>
        </w:rPr>
        <w:br/>
      </w:r>
    </w:p>
    <w:p w14:paraId="2C9CB87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Abdimalik Ahmed</w:t>
      </w:r>
      <w:r w:rsidRPr="004F111A">
        <w:rPr>
          <w:rFonts w:ascii="Tw Cen MT" w:hAnsi="Tw Cen MT"/>
          <w:sz w:val="20"/>
          <w:szCs w:val="20"/>
        </w:rPr>
        <w:br/>
        <w:t>Student ID: 3986</w:t>
      </w:r>
      <w:r w:rsidRPr="004F111A">
        <w:rPr>
          <w:rFonts w:ascii="Tw Cen MT" w:hAnsi="Tw Cen MT"/>
          <w:sz w:val="20"/>
          <w:szCs w:val="20"/>
        </w:rPr>
        <w:br/>
        <w:t>Flat 202 11 Cassilis</w:t>
      </w:r>
      <w:r w:rsidRPr="004F111A">
        <w:rPr>
          <w:rFonts w:ascii="Tw Cen MT" w:hAnsi="Tw Cen MT"/>
          <w:sz w:val="20"/>
          <w:szCs w:val="20"/>
        </w:rPr>
        <w:br/>
        <w:t>Road London E14 9BJ</w:t>
      </w:r>
      <w:r w:rsidRPr="004F111A">
        <w:rPr>
          <w:rFonts w:ascii="Tw Cen MT" w:hAnsi="Tw Cen MT"/>
          <w:sz w:val="20"/>
          <w:szCs w:val="20"/>
        </w:rPr>
        <w:br/>
      </w:r>
    </w:p>
    <w:p w14:paraId="135C689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Fayezulla Khan</w:t>
      </w:r>
      <w:r w:rsidRPr="004F111A">
        <w:rPr>
          <w:rFonts w:ascii="Tw Cen MT" w:hAnsi="Tw Cen MT"/>
          <w:sz w:val="20"/>
          <w:szCs w:val="20"/>
        </w:rPr>
        <w:br/>
        <w:t>Student ID: 3987</w:t>
      </w:r>
      <w:r w:rsidRPr="004F111A">
        <w:rPr>
          <w:rFonts w:ascii="Tw Cen MT" w:hAnsi="Tw Cen MT"/>
          <w:sz w:val="20"/>
          <w:szCs w:val="20"/>
        </w:rPr>
        <w:br/>
        <w:t>Brownfield Street E14</w:t>
      </w:r>
      <w:r w:rsidRPr="004F111A">
        <w:rPr>
          <w:rFonts w:ascii="Tw Cen MT" w:hAnsi="Tw Cen MT"/>
          <w:sz w:val="20"/>
          <w:szCs w:val="20"/>
        </w:rPr>
        <w:br/>
        <w:t>6NF</w:t>
      </w:r>
      <w:r w:rsidRPr="004F111A">
        <w:rPr>
          <w:rFonts w:ascii="Tw Cen MT" w:hAnsi="Tw Cen MT"/>
          <w:sz w:val="20"/>
          <w:szCs w:val="20"/>
        </w:rPr>
        <w:br/>
      </w:r>
    </w:p>
    <w:p w14:paraId="5B265D9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Umar Abdulrahman</w:t>
      </w:r>
      <w:r w:rsidRPr="004F111A">
        <w:rPr>
          <w:rFonts w:ascii="Tw Cen MT" w:hAnsi="Tw Cen MT"/>
          <w:sz w:val="20"/>
          <w:szCs w:val="20"/>
        </w:rPr>
        <w:br/>
        <w:t>Student ID: 3988</w:t>
      </w:r>
      <w:r w:rsidRPr="004F111A">
        <w:rPr>
          <w:rFonts w:ascii="Tw Cen MT" w:hAnsi="Tw Cen MT"/>
          <w:sz w:val="20"/>
          <w:szCs w:val="20"/>
        </w:rPr>
        <w:br/>
        <w:t>Flat 17 Nimas house. 2</w:t>
      </w:r>
      <w:r w:rsidRPr="004F111A">
        <w:rPr>
          <w:rFonts w:ascii="Tw Cen MT" w:hAnsi="Tw Cen MT"/>
          <w:sz w:val="20"/>
          <w:szCs w:val="20"/>
        </w:rPr>
        <w:br/>
        <w:t>sewell street london E13</w:t>
      </w:r>
      <w:r w:rsidRPr="004F111A">
        <w:rPr>
          <w:rFonts w:ascii="Tw Cen MT" w:hAnsi="Tw Cen MT"/>
          <w:sz w:val="20"/>
          <w:szCs w:val="20"/>
        </w:rPr>
        <w:br/>
        <w:t>8AT</w:t>
      </w:r>
      <w:r w:rsidRPr="004F111A">
        <w:rPr>
          <w:rFonts w:ascii="Tw Cen MT" w:hAnsi="Tw Cen MT"/>
          <w:sz w:val="20"/>
          <w:szCs w:val="20"/>
        </w:rPr>
        <w:br/>
      </w:r>
    </w:p>
    <w:p w14:paraId="69E2900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Eyitemi Awala</w:t>
      </w:r>
      <w:r w:rsidRPr="004F111A">
        <w:rPr>
          <w:rFonts w:ascii="Tw Cen MT" w:hAnsi="Tw Cen MT"/>
          <w:sz w:val="20"/>
          <w:szCs w:val="20"/>
        </w:rPr>
        <w:br/>
        <w:t>Student ID: 3989</w:t>
      </w:r>
      <w:r w:rsidRPr="004F111A">
        <w:rPr>
          <w:rFonts w:ascii="Tw Cen MT" w:hAnsi="Tw Cen MT"/>
          <w:sz w:val="20"/>
          <w:szCs w:val="20"/>
        </w:rPr>
        <w:br/>
        <w:t>3 Oyster Row London E1</w:t>
      </w:r>
      <w:r w:rsidRPr="004F111A">
        <w:rPr>
          <w:rFonts w:ascii="Tw Cen MT" w:hAnsi="Tw Cen MT"/>
          <w:sz w:val="20"/>
          <w:szCs w:val="20"/>
        </w:rPr>
        <w:br/>
        <w:t>0BG</w:t>
      </w:r>
      <w:r w:rsidRPr="004F111A">
        <w:rPr>
          <w:rFonts w:ascii="Tw Cen MT" w:hAnsi="Tw Cen MT"/>
          <w:sz w:val="20"/>
          <w:szCs w:val="20"/>
        </w:rPr>
        <w:br/>
      </w:r>
    </w:p>
    <w:p w14:paraId="33BB37C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Ikran Mahdi</w:t>
      </w:r>
      <w:r w:rsidRPr="004F111A">
        <w:rPr>
          <w:rFonts w:ascii="Tw Cen MT" w:hAnsi="Tw Cen MT"/>
          <w:sz w:val="20"/>
          <w:szCs w:val="20"/>
        </w:rPr>
        <w:br/>
        <w:t>Student ID: 3990</w:t>
      </w:r>
      <w:r w:rsidRPr="004F111A">
        <w:rPr>
          <w:rFonts w:ascii="Tw Cen MT" w:hAnsi="Tw Cen MT"/>
          <w:sz w:val="20"/>
          <w:szCs w:val="20"/>
        </w:rPr>
        <w:br/>
        <w:t>12 Lovegrove Walk London</w:t>
      </w:r>
      <w:r w:rsidRPr="004F111A">
        <w:rPr>
          <w:rFonts w:ascii="Tw Cen MT" w:hAnsi="Tw Cen MT"/>
          <w:sz w:val="20"/>
          <w:szCs w:val="20"/>
        </w:rPr>
        <w:br/>
        <w:t>E14 9PY</w:t>
      </w:r>
      <w:r w:rsidRPr="004F111A">
        <w:rPr>
          <w:rFonts w:ascii="Tw Cen MT" w:hAnsi="Tw Cen MT"/>
          <w:sz w:val="20"/>
          <w:szCs w:val="20"/>
        </w:rPr>
        <w:br/>
      </w:r>
    </w:p>
    <w:p w14:paraId="305796B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Tausiff  Islam</w:t>
      </w:r>
      <w:r w:rsidRPr="004F111A">
        <w:rPr>
          <w:rFonts w:ascii="Tw Cen MT" w:hAnsi="Tw Cen MT"/>
          <w:sz w:val="20"/>
          <w:szCs w:val="20"/>
        </w:rPr>
        <w:br/>
        <w:t>Student ID: 3991</w:t>
      </w:r>
      <w:r w:rsidRPr="004F111A">
        <w:rPr>
          <w:rFonts w:ascii="Tw Cen MT" w:hAnsi="Tw Cen MT"/>
          <w:sz w:val="20"/>
          <w:szCs w:val="20"/>
        </w:rPr>
        <w:br/>
        <w:t>53 Cowdray Way</w:t>
      </w:r>
      <w:r w:rsidRPr="004F111A">
        <w:rPr>
          <w:rFonts w:ascii="Tw Cen MT" w:hAnsi="Tw Cen MT"/>
          <w:sz w:val="20"/>
          <w:szCs w:val="20"/>
        </w:rPr>
        <w:br/>
        <w:t>Hornchurch RM12 4AX</w:t>
      </w:r>
      <w:r w:rsidRPr="004F111A">
        <w:rPr>
          <w:rFonts w:ascii="Tw Cen MT" w:hAnsi="Tw Cen MT"/>
          <w:sz w:val="20"/>
          <w:szCs w:val="20"/>
        </w:rPr>
        <w:br/>
      </w:r>
    </w:p>
    <w:p w14:paraId="2B3E115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Yasin Islam</w:t>
      </w:r>
      <w:r w:rsidRPr="004F111A">
        <w:rPr>
          <w:rFonts w:ascii="Tw Cen MT" w:hAnsi="Tw Cen MT"/>
          <w:sz w:val="20"/>
          <w:szCs w:val="20"/>
        </w:rPr>
        <w:br/>
        <w:t>Student ID: 3992</w:t>
      </w:r>
      <w:r w:rsidRPr="004F111A">
        <w:rPr>
          <w:rFonts w:ascii="Tw Cen MT" w:hAnsi="Tw Cen MT"/>
          <w:sz w:val="20"/>
          <w:szCs w:val="20"/>
        </w:rPr>
        <w:br/>
        <w:t>53 Cowdray Way</w:t>
      </w:r>
      <w:r w:rsidRPr="004F111A">
        <w:rPr>
          <w:rFonts w:ascii="Tw Cen MT" w:hAnsi="Tw Cen MT"/>
          <w:sz w:val="20"/>
          <w:szCs w:val="20"/>
        </w:rPr>
        <w:br/>
        <w:t>Hornchurch RM12 4AX</w:t>
      </w:r>
      <w:r w:rsidRPr="004F111A">
        <w:rPr>
          <w:rFonts w:ascii="Tw Cen MT" w:hAnsi="Tw Cen MT"/>
          <w:sz w:val="20"/>
          <w:szCs w:val="20"/>
        </w:rPr>
        <w:br/>
      </w:r>
    </w:p>
    <w:p w14:paraId="072C4A8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Elmi Hamid</w:t>
      </w:r>
      <w:r w:rsidRPr="004F111A">
        <w:rPr>
          <w:rFonts w:ascii="Tw Cen MT" w:hAnsi="Tw Cen MT"/>
          <w:sz w:val="20"/>
          <w:szCs w:val="20"/>
        </w:rPr>
        <w:br/>
        <w:t>Student ID: 3993</w:t>
      </w:r>
      <w:r w:rsidRPr="004F111A">
        <w:rPr>
          <w:rFonts w:ascii="Tw Cen MT" w:hAnsi="Tw Cen MT"/>
          <w:sz w:val="20"/>
          <w:szCs w:val="20"/>
        </w:rPr>
        <w:br/>
        <w:t>Flat 15, Rudstone House</w:t>
      </w:r>
      <w:r w:rsidRPr="004F111A">
        <w:rPr>
          <w:rFonts w:ascii="Tw Cen MT" w:hAnsi="Tw Cen MT"/>
          <w:sz w:val="20"/>
          <w:szCs w:val="20"/>
        </w:rPr>
        <w:br/>
        <w:t>Bromley High Street</w:t>
      </w:r>
      <w:r w:rsidRPr="004F111A">
        <w:rPr>
          <w:rFonts w:ascii="Tw Cen MT" w:hAnsi="Tw Cen MT"/>
          <w:sz w:val="20"/>
          <w:szCs w:val="20"/>
        </w:rPr>
        <w:br/>
        <w:t>London E3 3AT</w:t>
      </w:r>
      <w:r w:rsidRPr="004F111A">
        <w:rPr>
          <w:rFonts w:ascii="Tw Cen MT" w:hAnsi="Tw Cen MT"/>
          <w:sz w:val="20"/>
          <w:szCs w:val="20"/>
        </w:rPr>
        <w:br/>
      </w:r>
    </w:p>
    <w:p w14:paraId="493372D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Tasnim Hossain</w:t>
      </w:r>
      <w:r w:rsidRPr="004F111A">
        <w:rPr>
          <w:rFonts w:ascii="Tw Cen MT" w:hAnsi="Tw Cen MT"/>
          <w:sz w:val="20"/>
          <w:szCs w:val="20"/>
        </w:rPr>
        <w:br/>
        <w:t>Student ID: 3994</w:t>
      </w:r>
      <w:r w:rsidRPr="004F111A">
        <w:rPr>
          <w:rFonts w:ascii="Tw Cen MT" w:hAnsi="Tw Cen MT"/>
          <w:sz w:val="20"/>
          <w:szCs w:val="20"/>
        </w:rPr>
        <w:br/>
        <w:t>149 Wager Street London</w:t>
      </w:r>
      <w:r w:rsidRPr="004F111A">
        <w:rPr>
          <w:rFonts w:ascii="Tw Cen MT" w:hAnsi="Tw Cen MT"/>
          <w:sz w:val="20"/>
          <w:szCs w:val="20"/>
        </w:rPr>
        <w:br/>
        <w:t>E3 4JR</w:t>
      </w:r>
      <w:r w:rsidRPr="004F111A">
        <w:rPr>
          <w:rFonts w:ascii="Tw Cen MT" w:hAnsi="Tw Cen MT"/>
          <w:sz w:val="20"/>
          <w:szCs w:val="20"/>
        </w:rPr>
        <w:br/>
      </w:r>
    </w:p>
    <w:p w14:paraId="55CA31A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Giorgio Marciak</w:t>
      </w:r>
      <w:r w:rsidRPr="004F111A">
        <w:rPr>
          <w:rFonts w:ascii="Tw Cen MT" w:hAnsi="Tw Cen MT"/>
          <w:sz w:val="20"/>
          <w:szCs w:val="20"/>
        </w:rPr>
        <w:br/>
        <w:t>Student ID: 3995</w:t>
      </w:r>
      <w:r w:rsidRPr="004F111A">
        <w:rPr>
          <w:rFonts w:ascii="Tw Cen MT" w:hAnsi="Tw Cen MT"/>
          <w:sz w:val="20"/>
          <w:szCs w:val="20"/>
        </w:rPr>
        <w:br/>
        <w:t>Flat 15, Chancery House</w:t>
      </w:r>
      <w:r w:rsidRPr="004F111A">
        <w:rPr>
          <w:rFonts w:ascii="Tw Cen MT" w:hAnsi="Tw Cen MT"/>
          <w:sz w:val="20"/>
          <w:szCs w:val="20"/>
        </w:rPr>
        <w:br/>
        <w:t>Lowood Street London E1</w:t>
      </w:r>
      <w:r w:rsidRPr="004F111A">
        <w:rPr>
          <w:rFonts w:ascii="Tw Cen MT" w:hAnsi="Tw Cen MT"/>
          <w:sz w:val="20"/>
          <w:szCs w:val="20"/>
        </w:rPr>
        <w:br/>
        <w:t>0BU</w:t>
      </w:r>
      <w:r w:rsidRPr="004F111A">
        <w:rPr>
          <w:rFonts w:ascii="Tw Cen MT" w:hAnsi="Tw Cen MT"/>
          <w:sz w:val="20"/>
          <w:szCs w:val="20"/>
        </w:rPr>
        <w:br/>
      </w:r>
    </w:p>
    <w:p w14:paraId="48DF6AF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Ibrahim Talukder</w:t>
      </w:r>
      <w:r w:rsidRPr="004F111A">
        <w:rPr>
          <w:rFonts w:ascii="Tw Cen MT" w:hAnsi="Tw Cen MT"/>
          <w:sz w:val="20"/>
          <w:szCs w:val="20"/>
        </w:rPr>
        <w:br/>
        <w:t>Student ID: 3996</w:t>
      </w:r>
      <w:r w:rsidRPr="004F111A">
        <w:rPr>
          <w:rFonts w:ascii="Tw Cen MT" w:hAnsi="Tw Cen MT"/>
          <w:sz w:val="20"/>
          <w:szCs w:val="20"/>
        </w:rPr>
        <w:br/>
        <w:t>Flat 30, St. Gilles</w:t>
      </w:r>
      <w:r w:rsidRPr="004F111A">
        <w:rPr>
          <w:rFonts w:ascii="Tw Cen MT" w:hAnsi="Tw Cen MT"/>
          <w:sz w:val="20"/>
          <w:szCs w:val="20"/>
        </w:rPr>
        <w:br/>
        <w:t>House Mace Street London</w:t>
      </w:r>
      <w:r w:rsidRPr="004F111A">
        <w:rPr>
          <w:rFonts w:ascii="Tw Cen MT" w:hAnsi="Tw Cen MT"/>
          <w:sz w:val="20"/>
          <w:szCs w:val="20"/>
        </w:rPr>
        <w:br/>
        <w:t>E2 0RG</w:t>
      </w:r>
      <w:r w:rsidRPr="004F111A">
        <w:rPr>
          <w:rFonts w:ascii="Tw Cen MT" w:hAnsi="Tw Cen MT"/>
          <w:sz w:val="20"/>
          <w:szCs w:val="20"/>
        </w:rPr>
        <w:br/>
      </w:r>
    </w:p>
    <w:p w14:paraId="3E1798B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Eshan Chowdhury</w:t>
      </w:r>
      <w:r w:rsidRPr="004F111A">
        <w:rPr>
          <w:rFonts w:ascii="Tw Cen MT" w:hAnsi="Tw Cen MT"/>
          <w:sz w:val="20"/>
          <w:szCs w:val="20"/>
        </w:rPr>
        <w:br/>
        <w:t>Student ID: 3997</w:t>
      </w:r>
      <w:r w:rsidRPr="004F111A">
        <w:rPr>
          <w:rFonts w:ascii="Tw Cen MT" w:hAnsi="Tw Cen MT"/>
          <w:sz w:val="20"/>
          <w:szCs w:val="20"/>
        </w:rPr>
        <w:br/>
        <w:t>23 Hallford Way Dartford</w:t>
      </w:r>
      <w:r w:rsidRPr="004F111A">
        <w:rPr>
          <w:rFonts w:ascii="Tw Cen MT" w:hAnsi="Tw Cen MT"/>
          <w:sz w:val="20"/>
          <w:szCs w:val="20"/>
        </w:rPr>
        <w:br/>
        <w:t>DA1 3AF</w:t>
      </w:r>
      <w:r w:rsidRPr="004F111A">
        <w:rPr>
          <w:rFonts w:ascii="Tw Cen MT" w:hAnsi="Tw Cen MT"/>
          <w:sz w:val="20"/>
          <w:szCs w:val="20"/>
        </w:rPr>
        <w:br/>
      </w:r>
    </w:p>
    <w:p w14:paraId="2A4B730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Zaid  Kabir</w:t>
      </w:r>
      <w:r w:rsidRPr="004F111A">
        <w:rPr>
          <w:rFonts w:ascii="Tw Cen MT" w:hAnsi="Tw Cen MT"/>
          <w:sz w:val="20"/>
          <w:szCs w:val="20"/>
        </w:rPr>
        <w:br/>
        <w:t>Student ID: 3998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Flat 4 86 Back Church</w:t>
      </w:r>
      <w:r w:rsidRPr="004F111A">
        <w:rPr>
          <w:rFonts w:ascii="Tw Cen MT" w:hAnsi="Tw Cen MT"/>
          <w:sz w:val="20"/>
          <w:szCs w:val="20"/>
        </w:rPr>
        <w:br/>
        <w:t>Lane London E1 1LX</w:t>
      </w:r>
      <w:r w:rsidRPr="004F111A">
        <w:rPr>
          <w:rFonts w:ascii="Tw Cen MT" w:hAnsi="Tw Cen MT"/>
          <w:sz w:val="20"/>
          <w:szCs w:val="20"/>
        </w:rPr>
        <w:br/>
      </w:r>
    </w:p>
    <w:p w14:paraId="2B88FB1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Fahad Juman</w:t>
      </w:r>
      <w:r w:rsidRPr="004F111A">
        <w:rPr>
          <w:rFonts w:ascii="Tw Cen MT" w:hAnsi="Tw Cen MT"/>
          <w:sz w:val="20"/>
          <w:szCs w:val="20"/>
        </w:rPr>
        <w:br/>
        <w:t>Student ID: 3999</w:t>
      </w:r>
      <w:r w:rsidRPr="004F111A">
        <w:rPr>
          <w:rFonts w:ascii="Tw Cen MT" w:hAnsi="Tw Cen MT"/>
          <w:sz w:val="20"/>
          <w:szCs w:val="20"/>
        </w:rPr>
        <w:br/>
        <w:t>Flat 1, Biscay House</w:t>
      </w:r>
      <w:r w:rsidRPr="004F111A">
        <w:rPr>
          <w:rFonts w:ascii="Tw Cen MT" w:hAnsi="Tw Cen MT"/>
          <w:sz w:val="20"/>
          <w:szCs w:val="20"/>
        </w:rPr>
        <w:br/>
        <w:t>Mile End Road London E1</w:t>
      </w:r>
      <w:r w:rsidRPr="004F111A">
        <w:rPr>
          <w:rFonts w:ascii="Tw Cen MT" w:hAnsi="Tw Cen MT"/>
          <w:sz w:val="20"/>
          <w:szCs w:val="20"/>
        </w:rPr>
        <w:br/>
        <w:t>4QU</w:t>
      </w:r>
      <w:r w:rsidRPr="004F111A">
        <w:rPr>
          <w:rFonts w:ascii="Tw Cen MT" w:hAnsi="Tw Cen MT"/>
          <w:sz w:val="20"/>
          <w:szCs w:val="20"/>
        </w:rPr>
        <w:br/>
      </w:r>
    </w:p>
    <w:p w14:paraId="4115342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Rayan Hacini</w:t>
      </w:r>
      <w:r w:rsidRPr="004F111A">
        <w:rPr>
          <w:rFonts w:ascii="Tw Cen MT" w:hAnsi="Tw Cen MT"/>
          <w:sz w:val="20"/>
          <w:szCs w:val="20"/>
        </w:rPr>
        <w:br/>
        <w:t>Student ID: 4000</w:t>
      </w:r>
      <w:r w:rsidRPr="004F111A">
        <w:rPr>
          <w:rFonts w:ascii="Tw Cen MT" w:hAnsi="Tw Cen MT"/>
          <w:sz w:val="20"/>
          <w:szCs w:val="20"/>
        </w:rPr>
        <w:br/>
        <w:t>14 Mayfield Road London</w:t>
      </w:r>
      <w:r w:rsidRPr="004F111A">
        <w:rPr>
          <w:rFonts w:ascii="Tw Cen MT" w:hAnsi="Tw Cen MT"/>
          <w:sz w:val="20"/>
          <w:szCs w:val="20"/>
        </w:rPr>
        <w:br/>
        <w:t>E13 8EJ</w:t>
      </w:r>
      <w:r w:rsidRPr="004F111A">
        <w:rPr>
          <w:rFonts w:ascii="Tw Cen MT" w:hAnsi="Tw Cen MT"/>
          <w:sz w:val="20"/>
          <w:szCs w:val="20"/>
        </w:rPr>
        <w:br/>
      </w:r>
    </w:p>
    <w:p w14:paraId="657EF96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Amir Hacini</w:t>
      </w:r>
      <w:r w:rsidRPr="004F111A">
        <w:rPr>
          <w:rFonts w:ascii="Tw Cen MT" w:hAnsi="Tw Cen MT"/>
          <w:sz w:val="20"/>
          <w:szCs w:val="20"/>
        </w:rPr>
        <w:br/>
        <w:t>Student ID: 4001</w:t>
      </w:r>
      <w:r w:rsidRPr="004F111A">
        <w:rPr>
          <w:rFonts w:ascii="Tw Cen MT" w:hAnsi="Tw Cen MT"/>
          <w:sz w:val="20"/>
          <w:szCs w:val="20"/>
        </w:rPr>
        <w:br/>
        <w:t>14 Mayfield Road London</w:t>
      </w:r>
      <w:r w:rsidRPr="004F111A">
        <w:rPr>
          <w:rFonts w:ascii="Tw Cen MT" w:hAnsi="Tw Cen MT"/>
          <w:sz w:val="20"/>
          <w:szCs w:val="20"/>
        </w:rPr>
        <w:br/>
        <w:t>E13 8EJ</w:t>
      </w:r>
      <w:r w:rsidRPr="004F111A">
        <w:rPr>
          <w:rFonts w:ascii="Tw Cen MT" w:hAnsi="Tw Cen MT"/>
          <w:sz w:val="20"/>
          <w:szCs w:val="20"/>
        </w:rPr>
        <w:br/>
      </w:r>
    </w:p>
    <w:p w14:paraId="533410C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Tahmina Sultana</w:t>
      </w:r>
      <w:r w:rsidRPr="004F111A">
        <w:rPr>
          <w:rFonts w:ascii="Tw Cen MT" w:hAnsi="Tw Cen MT"/>
          <w:sz w:val="20"/>
          <w:szCs w:val="20"/>
        </w:rPr>
        <w:br/>
        <w:t>Student ID: 4002</w:t>
      </w:r>
      <w:r w:rsidRPr="004F111A">
        <w:rPr>
          <w:rFonts w:ascii="Tw Cen MT" w:hAnsi="Tw Cen MT"/>
          <w:sz w:val="20"/>
          <w:szCs w:val="20"/>
        </w:rPr>
        <w:br/>
        <w:t>Flat 39, Norton House</w:t>
      </w:r>
      <w:r w:rsidRPr="004F111A">
        <w:rPr>
          <w:rFonts w:ascii="Tw Cen MT" w:hAnsi="Tw Cen MT"/>
          <w:sz w:val="20"/>
          <w:szCs w:val="20"/>
        </w:rPr>
        <w:br/>
        <w:t>Bigland Street London E1</w:t>
      </w:r>
      <w:r w:rsidRPr="004F111A">
        <w:rPr>
          <w:rFonts w:ascii="Tw Cen MT" w:hAnsi="Tw Cen MT"/>
          <w:sz w:val="20"/>
          <w:szCs w:val="20"/>
        </w:rPr>
        <w:br/>
        <w:t>2PL</w:t>
      </w:r>
      <w:r w:rsidRPr="004F111A">
        <w:rPr>
          <w:rFonts w:ascii="Tw Cen MT" w:hAnsi="Tw Cen MT"/>
          <w:sz w:val="20"/>
          <w:szCs w:val="20"/>
        </w:rPr>
        <w:br/>
      </w:r>
    </w:p>
    <w:p w14:paraId="0F74B35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 Minsa Nidhi </w:t>
      </w:r>
      <w:r w:rsidRPr="004F111A">
        <w:rPr>
          <w:rFonts w:ascii="Tw Cen MT" w:hAnsi="Tw Cen MT"/>
          <w:sz w:val="20"/>
          <w:szCs w:val="20"/>
        </w:rPr>
        <w:br/>
        <w:t>Student ID: 4003</w:t>
      </w:r>
      <w:r w:rsidRPr="004F111A">
        <w:rPr>
          <w:rFonts w:ascii="Tw Cen MT" w:hAnsi="Tw Cen MT"/>
          <w:sz w:val="20"/>
          <w:szCs w:val="20"/>
        </w:rPr>
        <w:br/>
        <w:t>Flat 6, Achilles House</w:t>
      </w:r>
      <w:r w:rsidRPr="004F111A">
        <w:rPr>
          <w:rFonts w:ascii="Tw Cen MT" w:hAnsi="Tw Cen MT"/>
          <w:sz w:val="20"/>
          <w:szCs w:val="20"/>
        </w:rPr>
        <w:br/>
        <w:t>Old Bethnal Green Road</w:t>
      </w:r>
      <w:r w:rsidRPr="004F111A">
        <w:rPr>
          <w:rFonts w:ascii="Tw Cen MT" w:hAnsi="Tw Cen MT"/>
          <w:sz w:val="20"/>
          <w:szCs w:val="20"/>
        </w:rPr>
        <w:br/>
        <w:t>London E2 9RJ</w:t>
      </w:r>
      <w:r w:rsidRPr="004F111A">
        <w:rPr>
          <w:rFonts w:ascii="Tw Cen MT" w:hAnsi="Tw Cen MT"/>
          <w:sz w:val="20"/>
          <w:szCs w:val="20"/>
        </w:rPr>
        <w:br/>
      </w:r>
    </w:p>
    <w:p w14:paraId="0B1176B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Maliha Mehjabeen</w:t>
      </w:r>
      <w:r w:rsidRPr="004F111A">
        <w:rPr>
          <w:rFonts w:ascii="Tw Cen MT" w:hAnsi="Tw Cen MT"/>
          <w:sz w:val="20"/>
          <w:szCs w:val="20"/>
        </w:rPr>
        <w:br/>
        <w:t>Student ID: 4004</w:t>
      </w:r>
      <w:r w:rsidRPr="004F111A">
        <w:rPr>
          <w:rFonts w:ascii="Tw Cen MT" w:hAnsi="Tw Cen MT"/>
          <w:sz w:val="20"/>
          <w:szCs w:val="20"/>
        </w:rPr>
        <w:br/>
        <w:t>9 Southwater Close</w:t>
      </w:r>
      <w:r w:rsidRPr="004F111A">
        <w:rPr>
          <w:rFonts w:ascii="Tw Cen MT" w:hAnsi="Tw Cen MT"/>
          <w:sz w:val="20"/>
          <w:szCs w:val="20"/>
        </w:rPr>
        <w:br/>
        <w:t>London E14 7TE</w:t>
      </w:r>
      <w:r w:rsidRPr="004F111A">
        <w:rPr>
          <w:rFonts w:ascii="Tw Cen MT" w:hAnsi="Tw Cen MT"/>
          <w:sz w:val="20"/>
          <w:szCs w:val="20"/>
        </w:rPr>
        <w:br/>
      </w:r>
    </w:p>
    <w:p w14:paraId="3803F6F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Faith Assah</w:t>
      </w:r>
      <w:r w:rsidRPr="004F111A">
        <w:rPr>
          <w:rFonts w:ascii="Tw Cen MT" w:hAnsi="Tw Cen MT"/>
          <w:sz w:val="20"/>
          <w:szCs w:val="20"/>
        </w:rPr>
        <w:br/>
        <w:t>Student ID: 4005</w:t>
      </w:r>
      <w:r w:rsidRPr="004F111A">
        <w:rPr>
          <w:rFonts w:ascii="Tw Cen MT" w:hAnsi="Tw Cen MT"/>
          <w:sz w:val="20"/>
          <w:szCs w:val="20"/>
        </w:rPr>
        <w:br/>
        <w:t>2 Peachum Road London</w:t>
      </w:r>
      <w:r w:rsidRPr="004F111A">
        <w:rPr>
          <w:rFonts w:ascii="Tw Cen MT" w:hAnsi="Tw Cen MT"/>
          <w:sz w:val="20"/>
          <w:szCs w:val="20"/>
        </w:rPr>
        <w:br/>
        <w:t>SE3 7PJ</w:t>
      </w:r>
      <w:r w:rsidRPr="004F111A">
        <w:rPr>
          <w:rFonts w:ascii="Tw Cen MT" w:hAnsi="Tw Cen MT"/>
          <w:sz w:val="20"/>
          <w:szCs w:val="20"/>
        </w:rPr>
        <w:br/>
      </w:r>
    </w:p>
    <w:p w14:paraId="0B271DB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Ayub Nabi</w:t>
      </w:r>
      <w:r w:rsidRPr="004F111A">
        <w:rPr>
          <w:rFonts w:ascii="Tw Cen MT" w:hAnsi="Tw Cen MT"/>
          <w:sz w:val="20"/>
          <w:szCs w:val="20"/>
        </w:rPr>
        <w:br/>
        <w:t>Student ID: 4006</w:t>
      </w:r>
      <w:r w:rsidRPr="004F111A">
        <w:rPr>
          <w:rFonts w:ascii="Tw Cen MT" w:hAnsi="Tw Cen MT"/>
          <w:sz w:val="20"/>
          <w:szCs w:val="20"/>
        </w:rPr>
        <w:br/>
        <w:t>Flat 17, Elizabeth Bates</w:t>
      </w:r>
      <w:r w:rsidRPr="004F111A">
        <w:rPr>
          <w:rFonts w:ascii="Tw Cen MT" w:hAnsi="Tw Cen MT"/>
          <w:sz w:val="20"/>
          <w:szCs w:val="20"/>
        </w:rPr>
        <w:br/>
        <w:t>Court 14 Fulneck Place</w:t>
      </w:r>
      <w:r w:rsidRPr="004F111A">
        <w:rPr>
          <w:rFonts w:ascii="Tw Cen MT" w:hAnsi="Tw Cen MT"/>
          <w:sz w:val="20"/>
          <w:szCs w:val="20"/>
        </w:rPr>
        <w:br/>
        <w:t>London E1 3FB</w:t>
      </w:r>
      <w:r w:rsidRPr="004F111A">
        <w:rPr>
          <w:rFonts w:ascii="Tw Cen MT" w:hAnsi="Tw Cen MT"/>
          <w:sz w:val="20"/>
          <w:szCs w:val="20"/>
        </w:rPr>
        <w:br/>
      </w:r>
    </w:p>
    <w:p w14:paraId="76AB5B6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Irfan Mohammad</w:t>
      </w:r>
      <w:r w:rsidRPr="004F111A">
        <w:rPr>
          <w:rFonts w:ascii="Tw Cen MT" w:hAnsi="Tw Cen MT"/>
          <w:sz w:val="20"/>
          <w:szCs w:val="20"/>
        </w:rPr>
        <w:br/>
        <w:t>Student ID: 4007</w:t>
      </w:r>
      <w:r w:rsidRPr="004F111A">
        <w:rPr>
          <w:rFonts w:ascii="Tw Cen MT" w:hAnsi="Tw Cen MT"/>
          <w:sz w:val="20"/>
          <w:szCs w:val="20"/>
        </w:rPr>
        <w:br/>
        <w:t>Flat 15, Dowson House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Bower Street London E1</w:t>
      </w:r>
      <w:r w:rsidRPr="004F111A">
        <w:rPr>
          <w:rFonts w:ascii="Tw Cen MT" w:hAnsi="Tw Cen MT"/>
          <w:sz w:val="20"/>
          <w:szCs w:val="20"/>
        </w:rPr>
        <w:br/>
        <w:t>0LE</w:t>
      </w:r>
      <w:r w:rsidRPr="004F111A">
        <w:rPr>
          <w:rFonts w:ascii="Tw Cen MT" w:hAnsi="Tw Cen MT"/>
          <w:sz w:val="20"/>
          <w:szCs w:val="20"/>
        </w:rPr>
        <w:br/>
      </w:r>
    </w:p>
    <w:p w14:paraId="26DE768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Asif Uddin</w:t>
      </w:r>
      <w:r w:rsidRPr="004F111A">
        <w:rPr>
          <w:rFonts w:ascii="Tw Cen MT" w:hAnsi="Tw Cen MT"/>
          <w:sz w:val="20"/>
          <w:szCs w:val="20"/>
        </w:rPr>
        <w:br/>
        <w:t>Student ID: 4008</w:t>
      </w:r>
      <w:r w:rsidRPr="004F111A">
        <w:rPr>
          <w:rFonts w:ascii="Tw Cen MT" w:hAnsi="Tw Cen MT"/>
          <w:sz w:val="20"/>
          <w:szCs w:val="20"/>
        </w:rPr>
        <w:br/>
        <w:t>Flat 20, Sylvia Court</w:t>
      </w:r>
      <w:r w:rsidRPr="004F111A">
        <w:rPr>
          <w:rFonts w:ascii="Tw Cen MT" w:hAnsi="Tw Cen MT"/>
          <w:sz w:val="20"/>
          <w:szCs w:val="20"/>
        </w:rPr>
        <w:br/>
        <w:t>Cavendish Street London</w:t>
      </w:r>
      <w:r w:rsidRPr="004F111A">
        <w:rPr>
          <w:rFonts w:ascii="Tw Cen MT" w:hAnsi="Tw Cen MT"/>
          <w:sz w:val="20"/>
          <w:szCs w:val="20"/>
        </w:rPr>
        <w:br/>
        <w:t>N1 7PD</w:t>
      </w:r>
      <w:r w:rsidRPr="004F111A">
        <w:rPr>
          <w:rFonts w:ascii="Tw Cen MT" w:hAnsi="Tw Cen MT"/>
          <w:sz w:val="20"/>
          <w:szCs w:val="20"/>
        </w:rPr>
        <w:br/>
      </w:r>
    </w:p>
    <w:p w14:paraId="3F75F97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Adyan Uddin</w:t>
      </w:r>
      <w:r w:rsidRPr="004F111A">
        <w:rPr>
          <w:rFonts w:ascii="Tw Cen MT" w:hAnsi="Tw Cen MT"/>
          <w:sz w:val="20"/>
          <w:szCs w:val="20"/>
        </w:rPr>
        <w:br/>
        <w:t>Student ID: 4009</w:t>
      </w:r>
      <w:r w:rsidRPr="004F111A">
        <w:rPr>
          <w:rFonts w:ascii="Tw Cen MT" w:hAnsi="Tw Cen MT"/>
          <w:sz w:val="20"/>
          <w:szCs w:val="20"/>
        </w:rPr>
        <w:br/>
        <w:t>Flat 20, Sylvia Court</w:t>
      </w:r>
      <w:r w:rsidRPr="004F111A">
        <w:rPr>
          <w:rFonts w:ascii="Tw Cen MT" w:hAnsi="Tw Cen MT"/>
          <w:sz w:val="20"/>
          <w:szCs w:val="20"/>
        </w:rPr>
        <w:br/>
        <w:t>Cavendish Street London</w:t>
      </w:r>
      <w:r w:rsidRPr="004F111A">
        <w:rPr>
          <w:rFonts w:ascii="Tw Cen MT" w:hAnsi="Tw Cen MT"/>
          <w:sz w:val="20"/>
          <w:szCs w:val="20"/>
        </w:rPr>
        <w:br/>
        <w:t>N1 7PD</w:t>
      </w:r>
      <w:r w:rsidRPr="004F111A">
        <w:rPr>
          <w:rFonts w:ascii="Tw Cen MT" w:hAnsi="Tw Cen MT"/>
          <w:sz w:val="20"/>
          <w:szCs w:val="20"/>
        </w:rPr>
        <w:br/>
      </w:r>
    </w:p>
    <w:p w14:paraId="2BF08E6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Samanta Hoque</w:t>
      </w:r>
      <w:r w:rsidRPr="004F111A">
        <w:rPr>
          <w:rFonts w:ascii="Tw Cen MT" w:hAnsi="Tw Cen MT"/>
          <w:sz w:val="20"/>
          <w:szCs w:val="20"/>
        </w:rPr>
        <w:br/>
        <w:t>Student ID: 4010</w:t>
      </w:r>
      <w:r w:rsidRPr="004F111A">
        <w:rPr>
          <w:rFonts w:ascii="Tw Cen MT" w:hAnsi="Tw Cen MT"/>
          <w:sz w:val="20"/>
          <w:szCs w:val="20"/>
        </w:rPr>
        <w:br/>
        <w:t>28 Bransley Street</w:t>
      </w:r>
      <w:r w:rsidRPr="004F111A">
        <w:rPr>
          <w:rFonts w:ascii="Tw Cen MT" w:hAnsi="Tw Cen MT"/>
          <w:sz w:val="20"/>
          <w:szCs w:val="20"/>
        </w:rPr>
        <w:br/>
        <w:t>Ashington House London</w:t>
      </w:r>
      <w:r w:rsidRPr="004F111A">
        <w:rPr>
          <w:rFonts w:ascii="Tw Cen MT" w:hAnsi="Tw Cen MT"/>
          <w:sz w:val="20"/>
          <w:szCs w:val="20"/>
        </w:rPr>
        <w:br/>
        <w:t>E1 5RD</w:t>
      </w:r>
      <w:r w:rsidRPr="004F111A">
        <w:rPr>
          <w:rFonts w:ascii="Tw Cen MT" w:hAnsi="Tw Cen MT"/>
          <w:sz w:val="20"/>
          <w:szCs w:val="20"/>
        </w:rPr>
        <w:br/>
      </w:r>
    </w:p>
    <w:p w14:paraId="469380B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Nafisha Nimo Miah</w:t>
      </w:r>
      <w:r w:rsidRPr="004F111A">
        <w:rPr>
          <w:rFonts w:ascii="Tw Cen MT" w:hAnsi="Tw Cen MT"/>
          <w:sz w:val="20"/>
          <w:szCs w:val="20"/>
        </w:rPr>
        <w:br/>
        <w:t>Student ID: 4011</w:t>
      </w:r>
      <w:r w:rsidRPr="004F111A">
        <w:rPr>
          <w:rFonts w:ascii="Tw Cen MT" w:hAnsi="Tw Cen MT"/>
          <w:sz w:val="20"/>
          <w:szCs w:val="20"/>
        </w:rPr>
        <w:br/>
        <w:t>Flat 19, Braintree House</w:t>
      </w:r>
      <w:r w:rsidRPr="004F111A">
        <w:rPr>
          <w:rFonts w:ascii="Tw Cen MT" w:hAnsi="Tw Cen MT"/>
          <w:sz w:val="20"/>
          <w:szCs w:val="20"/>
        </w:rPr>
        <w:br/>
        <w:t>Malcolm Road e1 4hn</w:t>
      </w:r>
      <w:r w:rsidRPr="004F111A">
        <w:rPr>
          <w:rFonts w:ascii="Tw Cen MT" w:hAnsi="Tw Cen MT"/>
          <w:sz w:val="20"/>
          <w:szCs w:val="20"/>
        </w:rPr>
        <w:br/>
      </w:r>
    </w:p>
    <w:p w14:paraId="23BD1BD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Ayaan Kazi</w:t>
      </w:r>
      <w:r w:rsidRPr="004F111A">
        <w:rPr>
          <w:rFonts w:ascii="Tw Cen MT" w:hAnsi="Tw Cen MT"/>
          <w:sz w:val="20"/>
          <w:szCs w:val="20"/>
        </w:rPr>
        <w:br/>
        <w:t>Student ID: 4012</w:t>
      </w:r>
      <w:r w:rsidRPr="004F111A">
        <w:rPr>
          <w:rFonts w:ascii="Tw Cen MT" w:hAnsi="Tw Cen MT"/>
          <w:sz w:val="20"/>
          <w:szCs w:val="20"/>
        </w:rPr>
        <w:br/>
        <w:t>25 Pevensey House London</w:t>
      </w:r>
      <w:r w:rsidRPr="004F111A">
        <w:rPr>
          <w:rFonts w:ascii="Tw Cen MT" w:hAnsi="Tw Cen MT"/>
          <w:sz w:val="20"/>
          <w:szCs w:val="20"/>
        </w:rPr>
        <w:br/>
        <w:t>E1 3NJ</w:t>
      </w:r>
      <w:r w:rsidRPr="004F111A">
        <w:rPr>
          <w:rFonts w:ascii="Tw Cen MT" w:hAnsi="Tw Cen MT"/>
          <w:sz w:val="20"/>
          <w:szCs w:val="20"/>
        </w:rPr>
        <w:br/>
      </w:r>
    </w:p>
    <w:p w14:paraId="28E28FA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Afeef</w:t>
      </w:r>
      <w:r w:rsidRPr="004F111A">
        <w:rPr>
          <w:rFonts w:ascii="Tw Cen MT" w:hAnsi="Tw Cen MT"/>
          <w:sz w:val="20"/>
          <w:szCs w:val="20"/>
        </w:rPr>
        <w:br/>
        <w:t>Student ID: 4013</w:t>
      </w:r>
      <w:r w:rsidRPr="004F111A">
        <w:rPr>
          <w:rFonts w:ascii="Tw Cen MT" w:hAnsi="Tw Cen MT"/>
          <w:sz w:val="20"/>
          <w:szCs w:val="20"/>
        </w:rPr>
        <w:br/>
        <w:t>24 Albert Gardens London</w:t>
      </w:r>
      <w:r w:rsidRPr="004F111A">
        <w:rPr>
          <w:rFonts w:ascii="Tw Cen MT" w:hAnsi="Tw Cen MT"/>
          <w:sz w:val="20"/>
          <w:szCs w:val="20"/>
        </w:rPr>
        <w:br/>
        <w:t>E1 0LH</w:t>
      </w:r>
      <w:r w:rsidRPr="004F111A">
        <w:rPr>
          <w:rFonts w:ascii="Tw Cen MT" w:hAnsi="Tw Cen MT"/>
          <w:sz w:val="20"/>
          <w:szCs w:val="20"/>
        </w:rPr>
        <w:br/>
      </w:r>
    </w:p>
    <w:p w14:paraId="16AEC80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Ziyaad Nuruahmed</w:t>
      </w:r>
      <w:r w:rsidRPr="004F111A">
        <w:rPr>
          <w:rFonts w:ascii="Tw Cen MT" w:hAnsi="Tw Cen MT"/>
          <w:sz w:val="20"/>
          <w:szCs w:val="20"/>
        </w:rPr>
        <w:br/>
        <w:t>Student ID: 4014</w:t>
      </w:r>
      <w:r w:rsidRPr="004F111A">
        <w:rPr>
          <w:rFonts w:ascii="Tw Cen MT" w:hAnsi="Tw Cen MT"/>
          <w:sz w:val="20"/>
          <w:szCs w:val="20"/>
        </w:rPr>
        <w:br/>
        <w:t>Flat 32, Beechwood House</w:t>
      </w:r>
      <w:r w:rsidRPr="004F111A">
        <w:rPr>
          <w:rFonts w:ascii="Tw Cen MT" w:hAnsi="Tw Cen MT"/>
          <w:sz w:val="20"/>
          <w:szCs w:val="20"/>
        </w:rPr>
        <w:br/>
        <w:t>Teale Street London E2</w:t>
      </w:r>
      <w:r w:rsidRPr="004F111A">
        <w:rPr>
          <w:rFonts w:ascii="Tw Cen MT" w:hAnsi="Tw Cen MT"/>
          <w:sz w:val="20"/>
          <w:szCs w:val="20"/>
        </w:rPr>
        <w:br/>
        <w:t>9AE</w:t>
      </w:r>
      <w:r w:rsidRPr="004F111A">
        <w:rPr>
          <w:rFonts w:ascii="Tw Cen MT" w:hAnsi="Tw Cen MT"/>
          <w:sz w:val="20"/>
          <w:szCs w:val="20"/>
        </w:rPr>
        <w:br/>
      </w:r>
    </w:p>
    <w:p w14:paraId="4A3B6DE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kissakye  kigongo</w:t>
      </w:r>
      <w:r w:rsidRPr="004F111A">
        <w:rPr>
          <w:rFonts w:ascii="Tw Cen MT" w:hAnsi="Tw Cen MT"/>
          <w:sz w:val="20"/>
          <w:szCs w:val="20"/>
        </w:rPr>
        <w:br/>
        <w:t>Student ID: 4015</w:t>
      </w:r>
      <w:r w:rsidRPr="004F111A">
        <w:rPr>
          <w:rFonts w:ascii="Tw Cen MT" w:hAnsi="Tw Cen MT"/>
          <w:sz w:val="20"/>
          <w:szCs w:val="20"/>
        </w:rPr>
        <w:br/>
        <w:t>26C Mildmay Grove South</w:t>
      </w:r>
      <w:r w:rsidRPr="004F111A">
        <w:rPr>
          <w:rFonts w:ascii="Tw Cen MT" w:hAnsi="Tw Cen MT"/>
          <w:sz w:val="20"/>
          <w:szCs w:val="20"/>
        </w:rPr>
        <w:br/>
        <w:t>London N1 4RL</w:t>
      </w:r>
      <w:r w:rsidRPr="004F111A">
        <w:rPr>
          <w:rFonts w:ascii="Tw Cen MT" w:hAnsi="Tw Cen MT"/>
          <w:sz w:val="20"/>
          <w:szCs w:val="20"/>
        </w:rPr>
        <w:br/>
      </w:r>
    </w:p>
    <w:p w14:paraId="64F4492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Tajwar  Samit </w:t>
      </w:r>
      <w:r w:rsidRPr="004F111A">
        <w:rPr>
          <w:rFonts w:ascii="Tw Cen MT" w:hAnsi="Tw Cen MT"/>
          <w:sz w:val="20"/>
          <w:szCs w:val="20"/>
        </w:rPr>
        <w:br/>
        <w:t>Student ID: 4016</w:t>
      </w:r>
      <w:r w:rsidRPr="004F111A">
        <w:rPr>
          <w:rFonts w:ascii="Tw Cen MT" w:hAnsi="Tw Cen MT"/>
          <w:sz w:val="20"/>
          <w:szCs w:val="20"/>
        </w:rPr>
        <w:br/>
        <w:t>Apartment 2101, Blakeney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Tower 12 Buckle Street</w:t>
      </w:r>
      <w:r w:rsidRPr="004F111A">
        <w:rPr>
          <w:rFonts w:ascii="Tw Cen MT" w:hAnsi="Tw Cen MT"/>
          <w:sz w:val="20"/>
          <w:szCs w:val="20"/>
        </w:rPr>
        <w:br/>
        <w:t>London E1 8QL</w:t>
      </w:r>
      <w:r w:rsidRPr="004F111A">
        <w:rPr>
          <w:rFonts w:ascii="Tw Cen MT" w:hAnsi="Tw Cen MT"/>
          <w:sz w:val="20"/>
          <w:szCs w:val="20"/>
        </w:rPr>
        <w:br/>
      </w:r>
    </w:p>
    <w:p w14:paraId="0AA832C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Hafizah Husna</w:t>
      </w:r>
      <w:r w:rsidRPr="004F111A">
        <w:rPr>
          <w:rFonts w:ascii="Tw Cen MT" w:hAnsi="Tw Cen MT"/>
          <w:sz w:val="20"/>
          <w:szCs w:val="20"/>
        </w:rPr>
        <w:br/>
        <w:t>Student ID: 4017</w:t>
      </w:r>
      <w:r w:rsidRPr="004F111A">
        <w:rPr>
          <w:rFonts w:ascii="Tw Cen MT" w:hAnsi="Tw Cen MT"/>
          <w:sz w:val="20"/>
          <w:szCs w:val="20"/>
        </w:rPr>
        <w:br/>
        <w:t>Flat 10 46A Hanbury</w:t>
      </w:r>
      <w:r w:rsidRPr="004F111A">
        <w:rPr>
          <w:rFonts w:ascii="Tw Cen MT" w:hAnsi="Tw Cen MT"/>
          <w:sz w:val="20"/>
          <w:szCs w:val="20"/>
        </w:rPr>
        <w:br/>
        <w:t>Street London E1 5JL</w:t>
      </w:r>
      <w:r w:rsidRPr="004F111A">
        <w:rPr>
          <w:rFonts w:ascii="Tw Cen MT" w:hAnsi="Tw Cen MT"/>
          <w:sz w:val="20"/>
          <w:szCs w:val="20"/>
        </w:rPr>
        <w:br/>
      </w:r>
    </w:p>
    <w:p w14:paraId="71B066D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Fahimah Miah</w:t>
      </w:r>
      <w:r w:rsidRPr="004F111A">
        <w:rPr>
          <w:rFonts w:ascii="Tw Cen MT" w:hAnsi="Tw Cen MT"/>
          <w:sz w:val="20"/>
          <w:szCs w:val="20"/>
        </w:rPr>
        <w:br/>
        <w:t>Student ID: 4018</w:t>
      </w:r>
      <w:r w:rsidRPr="004F111A">
        <w:rPr>
          <w:rFonts w:ascii="Tw Cen MT" w:hAnsi="Tw Cen MT"/>
          <w:sz w:val="20"/>
          <w:szCs w:val="20"/>
        </w:rPr>
        <w:br/>
        <w:t>19 Chapman Street E1 2NN</w:t>
      </w:r>
      <w:r w:rsidRPr="004F111A">
        <w:rPr>
          <w:rFonts w:ascii="Tw Cen MT" w:hAnsi="Tw Cen MT"/>
          <w:sz w:val="20"/>
          <w:szCs w:val="20"/>
        </w:rPr>
        <w:br/>
      </w:r>
    </w:p>
    <w:p w14:paraId="1767081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Sunby Rahaman</w:t>
      </w:r>
      <w:r w:rsidRPr="004F111A">
        <w:rPr>
          <w:rFonts w:ascii="Tw Cen MT" w:hAnsi="Tw Cen MT"/>
          <w:sz w:val="20"/>
          <w:szCs w:val="20"/>
        </w:rPr>
        <w:br/>
        <w:t>Student ID: 4019</w:t>
      </w:r>
      <w:r w:rsidRPr="004F111A">
        <w:rPr>
          <w:rFonts w:ascii="Tw Cen MT" w:hAnsi="Tw Cen MT"/>
          <w:sz w:val="20"/>
          <w:szCs w:val="20"/>
        </w:rPr>
        <w:br/>
        <w:t>Flat 1A, Damien Court</w:t>
      </w:r>
      <w:r w:rsidRPr="004F111A">
        <w:rPr>
          <w:rFonts w:ascii="Tw Cen MT" w:hAnsi="Tw Cen MT"/>
          <w:sz w:val="20"/>
          <w:szCs w:val="20"/>
        </w:rPr>
        <w:br/>
        <w:t>Damien Street London E1</w:t>
      </w:r>
      <w:r w:rsidRPr="004F111A">
        <w:rPr>
          <w:rFonts w:ascii="Tw Cen MT" w:hAnsi="Tw Cen MT"/>
          <w:sz w:val="20"/>
          <w:szCs w:val="20"/>
        </w:rPr>
        <w:br/>
        <w:t>2HL</w:t>
      </w:r>
      <w:r w:rsidRPr="004F111A">
        <w:rPr>
          <w:rFonts w:ascii="Tw Cen MT" w:hAnsi="Tw Cen MT"/>
          <w:sz w:val="20"/>
          <w:szCs w:val="20"/>
        </w:rPr>
        <w:br/>
      </w:r>
    </w:p>
    <w:p w14:paraId="66AD880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Giulia Molla</w:t>
      </w:r>
      <w:r w:rsidRPr="004F111A">
        <w:rPr>
          <w:rFonts w:ascii="Tw Cen MT" w:hAnsi="Tw Cen MT"/>
          <w:sz w:val="20"/>
          <w:szCs w:val="20"/>
        </w:rPr>
        <w:br/>
        <w:t>Student ID: 4020</w:t>
      </w:r>
      <w:r w:rsidRPr="004F111A">
        <w:rPr>
          <w:rFonts w:ascii="Tw Cen MT" w:hAnsi="Tw Cen MT"/>
          <w:sz w:val="20"/>
          <w:szCs w:val="20"/>
        </w:rPr>
        <w:br/>
        <w:t>35 Susannah Street</w:t>
      </w:r>
      <w:r w:rsidRPr="004F111A">
        <w:rPr>
          <w:rFonts w:ascii="Tw Cen MT" w:hAnsi="Tw Cen MT"/>
          <w:sz w:val="20"/>
          <w:szCs w:val="20"/>
        </w:rPr>
        <w:br/>
        <w:t>London E14 6LS</w:t>
      </w:r>
      <w:r w:rsidRPr="004F111A">
        <w:rPr>
          <w:rFonts w:ascii="Tw Cen MT" w:hAnsi="Tw Cen MT"/>
          <w:sz w:val="20"/>
          <w:szCs w:val="20"/>
        </w:rPr>
        <w:br/>
      </w:r>
    </w:p>
    <w:p w14:paraId="2A479D0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MD Arafat Rahman</w:t>
      </w:r>
      <w:r w:rsidRPr="004F111A">
        <w:rPr>
          <w:rFonts w:ascii="Tw Cen MT" w:hAnsi="Tw Cen MT"/>
          <w:sz w:val="20"/>
          <w:szCs w:val="20"/>
        </w:rPr>
        <w:br/>
        <w:t>Student ID: 4021</w:t>
      </w:r>
      <w:r w:rsidRPr="004F111A">
        <w:rPr>
          <w:rFonts w:ascii="Tw Cen MT" w:hAnsi="Tw Cen MT"/>
          <w:sz w:val="20"/>
          <w:szCs w:val="20"/>
        </w:rPr>
        <w:br/>
        <w:t>20 Stepney Green, London</w:t>
      </w:r>
      <w:r w:rsidRPr="004F111A">
        <w:rPr>
          <w:rFonts w:ascii="Tw Cen MT" w:hAnsi="Tw Cen MT"/>
          <w:sz w:val="20"/>
          <w:szCs w:val="20"/>
        </w:rPr>
        <w:br/>
        <w:t>London e1 3jj</w:t>
      </w:r>
      <w:r w:rsidRPr="004F111A">
        <w:rPr>
          <w:rFonts w:ascii="Tw Cen MT" w:hAnsi="Tw Cen MT"/>
          <w:sz w:val="20"/>
          <w:szCs w:val="20"/>
        </w:rPr>
        <w:br/>
      </w:r>
    </w:p>
    <w:p w14:paraId="185FE96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Ibrahim mirza</w:t>
      </w:r>
      <w:r w:rsidRPr="004F111A">
        <w:rPr>
          <w:rFonts w:ascii="Tw Cen MT" w:hAnsi="Tw Cen MT"/>
          <w:sz w:val="20"/>
          <w:szCs w:val="20"/>
        </w:rPr>
        <w:br/>
        <w:t>Student ID: 4022</w:t>
      </w:r>
      <w:r w:rsidRPr="004F111A">
        <w:rPr>
          <w:rFonts w:ascii="Tw Cen MT" w:hAnsi="Tw Cen MT"/>
          <w:sz w:val="20"/>
          <w:szCs w:val="20"/>
        </w:rPr>
        <w:br/>
        <w:t>10 Fakruddin Street</w:t>
      </w:r>
      <w:r w:rsidRPr="004F111A">
        <w:rPr>
          <w:rFonts w:ascii="Tw Cen MT" w:hAnsi="Tw Cen MT"/>
          <w:sz w:val="20"/>
          <w:szCs w:val="20"/>
        </w:rPr>
        <w:br/>
        <w:t>London E1 5BU</w:t>
      </w:r>
      <w:r w:rsidRPr="004F111A">
        <w:rPr>
          <w:rFonts w:ascii="Tw Cen MT" w:hAnsi="Tw Cen MT"/>
          <w:sz w:val="20"/>
          <w:szCs w:val="20"/>
        </w:rPr>
        <w:br/>
      </w:r>
    </w:p>
    <w:p w14:paraId="32895E9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Safwan Mahfuz</w:t>
      </w:r>
      <w:r w:rsidRPr="004F111A">
        <w:rPr>
          <w:rFonts w:ascii="Tw Cen MT" w:hAnsi="Tw Cen MT"/>
          <w:sz w:val="20"/>
          <w:szCs w:val="20"/>
        </w:rPr>
        <w:br/>
        <w:t>Student ID: 4023</w:t>
      </w:r>
      <w:r w:rsidRPr="004F111A">
        <w:rPr>
          <w:rFonts w:ascii="Tw Cen MT" w:hAnsi="Tw Cen MT"/>
          <w:sz w:val="20"/>
          <w:szCs w:val="20"/>
        </w:rPr>
        <w:br/>
        <w:t>18 Portia Way London E3</w:t>
      </w:r>
      <w:r w:rsidRPr="004F111A">
        <w:rPr>
          <w:rFonts w:ascii="Tw Cen MT" w:hAnsi="Tw Cen MT"/>
          <w:sz w:val="20"/>
          <w:szCs w:val="20"/>
        </w:rPr>
        <w:br/>
        <w:t>4JH</w:t>
      </w:r>
      <w:r w:rsidRPr="004F111A">
        <w:rPr>
          <w:rFonts w:ascii="Tw Cen MT" w:hAnsi="Tw Cen MT"/>
          <w:sz w:val="20"/>
          <w:szCs w:val="20"/>
        </w:rPr>
        <w:br/>
      </w:r>
    </w:p>
    <w:p w14:paraId="5AFFC39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Ajman Mahfuz</w:t>
      </w:r>
      <w:r w:rsidRPr="004F111A">
        <w:rPr>
          <w:rFonts w:ascii="Tw Cen MT" w:hAnsi="Tw Cen MT"/>
          <w:sz w:val="20"/>
          <w:szCs w:val="20"/>
        </w:rPr>
        <w:br/>
        <w:t>Student ID: 4024</w:t>
      </w:r>
      <w:r w:rsidRPr="004F111A">
        <w:rPr>
          <w:rFonts w:ascii="Tw Cen MT" w:hAnsi="Tw Cen MT"/>
          <w:sz w:val="20"/>
          <w:szCs w:val="20"/>
        </w:rPr>
        <w:br/>
        <w:t>18 Portia Way London E3</w:t>
      </w:r>
      <w:r w:rsidRPr="004F111A">
        <w:rPr>
          <w:rFonts w:ascii="Tw Cen MT" w:hAnsi="Tw Cen MT"/>
          <w:sz w:val="20"/>
          <w:szCs w:val="20"/>
        </w:rPr>
        <w:br/>
        <w:t>4JH</w:t>
      </w:r>
      <w:r w:rsidRPr="004F111A">
        <w:rPr>
          <w:rFonts w:ascii="Tw Cen MT" w:hAnsi="Tw Cen MT"/>
          <w:sz w:val="20"/>
          <w:szCs w:val="20"/>
        </w:rPr>
        <w:br/>
      </w:r>
    </w:p>
    <w:p w14:paraId="20FE684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Arad Ashad</w:t>
      </w:r>
      <w:r w:rsidRPr="004F111A">
        <w:rPr>
          <w:rFonts w:ascii="Tw Cen MT" w:hAnsi="Tw Cen MT"/>
          <w:sz w:val="20"/>
          <w:szCs w:val="20"/>
        </w:rPr>
        <w:br/>
        <w:t>Student ID: 4025</w:t>
      </w:r>
      <w:r w:rsidRPr="004F111A">
        <w:rPr>
          <w:rFonts w:ascii="Tw Cen MT" w:hAnsi="Tw Cen MT"/>
          <w:sz w:val="20"/>
          <w:szCs w:val="20"/>
        </w:rPr>
        <w:br/>
        <w:t>312 Jessop Building</w:t>
      </w:r>
      <w:r w:rsidRPr="004F111A">
        <w:rPr>
          <w:rFonts w:ascii="Tw Cen MT" w:hAnsi="Tw Cen MT"/>
          <w:sz w:val="20"/>
          <w:szCs w:val="20"/>
        </w:rPr>
        <w:br/>
        <w:t>Dominion walk E14 9FX</w:t>
      </w:r>
      <w:r w:rsidRPr="004F111A">
        <w:rPr>
          <w:rFonts w:ascii="Tw Cen MT" w:hAnsi="Tw Cen MT"/>
          <w:sz w:val="20"/>
          <w:szCs w:val="20"/>
        </w:rPr>
        <w:br/>
      </w:r>
    </w:p>
    <w:p w14:paraId="5AF3DE2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Nyrah Ahmed</w:t>
      </w:r>
      <w:r w:rsidRPr="004F111A">
        <w:rPr>
          <w:rFonts w:ascii="Tw Cen MT" w:hAnsi="Tw Cen MT"/>
          <w:sz w:val="20"/>
          <w:szCs w:val="20"/>
        </w:rPr>
        <w:br/>
        <w:t>Student ID: 4026</w:t>
      </w:r>
      <w:r w:rsidRPr="004F111A">
        <w:rPr>
          <w:rFonts w:ascii="Tw Cen MT" w:hAnsi="Tw Cen MT"/>
          <w:sz w:val="20"/>
          <w:szCs w:val="20"/>
        </w:rPr>
        <w:br/>
        <w:t>175 Stepney Way London</w:t>
      </w:r>
      <w:r w:rsidRPr="004F111A">
        <w:rPr>
          <w:rFonts w:ascii="Tw Cen MT" w:hAnsi="Tw Cen MT"/>
          <w:sz w:val="20"/>
          <w:szCs w:val="20"/>
        </w:rPr>
        <w:br/>
        <w:t>E1 3EA</w:t>
      </w:r>
      <w:r w:rsidRPr="004F111A">
        <w:rPr>
          <w:rFonts w:ascii="Tw Cen MT" w:hAnsi="Tw Cen MT"/>
          <w:sz w:val="20"/>
          <w:szCs w:val="20"/>
        </w:rPr>
        <w:br/>
      </w:r>
    </w:p>
    <w:p w14:paraId="589FA23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Qaniah Ahmed</w:t>
      </w:r>
      <w:r w:rsidRPr="004F111A">
        <w:rPr>
          <w:rFonts w:ascii="Tw Cen MT" w:hAnsi="Tw Cen MT"/>
          <w:sz w:val="20"/>
          <w:szCs w:val="20"/>
        </w:rPr>
        <w:br/>
        <w:t>Student ID: 4027</w:t>
      </w:r>
      <w:r w:rsidRPr="004F111A">
        <w:rPr>
          <w:rFonts w:ascii="Tw Cen MT" w:hAnsi="Tw Cen MT"/>
          <w:sz w:val="20"/>
          <w:szCs w:val="20"/>
        </w:rPr>
        <w:br/>
        <w:t>175 Stepney Way London</w:t>
      </w:r>
      <w:r w:rsidRPr="004F111A">
        <w:rPr>
          <w:rFonts w:ascii="Tw Cen MT" w:hAnsi="Tw Cen MT"/>
          <w:sz w:val="20"/>
          <w:szCs w:val="20"/>
        </w:rPr>
        <w:br/>
        <w:t>E1 3EA</w:t>
      </w:r>
      <w:r w:rsidRPr="004F111A">
        <w:rPr>
          <w:rFonts w:ascii="Tw Cen MT" w:hAnsi="Tw Cen MT"/>
          <w:sz w:val="20"/>
          <w:szCs w:val="20"/>
        </w:rPr>
        <w:br/>
      </w:r>
    </w:p>
    <w:p w14:paraId="7F1EFC7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Anthora Debi</w:t>
      </w:r>
      <w:r w:rsidRPr="004F111A">
        <w:rPr>
          <w:rFonts w:ascii="Tw Cen MT" w:hAnsi="Tw Cen MT"/>
          <w:sz w:val="20"/>
          <w:szCs w:val="20"/>
        </w:rPr>
        <w:br/>
        <w:t>Student ID: 4028</w:t>
      </w:r>
      <w:r w:rsidRPr="004F111A">
        <w:rPr>
          <w:rFonts w:ascii="Tw Cen MT" w:hAnsi="Tw Cen MT"/>
          <w:sz w:val="20"/>
          <w:szCs w:val="20"/>
        </w:rPr>
        <w:br/>
        <w:t>Flat 19, Malmesbury 3</w:t>
      </w:r>
      <w:r w:rsidRPr="004F111A">
        <w:rPr>
          <w:rFonts w:ascii="Tw Cen MT" w:hAnsi="Tw Cen MT"/>
          <w:sz w:val="20"/>
          <w:szCs w:val="20"/>
        </w:rPr>
        <w:br/>
        <w:t>Cyprus Street London E2</w:t>
      </w:r>
      <w:r w:rsidRPr="004F111A">
        <w:rPr>
          <w:rFonts w:ascii="Tw Cen MT" w:hAnsi="Tw Cen MT"/>
          <w:sz w:val="20"/>
          <w:szCs w:val="20"/>
        </w:rPr>
        <w:br/>
        <w:t>0PD</w:t>
      </w:r>
      <w:r w:rsidRPr="004F111A">
        <w:rPr>
          <w:rFonts w:ascii="Tw Cen MT" w:hAnsi="Tw Cen MT"/>
          <w:sz w:val="20"/>
          <w:szCs w:val="20"/>
        </w:rPr>
        <w:br/>
      </w:r>
    </w:p>
    <w:p w14:paraId="62C8049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Maisha Islam</w:t>
      </w:r>
      <w:r w:rsidRPr="004F111A">
        <w:rPr>
          <w:rFonts w:ascii="Tw Cen MT" w:hAnsi="Tw Cen MT"/>
          <w:sz w:val="20"/>
          <w:szCs w:val="20"/>
        </w:rPr>
        <w:br/>
        <w:t>Student ID: 4029</w:t>
      </w:r>
      <w:r w:rsidRPr="004F111A">
        <w:rPr>
          <w:rFonts w:ascii="Tw Cen MT" w:hAnsi="Tw Cen MT"/>
          <w:sz w:val="20"/>
          <w:szCs w:val="20"/>
        </w:rPr>
        <w:br/>
        <w:t>35 Chandler Ave London</w:t>
      </w:r>
      <w:r w:rsidRPr="004F111A">
        <w:rPr>
          <w:rFonts w:ascii="Tw Cen MT" w:hAnsi="Tw Cen MT"/>
          <w:sz w:val="20"/>
          <w:szCs w:val="20"/>
        </w:rPr>
        <w:br/>
        <w:t>E16 4AA</w:t>
      </w:r>
      <w:r w:rsidRPr="004F111A">
        <w:rPr>
          <w:rFonts w:ascii="Tw Cen MT" w:hAnsi="Tw Cen MT"/>
          <w:sz w:val="20"/>
          <w:szCs w:val="20"/>
        </w:rPr>
        <w:br/>
      </w:r>
    </w:p>
    <w:p w14:paraId="2E65313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Sudadur Rahman Chowdhury</w:t>
      </w:r>
      <w:r w:rsidRPr="004F111A">
        <w:rPr>
          <w:rFonts w:ascii="Tw Cen MT" w:hAnsi="Tw Cen MT"/>
          <w:sz w:val="20"/>
          <w:szCs w:val="20"/>
        </w:rPr>
        <w:br/>
        <w:t>Student ID: 4030</w:t>
      </w:r>
      <w:r w:rsidRPr="004F111A">
        <w:rPr>
          <w:rFonts w:ascii="Tw Cen MT" w:hAnsi="Tw Cen MT"/>
          <w:sz w:val="20"/>
          <w:szCs w:val="20"/>
        </w:rPr>
        <w:br/>
        <w:t>51 Watling Street</w:t>
      </w:r>
      <w:r w:rsidRPr="004F111A">
        <w:rPr>
          <w:rFonts w:ascii="Tw Cen MT" w:hAnsi="Tw Cen MT"/>
          <w:sz w:val="20"/>
          <w:szCs w:val="20"/>
        </w:rPr>
        <w:br/>
        <w:t>Dartford DA1 1RW</w:t>
      </w:r>
      <w:r w:rsidRPr="004F111A">
        <w:rPr>
          <w:rFonts w:ascii="Tw Cen MT" w:hAnsi="Tw Cen MT"/>
          <w:sz w:val="20"/>
          <w:szCs w:val="20"/>
        </w:rPr>
        <w:br/>
      </w:r>
    </w:p>
    <w:p w14:paraId="7B1E817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Bian Roy</w:t>
      </w:r>
      <w:r w:rsidRPr="004F111A">
        <w:rPr>
          <w:rFonts w:ascii="Tw Cen MT" w:hAnsi="Tw Cen MT"/>
          <w:sz w:val="20"/>
          <w:szCs w:val="20"/>
        </w:rPr>
        <w:br/>
        <w:t>Student ID: 4031</w:t>
      </w:r>
      <w:r w:rsidRPr="004F111A">
        <w:rPr>
          <w:rFonts w:ascii="Tw Cen MT" w:hAnsi="Tw Cen MT"/>
          <w:sz w:val="20"/>
          <w:szCs w:val="20"/>
        </w:rPr>
        <w:br/>
        <w:t>Flat 32, Bloomfield</w:t>
      </w:r>
      <w:r w:rsidRPr="004F111A">
        <w:rPr>
          <w:rFonts w:ascii="Tw Cen MT" w:hAnsi="Tw Cen MT"/>
          <w:sz w:val="20"/>
          <w:szCs w:val="20"/>
        </w:rPr>
        <w:br/>
        <w:t>House Old Montague</w:t>
      </w:r>
      <w:r w:rsidRPr="004F111A">
        <w:rPr>
          <w:rFonts w:ascii="Tw Cen MT" w:hAnsi="Tw Cen MT"/>
          <w:sz w:val="20"/>
          <w:szCs w:val="20"/>
        </w:rPr>
        <w:br/>
        <w:t>Street London E1 5PA</w:t>
      </w:r>
      <w:r w:rsidRPr="004F111A">
        <w:rPr>
          <w:rFonts w:ascii="Tw Cen MT" w:hAnsi="Tw Cen MT"/>
          <w:sz w:val="20"/>
          <w:szCs w:val="20"/>
        </w:rPr>
        <w:br/>
      </w:r>
    </w:p>
    <w:p w14:paraId="5C5AAF8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Shajjad Hossain</w:t>
      </w:r>
      <w:r w:rsidRPr="004F111A">
        <w:rPr>
          <w:rFonts w:ascii="Tw Cen MT" w:hAnsi="Tw Cen MT"/>
          <w:sz w:val="20"/>
          <w:szCs w:val="20"/>
        </w:rPr>
        <w:br/>
        <w:t>Student ID: 4032</w:t>
      </w:r>
      <w:r w:rsidRPr="004F111A">
        <w:rPr>
          <w:rFonts w:ascii="Tw Cen MT" w:hAnsi="Tw Cen MT"/>
          <w:sz w:val="20"/>
          <w:szCs w:val="20"/>
        </w:rPr>
        <w:br/>
        <w:t>Flat 10, Donovan House</w:t>
      </w:r>
      <w:r w:rsidRPr="004F111A">
        <w:rPr>
          <w:rFonts w:ascii="Tw Cen MT" w:hAnsi="Tw Cen MT"/>
          <w:sz w:val="20"/>
          <w:szCs w:val="20"/>
        </w:rPr>
        <w:br/>
        <w:t>Cable Street London E1</w:t>
      </w:r>
      <w:r w:rsidRPr="004F111A">
        <w:rPr>
          <w:rFonts w:ascii="Tw Cen MT" w:hAnsi="Tw Cen MT"/>
          <w:sz w:val="20"/>
          <w:szCs w:val="20"/>
        </w:rPr>
        <w:br/>
        <w:t>0AJ</w:t>
      </w:r>
      <w:r w:rsidRPr="004F111A">
        <w:rPr>
          <w:rFonts w:ascii="Tw Cen MT" w:hAnsi="Tw Cen MT"/>
          <w:sz w:val="20"/>
          <w:szCs w:val="20"/>
        </w:rPr>
        <w:br/>
      </w:r>
    </w:p>
    <w:p w14:paraId="1E0D293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Siyam Jaman</w:t>
      </w:r>
      <w:r w:rsidRPr="004F111A">
        <w:rPr>
          <w:rFonts w:ascii="Tw Cen MT" w:hAnsi="Tw Cen MT"/>
          <w:sz w:val="20"/>
          <w:szCs w:val="20"/>
        </w:rPr>
        <w:br/>
        <w:t>Student ID: 4033</w:t>
      </w:r>
      <w:r w:rsidRPr="004F111A">
        <w:rPr>
          <w:rFonts w:ascii="Tw Cen MT" w:hAnsi="Tw Cen MT"/>
          <w:sz w:val="20"/>
          <w:szCs w:val="20"/>
        </w:rPr>
        <w:br/>
        <w:t>Flat 53, Bredel House</w:t>
      </w:r>
      <w:r w:rsidRPr="004F111A">
        <w:rPr>
          <w:rFonts w:ascii="Tw Cen MT" w:hAnsi="Tw Cen MT"/>
          <w:sz w:val="20"/>
          <w:szCs w:val="20"/>
        </w:rPr>
        <w:br/>
        <w:t>St. Pauls Way London E14</w:t>
      </w:r>
      <w:r w:rsidRPr="004F111A">
        <w:rPr>
          <w:rFonts w:ascii="Tw Cen MT" w:hAnsi="Tw Cen MT"/>
          <w:sz w:val="20"/>
          <w:szCs w:val="20"/>
        </w:rPr>
        <w:br/>
        <w:t>7AS</w:t>
      </w:r>
      <w:r w:rsidRPr="004F111A">
        <w:rPr>
          <w:rFonts w:ascii="Tw Cen MT" w:hAnsi="Tw Cen MT"/>
          <w:sz w:val="20"/>
          <w:szCs w:val="20"/>
        </w:rPr>
        <w:br/>
      </w:r>
    </w:p>
    <w:p w14:paraId="79F2BB8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Jahifa Miah</w:t>
      </w:r>
      <w:r w:rsidRPr="004F111A">
        <w:rPr>
          <w:rFonts w:ascii="Tw Cen MT" w:hAnsi="Tw Cen MT"/>
          <w:sz w:val="20"/>
          <w:szCs w:val="20"/>
        </w:rPr>
        <w:br/>
        <w:t>Student ID: 4034</w:t>
      </w:r>
      <w:r w:rsidRPr="004F111A">
        <w:rPr>
          <w:rFonts w:ascii="Tw Cen MT" w:hAnsi="Tw Cen MT"/>
          <w:sz w:val="20"/>
          <w:szCs w:val="20"/>
        </w:rPr>
        <w:br/>
        <w:t>Flat 15, Limborough</w:t>
      </w:r>
      <w:r w:rsidRPr="004F111A">
        <w:rPr>
          <w:rFonts w:ascii="Tw Cen MT" w:hAnsi="Tw Cen MT"/>
          <w:sz w:val="20"/>
          <w:szCs w:val="20"/>
        </w:rPr>
        <w:br/>
        <w:t>House Thomas Road London</w:t>
      </w:r>
      <w:r w:rsidRPr="004F111A">
        <w:rPr>
          <w:rFonts w:ascii="Tw Cen MT" w:hAnsi="Tw Cen MT"/>
          <w:sz w:val="20"/>
          <w:szCs w:val="20"/>
        </w:rPr>
        <w:br/>
        <w:t>E14 7AW</w:t>
      </w:r>
      <w:r w:rsidRPr="004F111A">
        <w:rPr>
          <w:rFonts w:ascii="Tw Cen MT" w:hAnsi="Tw Cen MT"/>
          <w:sz w:val="20"/>
          <w:szCs w:val="20"/>
        </w:rPr>
        <w:br/>
      </w:r>
    </w:p>
    <w:p w14:paraId="7012269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Arthi Roy</w:t>
      </w:r>
      <w:r w:rsidRPr="004F111A">
        <w:rPr>
          <w:rFonts w:ascii="Tw Cen MT" w:hAnsi="Tw Cen MT"/>
          <w:sz w:val="20"/>
          <w:szCs w:val="20"/>
        </w:rPr>
        <w:br/>
        <w:t>Student ID: 4035</w:t>
      </w:r>
      <w:r w:rsidRPr="004F111A">
        <w:rPr>
          <w:rFonts w:ascii="Tw Cen MT" w:hAnsi="Tw Cen MT"/>
          <w:sz w:val="20"/>
          <w:szCs w:val="20"/>
        </w:rPr>
        <w:br/>
        <w:t>Flat 25, Bancroft House</w:t>
      </w:r>
      <w:r w:rsidRPr="004F111A">
        <w:rPr>
          <w:rFonts w:ascii="Tw Cen MT" w:hAnsi="Tw Cen MT"/>
          <w:sz w:val="20"/>
          <w:szCs w:val="20"/>
        </w:rPr>
        <w:br/>
        <w:t>Cephas Street London E1</w:t>
      </w:r>
      <w:r w:rsidRPr="004F111A">
        <w:rPr>
          <w:rFonts w:ascii="Tw Cen MT" w:hAnsi="Tw Cen MT"/>
          <w:sz w:val="20"/>
          <w:szCs w:val="20"/>
        </w:rPr>
        <w:br/>
        <w:t>4HR</w:t>
      </w:r>
      <w:r w:rsidRPr="004F111A">
        <w:rPr>
          <w:rFonts w:ascii="Tw Cen MT" w:hAnsi="Tw Cen MT"/>
          <w:sz w:val="20"/>
          <w:szCs w:val="20"/>
        </w:rPr>
        <w:br/>
      </w:r>
    </w:p>
    <w:p w14:paraId="035FD11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Atia Delwar</w:t>
      </w:r>
      <w:r w:rsidRPr="004F111A">
        <w:rPr>
          <w:rFonts w:ascii="Tw Cen MT" w:hAnsi="Tw Cen MT"/>
          <w:sz w:val="20"/>
          <w:szCs w:val="20"/>
        </w:rPr>
        <w:br/>
        <w:t>Student ID: 4036</w:t>
      </w:r>
      <w:r w:rsidRPr="004F111A">
        <w:rPr>
          <w:rFonts w:ascii="Tw Cen MT" w:hAnsi="Tw Cen MT"/>
          <w:sz w:val="20"/>
          <w:szCs w:val="20"/>
        </w:rPr>
        <w:br/>
        <w:t>Flat 18, Blackwood House</w:t>
      </w:r>
      <w:r w:rsidRPr="004F111A">
        <w:rPr>
          <w:rFonts w:ascii="Tw Cen MT" w:hAnsi="Tw Cen MT"/>
          <w:sz w:val="20"/>
          <w:szCs w:val="20"/>
        </w:rPr>
        <w:br/>
        <w:t>Collingwood Street</w:t>
      </w:r>
      <w:r w:rsidRPr="004F111A">
        <w:rPr>
          <w:rFonts w:ascii="Tw Cen MT" w:hAnsi="Tw Cen MT"/>
          <w:sz w:val="20"/>
          <w:szCs w:val="20"/>
        </w:rPr>
        <w:br/>
        <w:t>London E1 5PT</w:t>
      </w:r>
      <w:r w:rsidRPr="004F111A">
        <w:rPr>
          <w:rFonts w:ascii="Tw Cen MT" w:hAnsi="Tw Cen MT"/>
          <w:sz w:val="20"/>
          <w:szCs w:val="20"/>
        </w:rPr>
        <w:br/>
      </w:r>
    </w:p>
    <w:p w14:paraId="0DE43B0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Lubaid Khan</w:t>
      </w:r>
      <w:r w:rsidRPr="004F111A">
        <w:rPr>
          <w:rFonts w:ascii="Tw Cen MT" w:hAnsi="Tw Cen MT"/>
          <w:sz w:val="20"/>
          <w:szCs w:val="20"/>
        </w:rPr>
        <w:br/>
        <w:t>Student ID: 4037</w:t>
      </w:r>
      <w:r w:rsidRPr="004F111A">
        <w:rPr>
          <w:rFonts w:ascii="Tw Cen MT" w:hAnsi="Tw Cen MT"/>
          <w:sz w:val="20"/>
          <w:szCs w:val="20"/>
        </w:rPr>
        <w:br/>
        <w:t>62 Shadwell Gardens</w:t>
      </w:r>
      <w:r w:rsidRPr="004F111A">
        <w:rPr>
          <w:rFonts w:ascii="Tw Cen MT" w:hAnsi="Tw Cen MT"/>
          <w:sz w:val="20"/>
          <w:szCs w:val="20"/>
        </w:rPr>
        <w:br/>
        <w:t>London E1 2QH</w:t>
      </w:r>
      <w:r w:rsidRPr="004F111A">
        <w:rPr>
          <w:rFonts w:ascii="Tw Cen MT" w:hAnsi="Tw Cen MT"/>
          <w:sz w:val="20"/>
          <w:szCs w:val="20"/>
        </w:rPr>
        <w:br/>
      </w:r>
    </w:p>
    <w:p w14:paraId="07B9BB8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Yusuf Samith</w:t>
      </w:r>
      <w:r w:rsidRPr="004F111A">
        <w:rPr>
          <w:rFonts w:ascii="Tw Cen MT" w:hAnsi="Tw Cen MT"/>
          <w:sz w:val="20"/>
          <w:szCs w:val="20"/>
        </w:rPr>
        <w:br/>
        <w:t>Student ID: 4038</w:t>
      </w:r>
      <w:r w:rsidRPr="004F111A">
        <w:rPr>
          <w:rFonts w:ascii="Tw Cen MT" w:hAnsi="Tw Cen MT"/>
          <w:sz w:val="20"/>
          <w:szCs w:val="20"/>
        </w:rPr>
        <w:br/>
        <w:t>14 Turner Street London</w:t>
      </w:r>
      <w:r w:rsidRPr="004F111A">
        <w:rPr>
          <w:rFonts w:ascii="Tw Cen MT" w:hAnsi="Tw Cen MT"/>
          <w:sz w:val="20"/>
          <w:szCs w:val="20"/>
        </w:rPr>
        <w:br/>
        <w:t>E1 2AS</w:t>
      </w:r>
      <w:r w:rsidRPr="004F111A">
        <w:rPr>
          <w:rFonts w:ascii="Tw Cen MT" w:hAnsi="Tw Cen MT"/>
          <w:sz w:val="20"/>
          <w:szCs w:val="20"/>
        </w:rPr>
        <w:br/>
      </w:r>
    </w:p>
    <w:p w14:paraId="7B5B520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Mikael Hossain</w:t>
      </w:r>
      <w:r w:rsidRPr="004F111A">
        <w:rPr>
          <w:rFonts w:ascii="Tw Cen MT" w:hAnsi="Tw Cen MT"/>
          <w:sz w:val="20"/>
          <w:szCs w:val="20"/>
        </w:rPr>
        <w:br/>
        <w:t>Student ID: 4039</w:t>
      </w:r>
      <w:r w:rsidRPr="004F111A">
        <w:rPr>
          <w:rFonts w:ascii="Tw Cen MT" w:hAnsi="Tw Cen MT"/>
          <w:sz w:val="20"/>
          <w:szCs w:val="20"/>
        </w:rPr>
        <w:br/>
        <w:t>76 Bromhall Road</w:t>
      </w:r>
      <w:r w:rsidRPr="004F111A">
        <w:rPr>
          <w:rFonts w:ascii="Tw Cen MT" w:hAnsi="Tw Cen MT"/>
          <w:sz w:val="20"/>
          <w:szCs w:val="20"/>
        </w:rPr>
        <w:br/>
        <w:t>Dagenham RM8 2HN</w:t>
      </w:r>
      <w:r w:rsidRPr="004F111A">
        <w:rPr>
          <w:rFonts w:ascii="Tw Cen MT" w:hAnsi="Tw Cen MT"/>
          <w:sz w:val="20"/>
          <w:szCs w:val="20"/>
        </w:rPr>
        <w:br/>
      </w:r>
    </w:p>
    <w:p w14:paraId="7965B9C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Nza Mahmoud</w:t>
      </w:r>
      <w:r w:rsidRPr="004F111A">
        <w:rPr>
          <w:rFonts w:ascii="Tw Cen MT" w:hAnsi="Tw Cen MT"/>
          <w:sz w:val="20"/>
          <w:szCs w:val="20"/>
        </w:rPr>
        <w:br/>
        <w:t>Student ID: 4040</w:t>
      </w:r>
      <w:r w:rsidRPr="004F111A">
        <w:rPr>
          <w:rFonts w:ascii="Tw Cen MT" w:hAnsi="Tw Cen MT"/>
          <w:sz w:val="20"/>
          <w:szCs w:val="20"/>
        </w:rPr>
        <w:br/>
        <w:t>E1 3AR</w:t>
      </w:r>
      <w:r w:rsidRPr="004F111A">
        <w:rPr>
          <w:rFonts w:ascii="Tw Cen MT" w:hAnsi="Tw Cen MT"/>
          <w:sz w:val="20"/>
          <w:szCs w:val="20"/>
        </w:rPr>
        <w:br/>
      </w:r>
    </w:p>
    <w:p w14:paraId="4E957AE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Rehan Kabir Safwan</w:t>
      </w:r>
      <w:r w:rsidRPr="004F111A">
        <w:rPr>
          <w:rFonts w:ascii="Tw Cen MT" w:hAnsi="Tw Cen MT"/>
          <w:sz w:val="20"/>
          <w:szCs w:val="20"/>
        </w:rPr>
        <w:br/>
        <w:t>Student ID: 4041</w:t>
      </w:r>
      <w:r w:rsidRPr="004F111A">
        <w:rPr>
          <w:rFonts w:ascii="Tw Cen MT" w:hAnsi="Tw Cen MT"/>
          <w:sz w:val="20"/>
          <w:szCs w:val="20"/>
        </w:rPr>
        <w:br/>
        <w:t>54 Latham House E1 0RD</w:t>
      </w:r>
      <w:r w:rsidRPr="004F111A">
        <w:rPr>
          <w:rFonts w:ascii="Tw Cen MT" w:hAnsi="Tw Cen MT"/>
          <w:sz w:val="20"/>
          <w:szCs w:val="20"/>
        </w:rPr>
        <w:br/>
      </w:r>
    </w:p>
    <w:p w14:paraId="57981DB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Shadia  Ali </w:t>
      </w:r>
      <w:r w:rsidRPr="004F111A">
        <w:rPr>
          <w:rFonts w:ascii="Tw Cen MT" w:hAnsi="Tw Cen MT"/>
          <w:sz w:val="20"/>
          <w:szCs w:val="20"/>
        </w:rPr>
        <w:br/>
        <w:t>Student ID: 4042</w:t>
      </w:r>
      <w:r w:rsidRPr="004F111A">
        <w:rPr>
          <w:rFonts w:ascii="Tw Cen MT" w:hAnsi="Tw Cen MT"/>
          <w:sz w:val="20"/>
          <w:szCs w:val="20"/>
        </w:rPr>
        <w:br/>
        <w:t>Flat 77 A, Shadwell</w:t>
      </w:r>
      <w:r w:rsidRPr="004F111A">
        <w:rPr>
          <w:rFonts w:ascii="Tw Cen MT" w:hAnsi="Tw Cen MT"/>
          <w:sz w:val="20"/>
          <w:szCs w:val="20"/>
        </w:rPr>
        <w:br/>
        <w:t>Gardens London E1 2QH</w:t>
      </w:r>
      <w:r w:rsidRPr="004F111A">
        <w:rPr>
          <w:rFonts w:ascii="Tw Cen MT" w:hAnsi="Tw Cen MT"/>
          <w:sz w:val="20"/>
          <w:szCs w:val="20"/>
        </w:rPr>
        <w:br/>
      </w:r>
    </w:p>
    <w:p w14:paraId="01B9121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Riyan Ahmed</w:t>
      </w:r>
      <w:r w:rsidRPr="004F111A">
        <w:rPr>
          <w:rFonts w:ascii="Tw Cen MT" w:hAnsi="Tw Cen MT"/>
          <w:sz w:val="20"/>
          <w:szCs w:val="20"/>
        </w:rPr>
        <w:br/>
        <w:t>Student ID: 4043</w:t>
      </w:r>
      <w:r w:rsidRPr="004F111A">
        <w:rPr>
          <w:rFonts w:ascii="Tw Cen MT" w:hAnsi="Tw Cen MT"/>
          <w:sz w:val="20"/>
          <w:szCs w:val="20"/>
        </w:rPr>
        <w:br/>
        <w:t>Flat 303 11 Cassilis</w:t>
      </w:r>
      <w:r w:rsidRPr="004F111A">
        <w:rPr>
          <w:rFonts w:ascii="Tw Cen MT" w:hAnsi="Tw Cen MT"/>
          <w:sz w:val="20"/>
          <w:szCs w:val="20"/>
        </w:rPr>
        <w:br/>
        <w:t>Road London E14 9BJ</w:t>
      </w:r>
      <w:r w:rsidRPr="004F111A">
        <w:rPr>
          <w:rFonts w:ascii="Tw Cen MT" w:hAnsi="Tw Cen MT"/>
          <w:sz w:val="20"/>
          <w:szCs w:val="20"/>
        </w:rPr>
        <w:br/>
      </w:r>
    </w:p>
    <w:p w14:paraId="33F77B3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Noemi Prima Hossain</w:t>
      </w:r>
      <w:r w:rsidRPr="004F111A">
        <w:rPr>
          <w:rFonts w:ascii="Tw Cen MT" w:hAnsi="Tw Cen MT"/>
          <w:sz w:val="20"/>
          <w:szCs w:val="20"/>
        </w:rPr>
        <w:br/>
        <w:t>Student ID: 4044</w:t>
      </w:r>
      <w:r w:rsidRPr="004F111A">
        <w:rPr>
          <w:rFonts w:ascii="Tw Cen MT" w:hAnsi="Tw Cen MT"/>
          <w:sz w:val="20"/>
          <w:szCs w:val="20"/>
        </w:rPr>
        <w:br/>
        <w:t>Flat 68, Siege House</w:t>
      </w:r>
      <w:r w:rsidRPr="004F111A">
        <w:rPr>
          <w:rFonts w:ascii="Tw Cen MT" w:hAnsi="Tw Cen MT"/>
          <w:sz w:val="20"/>
          <w:szCs w:val="20"/>
        </w:rPr>
        <w:br/>
        <w:t>Sidney Street London E1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2HQ</w:t>
      </w:r>
      <w:r w:rsidRPr="004F111A">
        <w:rPr>
          <w:rFonts w:ascii="Tw Cen MT" w:hAnsi="Tw Cen MT"/>
          <w:sz w:val="20"/>
          <w:szCs w:val="20"/>
        </w:rPr>
        <w:br/>
      </w:r>
    </w:p>
    <w:p w14:paraId="383F6AD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Jerin  Hassan </w:t>
      </w:r>
      <w:r w:rsidRPr="004F111A">
        <w:rPr>
          <w:rFonts w:ascii="Tw Cen MT" w:hAnsi="Tw Cen MT"/>
          <w:sz w:val="20"/>
          <w:szCs w:val="20"/>
        </w:rPr>
        <w:br/>
        <w:t>Student ID: 4045</w:t>
      </w:r>
      <w:r w:rsidRPr="004F111A">
        <w:rPr>
          <w:rFonts w:ascii="Tw Cen MT" w:hAnsi="Tw Cen MT"/>
          <w:sz w:val="20"/>
          <w:szCs w:val="20"/>
        </w:rPr>
        <w:br/>
        <w:t>105 Sheridan Road London</w:t>
      </w:r>
      <w:r w:rsidRPr="004F111A">
        <w:rPr>
          <w:rFonts w:ascii="Tw Cen MT" w:hAnsi="Tw Cen MT"/>
          <w:sz w:val="20"/>
          <w:szCs w:val="20"/>
        </w:rPr>
        <w:br/>
        <w:t>E12 6QY</w:t>
      </w:r>
      <w:r w:rsidRPr="004F111A">
        <w:rPr>
          <w:rFonts w:ascii="Tw Cen MT" w:hAnsi="Tw Cen MT"/>
          <w:sz w:val="20"/>
          <w:szCs w:val="20"/>
        </w:rPr>
        <w:br/>
      </w:r>
    </w:p>
    <w:p w14:paraId="73F293D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Ikraam  hussain </w:t>
      </w:r>
      <w:r w:rsidRPr="004F111A">
        <w:rPr>
          <w:rFonts w:ascii="Tw Cen MT" w:hAnsi="Tw Cen MT"/>
          <w:sz w:val="20"/>
          <w:szCs w:val="20"/>
        </w:rPr>
        <w:br/>
        <w:t>Student ID: 4046</w:t>
      </w:r>
      <w:r w:rsidRPr="004F111A">
        <w:rPr>
          <w:rFonts w:ascii="Tw Cen MT" w:hAnsi="Tw Cen MT"/>
          <w:sz w:val="20"/>
          <w:szCs w:val="20"/>
        </w:rPr>
        <w:br/>
        <w:t>14 Alie street London E1</w:t>
      </w:r>
      <w:r w:rsidRPr="004F111A">
        <w:rPr>
          <w:rFonts w:ascii="Tw Cen MT" w:hAnsi="Tw Cen MT"/>
          <w:sz w:val="20"/>
          <w:szCs w:val="20"/>
        </w:rPr>
        <w:br/>
        <w:t>8GZ</w:t>
      </w:r>
      <w:r w:rsidRPr="004F111A">
        <w:rPr>
          <w:rFonts w:ascii="Tw Cen MT" w:hAnsi="Tw Cen MT"/>
          <w:sz w:val="20"/>
          <w:szCs w:val="20"/>
        </w:rPr>
        <w:br/>
      </w:r>
    </w:p>
    <w:p w14:paraId="3C1F9CB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Youssouf  Jama </w:t>
      </w:r>
      <w:r w:rsidRPr="004F111A">
        <w:rPr>
          <w:rFonts w:ascii="Tw Cen MT" w:hAnsi="Tw Cen MT"/>
          <w:sz w:val="20"/>
          <w:szCs w:val="20"/>
        </w:rPr>
        <w:br/>
        <w:t>Student ID: 4047</w:t>
      </w:r>
      <w:r w:rsidRPr="004F111A">
        <w:rPr>
          <w:rFonts w:ascii="Tw Cen MT" w:hAnsi="Tw Cen MT"/>
          <w:sz w:val="20"/>
          <w:szCs w:val="20"/>
        </w:rPr>
        <w:br/>
        <w:t>Flat 11, Elmslie Point</w:t>
      </w:r>
      <w:r w:rsidRPr="004F111A">
        <w:rPr>
          <w:rFonts w:ascii="Tw Cen MT" w:hAnsi="Tw Cen MT"/>
          <w:sz w:val="20"/>
          <w:szCs w:val="20"/>
        </w:rPr>
        <w:br/>
        <w:t>Leopold Street London E3</w:t>
      </w:r>
      <w:r w:rsidRPr="004F111A">
        <w:rPr>
          <w:rFonts w:ascii="Tw Cen MT" w:hAnsi="Tw Cen MT"/>
          <w:sz w:val="20"/>
          <w:szCs w:val="20"/>
        </w:rPr>
        <w:br/>
        <w:t>4LB</w:t>
      </w:r>
      <w:r w:rsidRPr="004F111A">
        <w:rPr>
          <w:rFonts w:ascii="Tw Cen MT" w:hAnsi="Tw Cen MT"/>
          <w:sz w:val="20"/>
          <w:szCs w:val="20"/>
        </w:rPr>
        <w:br/>
      </w:r>
    </w:p>
    <w:p w14:paraId="23CBF61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Abid  Ahmed </w:t>
      </w:r>
      <w:r w:rsidRPr="004F111A">
        <w:rPr>
          <w:rFonts w:ascii="Tw Cen MT" w:hAnsi="Tw Cen MT"/>
          <w:sz w:val="20"/>
          <w:szCs w:val="20"/>
        </w:rPr>
        <w:br/>
        <w:t>Student ID: 4048</w:t>
      </w:r>
      <w:r w:rsidRPr="004F111A">
        <w:rPr>
          <w:rFonts w:ascii="Tw Cen MT" w:hAnsi="Tw Cen MT"/>
          <w:sz w:val="20"/>
          <w:szCs w:val="20"/>
        </w:rPr>
        <w:br/>
        <w:t>Flat 51, Storey House</w:t>
      </w:r>
      <w:r w:rsidRPr="004F111A">
        <w:rPr>
          <w:rFonts w:ascii="Tw Cen MT" w:hAnsi="Tw Cen MT"/>
          <w:sz w:val="20"/>
          <w:szCs w:val="20"/>
        </w:rPr>
        <w:br/>
        <w:t>Cottage Street London</w:t>
      </w:r>
      <w:r w:rsidRPr="004F111A">
        <w:rPr>
          <w:rFonts w:ascii="Tw Cen MT" w:hAnsi="Tw Cen MT"/>
          <w:sz w:val="20"/>
          <w:szCs w:val="20"/>
        </w:rPr>
        <w:br/>
        <w:t>E14 0HE</w:t>
      </w:r>
      <w:r w:rsidRPr="004F111A">
        <w:rPr>
          <w:rFonts w:ascii="Tw Cen MT" w:hAnsi="Tw Cen MT"/>
          <w:sz w:val="20"/>
          <w:szCs w:val="20"/>
        </w:rPr>
        <w:br/>
      </w:r>
    </w:p>
    <w:p w14:paraId="62ABBEF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Ikram  Moge</w:t>
      </w:r>
      <w:r w:rsidRPr="004F111A">
        <w:rPr>
          <w:rFonts w:ascii="Tw Cen MT" w:hAnsi="Tw Cen MT"/>
          <w:sz w:val="20"/>
          <w:szCs w:val="20"/>
        </w:rPr>
        <w:br/>
        <w:t>Student ID: 4049</w:t>
      </w:r>
      <w:r w:rsidRPr="004F111A">
        <w:rPr>
          <w:rFonts w:ascii="Tw Cen MT" w:hAnsi="Tw Cen MT"/>
          <w:sz w:val="20"/>
          <w:szCs w:val="20"/>
        </w:rPr>
        <w:br/>
        <w:t>Flat 604, Winchester</w:t>
      </w:r>
      <w:r w:rsidRPr="004F111A">
        <w:rPr>
          <w:rFonts w:ascii="Tw Cen MT" w:hAnsi="Tw Cen MT"/>
          <w:sz w:val="20"/>
          <w:szCs w:val="20"/>
        </w:rPr>
        <w:br/>
        <w:t>House 14 New Festival</w:t>
      </w:r>
      <w:r w:rsidRPr="004F111A">
        <w:rPr>
          <w:rFonts w:ascii="Tw Cen MT" w:hAnsi="Tw Cen MT"/>
          <w:sz w:val="20"/>
          <w:szCs w:val="20"/>
        </w:rPr>
        <w:br/>
        <w:t>Avenue London E14 6FS</w:t>
      </w:r>
      <w:r w:rsidRPr="004F111A">
        <w:rPr>
          <w:rFonts w:ascii="Tw Cen MT" w:hAnsi="Tw Cen MT"/>
          <w:sz w:val="20"/>
          <w:szCs w:val="20"/>
        </w:rPr>
        <w:br/>
      </w:r>
    </w:p>
    <w:p w14:paraId="71CB07C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Warda Omar</w:t>
      </w:r>
      <w:r w:rsidRPr="004F111A">
        <w:rPr>
          <w:rFonts w:ascii="Tw Cen MT" w:hAnsi="Tw Cen MT"/>
          <w:sz w:val="20"/>
          <w:szCs w:val="20"/>
        </w:rPr>
        <w:br/>
        <w:t>Student ID: 4050</w:t>
      </w:r>
      <w:r w:rsidRPr="004F111A">
        <w:rPr>
          <w:rFonts w:ascii="Tw Cen MT" w:hAnsi="Tw Cen MT"/>
          <w:sz w:val="20"/>
          <w:szCs w:val="20"/>
        </w:rPr>
        <w:br/>
        <w:t>Apartment 1204, Markham</w:t>
      </w:r>
      <w:r w:rsidRPr="004F111A">
        <w:rPr>
          <w:rFonts w:ascii="Tw Cen MT" w:hAnsi="Tw Cen MT"/>
          <w:sz w:val="20"/>
          <w:szCs w:val="20"/>
        </w:rPr>
        <w:br/>
        <w:t>Heights 5 Crossharbour</w:t>
      </w:r>
      <w:r w:rsidRPr="004F111A">
        <w:rPr>
          <w:rFonts w:ascii="Tw Cen MT" w:hAnsi="Tw Cen MT"/>
          <w:sz w:val="20"/>
          <w:szCs w:val="20"/>
        </w:rPr>
        <w:br/>
        <w:t>Plaza London E14 9XN</w:t>
      </w:r>
      <w:r w:rsidRPr="004F111A">
        <w:rPr>
          <w:rFonts w:ascii="Tw Cen MT" w:hAnsi="Tw Cen MT"/>
          <w:sz w:val="20"/>
          <w:szCs w:val="20"/>
        </w:rPr>
        <w:br/>
      </w:r>
    </w:p>
    <w:p w14:paraId="14F6B15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Hamza Omar</w:t>
      </w:r>
      <w:r w:rsidRPr="004F111A">
        <w:rPr>
          <w:rFonts w:ascii="Tw Cen MT" w:hAnsi="Tw Cen MT"/>
          <w:sz w:val="20"/>
          <w:szCs w:val="20"/>
        </w:rPr>
        <w:br/>
        <w:t>Student ID: 4051</w:t>
      </w:r>
      <w:r w:rsidRPr="004F111A">
        <w:rPr>
          <w:rFonts w:ascii="Tw Cen MT" w:hAnsi="Tw Cen MT"/>
          <w:sz w:val="20"/>
          <w:szCs w:val="20"/>
        </w:rPr>
        <w:br/>
        <w:t>Apartment 1204, Markham</w:t>
      </w:r>
      <w:r w:rsidRPr="004F111A">
        <w:rPr>
          <w:rFonts w:ascii="Tw Cen MT" w:hAnsi="Tw Cen MT"/>
          <w:sz w:val="20"/>
          <w:szCs w:val="20"/>
        </w:rPr>
        <w:br/>
        <w:t>Heights 5 Crossharbour</w:t>
      </w:r>
      <w:r w:rsidRPr="004F111A">
        <w:rPr>
          <w:rFonts w:ascii="Tw Cen MT" w:hAnsi="Tw Cen MT"/>
          <w:sz w:val="20"/>
          <w:szCs w:val="20"/>
        </w:rPr>
        <w:br/>
        <w:t>Plaza London E14 9XN</w:t>
      </w:r>
      <w:r w:rsidRPr="004F111A">
        <w:rPr>
          <w:rFonts w:ascii="Tw Cen MT" w:hAnsi="Tw Cen MT"/>
          <w:sz w:val="20"/>
          <w:szCs w:val="20"/>
        </w:rPr>
        <w:br/>
      </w:r>
    </w:p>
    <w:p w14:paraId="56FE321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Irtija Ramisa Hassan</w:t>
      </w:r>
      <w:r w:rsidRPr="004F111A">
        <w:rPr>
          <w:rFonts w:ascii="Tw Cen MT" w:hAnsi="Tw Cen MT"/>
          <w:sz w:val="20"/>
          <w:szCs w:val="20"/>
        </w:rPr>
        <w:br/>
        <w:t>Student ID: 4052</w:t>
      </w:r>
      <w:r w:rsidRPr="004F111A">
        <w:rPr>
          <w:rFonts w:ascii="Tw Cen MT" w:hAnsi="Tw Cen MT"/>
          <w:sz w:val="20"/>
          <w:szCs w:val="20"/>
        </w:rPr>
        <w:br/>
        <w:t>21 Plymouth Road London</w:t>
      </w:r>
      <w:r w:rsidRPr="004F111A">
        <w:rPr>
          <w:rFonts w:ascii="Tw Cen MT" w:hAnsi="Tw Cen MT"/>
          <w:sz w:val="20"/>
          <w:szCs w:val="20"/>
        </w:rPr>
        <w:br/>
        <w:t>E16 1PA</w:t>
      </w:r>
      <w:r w:rsidRPr="004F111A">
        <w:rPr>
          <w:rFonts w:ascii="Tw Cen MT" w:hAnsi="Tw Cen MT"/>
          <w:sz w:val="20"/>
          <w:szCs w:val="20"/>
        </w:rPr>
        <w:br/>
      </w:r>
    </w:p>
    <w:p w14:paraId="70D4943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Marzia Zahid</w:t>
      </w:r>
      <w:r w:rsidRPr="004F111A">
        <w:rPr>
          <w:rFonts w:ascii="Tw Cen MT" w:hAnsi="Tw Cen MT"/>
          <w:sz w:val="20"/>
          <w:szCs w:val="20"/>
        </w:rPr>
        <w:br/>
        <w:t>Student ID: 4053</w:t>
      </w:r>
      <w:r w:rsidRPr="004F111A">
        <w:rPr>
          <w:rFonts w:ascii="Tw Cen MT" w:hAnsi="Tw Cen MT"/>
          <w:sz w:val="20"/>
          <w:szCs w:val="20"/>
        </w:rPr>
        <w:br/>
        <w:t>1 Massingham Street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London E1 4EP</w:t>
      </w:r>
      <w:r w:rsidRPr="004F111A">
        <w:rPr>
          <w:rFonts w:ascii="Tw Cen MT" w:hAnsi="Tw Cen MT"/>
          <w:sz w:val="20"/>
          <w:szCs w:val="20"/>
        </w:rPr>
        <w:br/>
      </w:r>
    </w:p>
    <w:p w14:paraId="2647D9F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Namira  Mahmud </w:t>
      </w:r>
      <w:r w:rsidRPr="004F111A">
        <w:rPr>
          <w:rFonts w:ascii="Tw Cen MT" w:hAnsi="Tw Cen MT"/>
          <w:sz w:val="20"/>
          <w:szCs w:val="20"/>
        </w:rPr>
        <w:br/>
        <w:t>Student ID: 4054</w:t>
      </w:r>
      <w:r w:rsidRPr="004F111A">
        <w:rPr>
          <w:rFonts w:ascii="Tw Cen MT" w:hAnsi="Tw Cen MT"/>
          <w:sz w:val="20"/>
          <w:szCs w:val="20"/>
        </w:rPr>
        <w:br/>
        <w:t>Flat 17, Kelson House</w:t>
      </w:r>
      <w:r w:rsidRPr="004F111A">
        <w:rPr>
          <w:rFonts w:ascii="Tw Cen MT" w:hAnsi="Tw Cen MT"/>
          <w:sz w:val="20"/>
          <w:szCs w:val="20"/>
        </w:rPr>
        <w:br/>
        <w:t>Stewart Street London</w:t>
      </w:r>
      <w:r w:rsidRPr="004F111A">
        <w:rPr>
          <w:rFonts w:ascii="Tw Cen MT" w:hAnsi="Tw Cen MT"/>
          <w:sz w:val="20"/>
          <w:szCs w:val="20"/>
        </w:rPr>
        <w:br/>
        <w:t>E14 3JQ</w:t>
      </w:r>
      <w:r w:rsidRPr="004F111A">
        <w:rPr>
          <w:rFonts w:ascii="Tw Cen MT" w:hAnsi="Tw Cen MT"/>
          <w:sz w:val="20"/>
          <w:szCs w:val="20"/>
        </w:rPr>
        <w:br/>
      </w:r>
    </w:p>
    <w:p w14:paraId="2D82225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Abelina  Haque </w:t>
      </w:r>
      <w:r w:rsidRPr="004F111A">
        <w:rPr>
          <w:rFonts w:ascii="Tw Cen MT" w:hAnsi="Tw Cen MT"/>
          <w:sz w:val="20"/>
          <w:szCs w:val="20"/>
        </w:rPr>
        <w:br/>
        <w:t>Student ID: 4055</w:t>
      </w:r>
      <w:r w:rsidRPr="004F111A">
        <w:rPr>
          <w:rFonts w:ascii="Tw Cen MT" w:hAnsi="Tw Cen MT"/>
          <w:sz w:val="20"/>
          <w:szCs w:val="20"/>
        </w:rPr>
        <w:br/>
        <w:t>Flat 26 14 Umberston</w:t>
      </w:r>
      <w:r w:rsidRPr="004F111A">
        <w:rPr>
          <w:rFonts w:ascii="Tw Cen MT" w:hAnsi="Tw Cen MT"/>
          <w:sz w:val="20"/>
          <w:szCs w:val="20"/>
        </w:rPr>
        <w:br/>
        <w:t>Street London E1 1PY</w:t>
      </w:r>
      <w:r w:rsidRPr="004F111A">
        <w:rPr>
          <w:rFonts w:ascii="Tw Cen MT" w:hAnsi="Tw Cen MT"/>
          <w:sz w:val="20"/>
          <w:szCs w:val="20"/>
        </w:rPr>
        <w:br/>
      </w:r>
    </w:p>
    <w:p w14:paraId="746D1BC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Ariyana Haque </w:t>
      </w:r>
      <w:r w:rsidRPr="004F111A">
        <w:rPr>
          <w:rFonts w:ascii="Tw Cen MT" w:hAnsi="Tw Cen MT"/>
          <w:sz w:val="20"/>
          <w:szCs w:val="20"/>
        </w:rPr>
        <w:br/>
        <w:t>Student ID: 4056</w:t>
      </w:r>
      <w:r w:rsidRPr="004F111A">
        <w:rPr>
          <w:rFonts w:ascii="Tw Cen MT" w:hAnsi="Tw Cen MT"/>
          <w:sz w:val="20"/>
          <w:szCs w:val="20"/>
        </w:rPr>
        <w:br/>
        <w:t>Flat 26 14 Umberston</w:t>
      </w:r>
      <w:r w:rsidRPr="004F111A">
        <w:rPr>
          <w:rFonts w:ascii="Tw Cen MT" w:hAnsi="Tw Cen MT"/>
          <w:sz w:val="20"/>
          <w:szCs w:val="20"/>
        </w:rPr>
        <w:br/>
        <w:t>Street London E1 1PY</w:t>
      </w:r>
      <w:r w:rsidRPr="004F111A">
        <w:rPr>
          <w:rFonts w:ascii="Tw Cen MT" w:hAnsi="Tw Cen MT"/>
          <w:sz w:val="20"/>
          <w:szCs w:val="20"/>
        </w:rPr>
        <w:br/>
      </w:r>
    </w:p>
    <w:p w14:paraId="18CEB06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Sanbir  Zahid </w:t>
      </w:r>
      <w:r w:rsidRPr="004F111A">
        <w:rPr>
          <w:rFonts w:ascii="Tw Cen MT" w:hAnsi="Tw Cen MT"/>
          <w:sz w:val="20"/>
          <w:szCs w:val="20"/>
        </w:rPr>
        <w:br/>
        <w:t>Student ID: 4057</w:t>
      </w:r>
      <w:r w:rsidRPr="004F111A">
        <w:rPr>
          <w:rFonts w:ascii="Tw Cen MT" w:hAnsi="Tw Cen MT"/>
          <w:sz w:val="20"/>
          <w:szCs w:val="20"/>
        </w:rPr>
        <w:br/>
        <w:t>1 Massingham Street E1</w:t>
      </w:r>
      <w:r w:rsidRPr="004F111A">
        <w:rPr>
          <w:rFonts w:ascii="Tw Cen MT" w:hAnsi="Tw Cen MT"/>
          <w:sz w:val="20"/>
          <w:szCs w:val="20"/>
        </w:rPr>
        <w:br/>
        <w:t>4EP</w:t>
      </w:r>
      <w:r w:rsidRPr="004F111A">
        <w:rPr>
          <w:rFonts w:ascii="Tw Cen MT" w:hAnsi="Tw Cen MT"/>
          <w:sz w:val="20"/>
          <w:szCs w:val="20"/>
        </w:rPr>
        <w:br/>
      </w:r>
    </w:p>
    <w:p w14:paraId="4C51370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Sefa  Kazi </w:t>
      </w:r>
      <w:r w:rsidRPr="004F111A">
        <w:rPr>
          <w:rFonts w:ascii="Tw Cen MT" w:hAnsi="Tw Cen MT"/>
          <w:sz w:val="20"/>
          <w:szCs w:val="20"/>
        </w:rPr>
        <w:br/>
        <w:t>Student ID: 4058</w:t>
      </w:r>
      <w:r w:rsidRPr="004F111A">
        <w:rPr>
          <w:rFonts w:ascii="Tw Cen MT" w:hAnsi="Tw Cen MT"/>
          <w:sz w:val="20"/>
          <w:szCs w:val="20"/>
        </w:rPr>
        <w:br/>
        <w:t>Flat 19, Norwich House</w:t>
      </w:r>
      <w:r w:rsidRPr="004F111A">
        <w:rPr>
          <w:rFonts w:ascii="Tw Cen MT" w:hAnsi="Tw Cen MT"/>
          <w:sz w:val="20"/>
          <w:szCs w:val="20"/>
        </w:rPr>
        <w:br/>
        <w:t>Cordelia Street London</w:t>
      </w:r>
      <w:r w:rsidRPr="004F111A">
        <w:rPr>
          <w:rFonts w:ascii="Tw Cen MT" w:hAnsi="Tw Cen MT"/>
          <w:sz w:val="20"/>
          <w:szCs w:val="20"/>
        </w:rPr>
        <w:br/>
        <w:t>E14 6AT</w:t>
      </w:r>
      <w:r w:rsidRPr="004F111A">
        <w:rPr>
          <w:rFonts w:ascii="Tw Cen MT" w:hAnsi="Tw Cen MT"/>
          <w:sz w:val="20"/>
          <w:szCs w:val="20"/>
        </w:rPr>
        <w:br/>
      </w:r>
    </w:p>
    <w:p w14:paraId="62B9E84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Arian Mashri  MD</w:t>
      </w:r>
      <w:r w:rsidRPr="004F111A">
        <w:rPr>
          <w:rFonts w:ascii="Tw Cen MT" w:hAnsi="Tw Cen MT"/>
          <w:sz w:val="20"/>
          <w:szCs w:val="20"/>
        </w:rPr>
        <w:br/>
        <w:t>Student ID: 4059</w:t>
      </w:r>
      <w:r w:rsidRPr="004F111A">
        <w:rPr>
          <w:rFonts w:ascii="Tw Cen MT" w:hAnsi="Tw Cen MT"/>
          <w:sz w:val="20"/>
          <w:szCs w:val="20"/>
        </w:rPr>
        <w:br/>
        <w:t>8 landing house, Thomas</w:t>
      </w:r>
      <w:r w:rsidRPr="004F111A">
        <w:rPr>
          <w:rFonts w:ascii="Tw Cen MT" w:hAnsi="Tw Cen MT"/>
          <w:sz w:val="20"/>
          <w:szCs w:val="20"/>
        </w:rPr>
        <w:br/>
        <w:t>Road E14 7AN</w:t>
      </w:r>
      <w:r w:rsidRPr="004F111A">
        <w:rPr>
          <w:rFonts w:ascii="Tw Cen MT" w:hAnsi="Tw Cen MT"/>
          <w:sz w:val="20"/>
          <w:szCs w:val="20"/>
        </w:rPr>
        <w:br/>
      </w:r>
    </w:p>
    <w:p w14:paraId="1111D87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Nadia  Abdoollah </w:t>
      </w:r>
      <w:r w:rsidRPr="004F111A">
        <w:rPr>
          <w:rFonts w:ascii="Tw Cen MT" w:hAnsi="Tw Cen MT"/>
          <w:sz w:val="20"/>
          <w:szCs w:val="20"/>
        </w:rPr>
        <w:br/>
        <w:t>Student ID: 4060</w:t>
      </w:r>
      <w:r w:rsidRPr="004F111A">
        <w:rPr>
          <w:rFonts w:ascii="Tw Cen MT" w:hAnsi="Tw Cen MT"/>
          <w:sz w:val="20"/>
          <w:szCs w:val="20"/>
        </w:rPr>
        <w:br/>
        <w:t>Apartment 1301, Duckman</w:t>
      </w:r>
      <w:r w:rsidRPr="004F111A">
        <w:rPr>
          <w:rFonts w:ascii="Tw Cen MT" w:hAnsi="Tw Cen MT"/>
          <w:sz w:val="20"/>
          <w:szCs w:val="20"/>
        </w:rPr>
        <w:br/>
        <w:t>Tower 3 Lincoln Plaza</w:t>
      </w:r>
      <w:r w:rsidRPr="004F111A">
        <w:rPr>
          <w:rFonts w:ascii="Tw Cen MT" w:hAnsi="Tw Cen MT"/>
          <w:sz w:val="20"/>
          <w:szCs w:val="20"/>
        </w:rPr>
        <w:br/>
        <w:t>London E14 9BL</w:t>
      </w:r>
      <w:r w:rsidRPr="004F111A">
        <w:rPr>
          <w:rFonts w:ascii="Tw Cen MT" w:hAnsi="Tw Cen MT"/>
          <w:sz w:val="20"/>
          <w:szCs w:val="20"/>
        </w:rPr>
        <w:br/>
      </w:r>
    </w:p>
    <w:p w14:paraId="74AA4F2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Suhayb Ahmed </w:t>
      </w:r>
      <w:r w:rsidRPr="004F111A">
        <w:rPr>
          <w:rFonts w:ascii="Tw Cen MT" w:hAnsi="Tw Cen MT"/>
          <w:sz w:val="20"/>
          <w:szCs w:val="20"/>
        </w:rPr>
        <w:br/>
        <w:t>Student ID: 4061</w:t>
      </w:r>
      <w:r w:rsidRPr="004F111A">
        <w:rPr>
          <w:rFonts w:ascii="Tw Cen MT" w:hAnsi="Tw Cen MT"/>
          <w:sz w:val="20"/>
          <w:szCs w:val="20"/>
        </w:rPr>
        <w:br/>
        <w:t>Flat 7, Lygon House</w:t>
      </w:r>
      <w:r w:rsidRPr="004F111A">
        <w:rPr>
          <w:rFonts w:ascii="Tw Cen MT" w:hAnsi="Tw Cen MT"/>
          <w:sz w:val="20"/>
          <w:szCs w:val="20"/>
        </w:rPr>
        <w:br/>
        <w:t>Gosset Street London E2</w:t>
      </w:r>
      <w:r w:rsidRPr="004F111A">
        <w:rPr>
          <w:rFonts w:ascii="Tw Cen MT" w:hAnsi="Tw Cen MT"/>
          <w:sz w:val="20"/>
          <w:szCs w:val="20"/>
        </w:rPr>
        <w:br/>
        <w:t>7BD</w:t>
      </w:r>
      <w:r w:rsidRPr="004F111A">
        <w:rPr>
          <w:rFonts w:ascii="Tw Cen MT" w:hAnsi="Tw Cen MT"/>
          <w:sz w:val="20"/>
          <w:szCs w:val="20"/>
        </w:rPr>
        <w:br/>
      </w:r>
    </w:p>
    <w:p w14:paraId="44AB8A0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Sabirn  Ahmed </w:t>
      </w:r>
      <w:r w:rsidRPr="004F111A">
        <w:rPr>
          <w:rFonts w:ascii="Tw Cen MT" w:hAnsi="Tw Cen MT"/>
          <w:sz w:val="20"/>
          <w:szCs w:val="20"/>
        </w:rPr>
        <w:br/>
        <w:t>Student ID: 4062</w:t>
      </w:r>
      <w:r w:rsidRPr="004F111A">
        <w:rPr>
          <w:rFonts w:ascii="Tw Cen MT" w:hAnsi="Tw Cen MT"/>
          <w:sz w:val="20"/>
          <w:szCs w:val="20"/>
        </w:rPr>
        <w:br/>
        <w:t>Flat 7, Lygon House</w:t>
      </w:r>
      <w:r w:rsidRPr="004F111A">
        <w:rPr>
          <w:rFonts w:ascii="Tw Cen MT" w:hAnsi="Tw Cen MT"/>
          <w:sz w:val="20"/>
          <w:szCs w:val="20"/>
        </w:rPr>
        <w:br/>
        <w:t>Gosset Street London E2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7BD</w:t>
      </w:r>
      <w:r w:rsidRPr="004F111A">
        <w:rPr>
          <w:rFonts w:ascii="Tw Cen MT" w:hAnsi="Tw Cen MT"/>
          <w:sz w:val="20"/>
          <w:szCs w:val="20"/>
        </w:rPr>
        <w:br/>
      </w:r>
    </w:p>
    <w:p w14:paraId="03DACF9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Shuayb Ahmed </w:t>
      </w:r>
      <w:r w:rsidRPr="004F111A">
        <w:rPr>
          <w:rFonts w:ascii="Tw Cen MT" w:hAnsi="Tw Cen MT"/>
          <w:sz w:val="20"/>
          <w:szCs w:val="20"/>
        </w:rPr>
        <w:br/>
        <w:t>Student ID: 4063</w:t>
      </w:r>
      <w:r w:rsidRPr="004F111A">
        <w:rPr>
          <w:rFonts w:ascii="Tw Cen MT" w:hAnsi="Tw Cen MT"/>
          <w:sz w:val="20"/>
          <w:szCs w:val="20"/>
        </w:rPr>
        <w:br/>
        <w:t>Flat 7, Lygon House</w:t>
      </w:r>
      <w:r w:rsidRPr="004F111A">
        <w:rPr>
          <w:rFonts w:ascii="Tw Cen MT" w:hAnsi="Tw Cen MT"/>
          <w:sz w:val="20"/>
          <w:szCs w:val="20"/>
        </w:rPr>
        <w:br/>
        <w:t>Gosset Street London E2</w:t>
      </w:r>
      <w:r w:rsidRPr="004F111A">
        <w:rPr>
          <w:rFonts w:ascii="Tw Cen MT" w:hAnsi="Tw Cen MT"/>
          <w:sz w:val="20"/>
          <w:szCs w:val="20"/>
        </w:rPr>
        <w:br/>
        <w:t>7BD</w:t>
      </w:r>
      <w:r w:rsidRPr="004F111A">
        <w:rPr>
          <w:rFonts w:ascii="Tw Cen MT" w:hAnsi="Tw Cen MT"/>
          <w:sz w:val="20"/>
          <w:szCs w:val="20"/>
        </w:rPr>
        <w:br/>
      </w:r>
    </w:p>
    <w:p w14:paraId="7C5A8B4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Najiah  Yasmin </w:t>
      </w:r>
      <w:r w:rsidRPr="004F111A">
        <w:rPr>
          <w:rFonts w:ascii="Tw Cen MT" w:hAnsi="Tw Cen MT"/>
          <w:sz w:val="20"/>
          <w:szCs w:val="20"/>
        </w:rPr>
        <w:br/>
        <w:t>Student ID: 4064</w:t>
      </w:r>
      <w:r w:rsidRPr="004F111A">
        <w:rPr>
          <w:rFonts w:ascii="Tw Cen MT" w:hAnsi="Tw Cen MT"/>
          <w:sz w:val="20"/>
          <w:szCs w:val="20"/>
        </w:rPr>
        <w:br/>
        <w:t>Flat 309, Rosalina House</w:t>
      </w:r>
      <w:r w:rsidRPr="004F111A">
        <w:rPr>
          <w:rFonts w:ascii="Tw Cen MT" w:hAnsi="Tw Cen MT"/>
          <w:sz w:val="20"/>
          <w:szCs w:val="20"/>
        </w:rPr>
        <w:br/>
        <w:t>26 Piazza Walk London E1</w:t>
      </w:r>
      <w:r w:rsidRPr="004F111A">
        <w:rPr>
          <w:rFonts w:ascii="Tw Cen MT" w:hAnsi="Tw Cen MT"/>
          <w:sz w:val="20"/>
          <w:szCs w:val="20"/>
        </w:rPr>
        <w:br/>
        <w:t>8ZN</w:t>
      </w:r>
      <w:r w:rsidRPr="004F111A">
        <w:rPr>
          <w:rFonts w:ascii="Tw Cen MT" w:hAnsi="Tw Cen MT"/>
          <w:sz w:val="20"/>
          <w:szCs w:val="20"/>
        </w:rPr>
        <w:br/>
      </w:r>
    </w:p>
    <w:p w14:paraId="389EF2B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Sayed Ramin  Fatir</w:t>
      </w:r>
      <w:r w:rsidRPr="004F111A">
        <w:rPr>
          <w:rFonts w:ascii="Tw Cen MT" w:hAnsi="Tw Cen MT"/>
          <w:sz w:val="20"/>
          <w:szCs w:val="20"/>
        </w:rPr>
        <w:br/>
        <w:t>Student ID: 4065</w:t>
      </w:r>
      <w:r w:rsidRPr="004F111A">
        <w:rPr>
          <w:rFonts w:ascii="Tw Cen MT" w:hAnsi="Tw Cen MT"/>
          <w:sz w:val="20"/>
          <w:szCs w:val="20"/>
        </w:rPr>
        <w:br/>
        <w:t>115 Newark Street London</w:t>
      </w:r>
      <w:r w:rsidRPr="004F111A">
        <w:rPr>
          <w:rFonts w:ascii="Tw Cen MT" w:hAnsi="Tw Cen MT"/>
          <w:sz w:val="20"/>
          <w:szCs w:val="20"/>
        </w:rPr>
        <w:br/>
        <w:t>E1 2ET</w:t>
      </w:r>
      <w:r w:rsidRPr="004F111A">
        <w:rPr>
          <w:rFonts w:ascii="Tw Cen MT" w:hAnsi="Tw Cen MT"/>
          <w:sz w:val="20"/>
          <w:szCs w:val="20"/>
        </w:rPr>
        <w:br/>
      </w:r>
    </w:p>
    <w:p w14:paraId="44D17BE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Sara Anisa Ahmed</w:t>
      </w:r>
      <w:r w:rsidRPr="004F111A">
        <w:rPr>
          <w:rFonts w:ascii="Tw Cen MT" w:hAnsi="Tw Cen MT"/>
          <w:sz w:val="20"/>
          <w:szCs w:val="20"/>
        </w:rPr>
        <w:br/>
        <w:t>Student ID: 4066</w:t>
      </w:r>
      <w:r w:rsidRPr="004F111A">
        <w:rPr>
          <w:rFonts w:ascii="Tw Cen MT" w:hAnsi="Tw Cen MT"/>
          <w:sz w:val="20"/>
          <w:szCs w:val="20"/>
        </w:rPr>
        <w:br/>
        <w:t>119 Fern Street London</w:t>
      </w:r>
      <w:r w:rsidRPr="004F111A">
        <w:rPr>
          <w:rFonts w:ascii="Tw Cen MT" w:hAnsi="Tw Cen MT"/>
          <w:sz w:val="20"/>
          <w:szCs w:val="20"/>
        </w:rPr>
        <w:br/>
        <w:t>E3 3PT</w:t>
      </w:r>
      <w:r w:rsidRPr="004F111A">
        <w:rPr>
          <w:rFonts w:ascii="Tw Cen MT" w:hAnsi="Tw Cen MT"/>
          <w:sz w:val="20"/>
          <w:szCs w:val="20"/>
        </w:rPr>
        <w:br/>
      </w:r>
    </w:p>
    <w:p w14:paraId="338AC2E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Raihanur Rob</w:t>
      </w:r>
      <w:r w:rsidRPr="004F111A">
        <w:rPr>
          <w:rFonts w:ascii="Tw Cen MT" w:hAnsi="Tw Cen MT"/>
          <w:sz w:val="20"/>
          <w:szCs w:val="20"/>
        </w:rPr>
        <w:br/>
        <w:t>Student ID: 4067</w:t>
      </w:r>
      <w:r w:rsidRPr="004F111A">
        <w:rPr>
          <w:rFonts w:ascii="Tw Cen MT" w:hAnsi="Tw Cen MT"/>
          <w:sz w:val="20"/>
          <w:szCs w:val="20"/>
        </w:rPr>
        <w:br/>
        <w:t>Flat 29, Trinidad House</w:t>
      </w:r>
      <w:r w:rsidRPr="004F111A">
        <w:rPr>
          <w:rFonts w:ascii="Tw Cen MT" w:hAnsi="Tw Cen MT"/>
          <w:sz w:val="20"/>
          <w:szCs w:val="20"/>
        </w:rPr>
        <w:br/>
        <w:t>Gill Street London E14</w:t>
      </w:r>
      <w:r w:rsidRPr="004F111A">
        <w:rPr>
          <w:rFonts w:ascii="Tw Cen MT" w:hAnsi="Tw Cen MT"/>
          <w:sz w:val="20"/>
          <w:szCs w:val="20"/>
        </w:rPr>
        <w:br/>
        <w:t>8AF</w:t>
      </w:r>
      <w:r w:rsidRPr="004F111A">
        <w:rPr>
          <w:rFonts w:ascii="Tw Cen MT" w:hAnsi="Tw Cen MT"/>
          <w:sz w:val="20"/>
          <w:szCs w:val="20"/>
        </w:rPr>
        <w:br/>
      </w:r>
    </w:p>
    <w:p w14:paraId="6D62FE8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Tasfiq Haque</w:t>
      </w:r>
      <w:r w:rsidRPr="004F111A">
        <w:rPr>
          <w:rFonts w:ascii="Tw Cen MT" w:hAnsi="Tw Cen MT"/>
          <w:sz w:val="20"/>
          <w:szCs w:val="20"/>
        </w:rPr>
        <w:br/>
        <w:t>Student ID: 4068</w:t>
      </w:r>
      <w:r w:rsidRPr="004F111A">
        <w:rPr>
          <w:rFonts w:ascii="Tw Cen MT" w:hAnsi="Tw Cen MT"/>
          <w:sz w:val="20"/>
          <w:szCs w:val="20"/>
        </w:rPr>
        <w:br/>
        <w:t>Flat 29, Theatre</w:t>
      </w:r>
      <w:r w:rsidRPr="004F111A">
        <w:rPr>
          <w:rFonts w:ascii="Tw Cen MT" w:hAnsi="Tw Cen MT"/>
          <w:sz w:val="20"/>
          <w:szCs w:val="20"/>
        </w:rPr>
        <w:br/>
        <w:t>Building 1 Paton Close</w:t>
      </w:r>
      <w:r w:rsidRPr="004F111A">
        <w:rPr>
          <w:rFonts w:ascii="Tw Cen MT" w:hAnsi="Tw Cen MT"/>
          <w:sz w:val="20"/>
          <w:szCs w:val="20"/>
        </w:rPr>
        <w:br/>
        <w:t>London E3 2QE</w:t>
      </w:r>
      <w:r w:rsidRPr="004F111A">
        <w:rPr>
          <w:rFonts w:ascii="Tw Cen MT" w:hAnsi="Tw Cen MT"/>
          <w:sz w:val="20"/>
          <w:szCs w:val="20"/>
        </w:rPr>
        <w:br/>
      </w:r>
    </w:p>
    <w:p w14:paraId="09CBD4F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Arosh Haque</w:t>
      </w:r>
      <w:r w:rsidRPr="004F111A">
        <w:rPr>
          <w:rFonts w:ascii="Tw Cen MT" w:hAnsi="Tw Cen MT"/>
          <w:sz w:val="20"/>
          <w:szCs w:val="20"/>
        </w:rPr>
        <w:br/>
        <w:t>Student ID: 4069</w:t>
      </w:r>
      <w:r w:rsidRPr="004F111A">
        <w:rPr>
          <w:rFonts w:ascii="Tw Cen MT" w:hAnsi="Tw Cen MT"/>
          <w:sz w:val="20"/>
          <w:szCs w:val="20"/>
        </w:rPr>
        <w:br/>
        <w:t>Flat 29, Theatre</w:t>
      </w:r>
      <w:r w:rsidRPr="004F111A">
        <w:rPr>
          <w:rFonts w:ascii="Tw Cen MT" w:hAnsi="Tw Cen MT"/>
          <w:sz w:val="20"/>
          <w:szCs w:val="20"/>
        </w:rPr>
        <w:br/>
        <w:t>Building 1 Paton Close</w:t>
      </w:r>
      <w:r w:rsidRPr="004F111A">
        <w:rPr>
          <w:rFonts w:ascii="Tw Cen MT" w:hAnsi="Tw Cen MT"/>
          <w:sz w:val="20"/>
          <w:szCs w:val="20"/>
        </w:rPr>
        <w:br/>
        <w:t>London E3 2QE</w:t>
      </w:r>
      <w:r w:rsidRPr="004F111A">
        <w:rPr>
          <w:rFonts w:ascii="Tw Cen MT" w:hAnsi="Tw Cen MT"/>
          <w:sz w:val="20"/>
          <w:szCs w:val="20"/>
        </w:rPr>
        <w:br/>
      </w:r>
    </w:p>
    <w:p w14:paraId="6BB4EF1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Akfah Boksh</w:t>
      </w:r>
      <w:r w:rsidRPr="004F111A">
        <w:rPr>
          <w:rFonts w:ascii="Tw Cen MT" w:hAnsi="Tw Cen MT"/>
          <w:sz w:val="20"/>
          <w:szCs w:val="20"/>
        </w:rPr>
        <w:br/>
        <w:t>Student ID: 4070</w:t>
      </w:r>
      <w:r w:rsidRPr="004F111A">
        <w:rPr>
          <w:rFonts w:ascii="Tw Cen MT" w:hAnsi="Tw Cen MT"/>
          <w:sz w:val="20"/>
          <w:szCs w:val="20"/>
        </w:rPr>
        <w:br/>
        <w:t>Flat 23, Foley House</w:t>
      </w:r>
      <w:r w:rsidRPr="004F111A">
        <w:rPr>
          <w:rFonts w:ascii="Tw Cen MT" w:hAnsi="Tw Cen MT"/>
          <w:sz w:val="20"/>
          <w:szCs w:val="20"/>
        </w:rPr>
        <w:br/>
        <w:t>Tarling Street London E1</w:t>
      </w:r>
      <w:r w:rsidRPr="004F111A">
        <w:rPr>
          <w:rFonts w:ascii="Tw Cen MT" w:hAnsi="Tw Cen MT"/>
          <w:sz w:val="20"/>
          <w:szCs w:val="20"/>
        </w:rPr>
        <w:br/>
        <w:t>0AZ</w:t>
      </w:r>
      <w:r w:rsidRPr="004F111A">
        <w:rPr>
          <w:rFonts w:ascii="Tw Cen MT" w:hAnsi="Tw Cen MT"/>
          <w:sz w:val="20"/>
          <w:szCs w:val="20"/>
        </w:rPr>
        <w:br/>
      </w:r>
    </w:p>
    <w:p w14:paraId="1745923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Nafisul Islam</w:t>
      </w:r>
      <w:r w:rsidRPr="004F111A">
        <w:rPr>
          <w:rFonts w:ascii="Tw Cen MT" w:hAnsi="Tw Cen MT"/>
          <w:sz w:val="20"/>
          <w:szCs w:val="20"/>
        </w:rPr>
        <w:br/>
        <w:t>Student ID: 4071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6 Monir Road Sonice</w:t>
      </w:r>
      <w:r w:rsidRPr="004F111A">
        <w:rPr>
          <w:rFonts w:ascii="Tw Cen MT" w:hAnsi="Tw Cen MT"/>
          <w:sz w:val="20"/>
          <w:szCs w:val="20"/>
        </w:rPr>
        <w:br/>
        <w:t>House Flat-2 London E3</w:t>
      </w:r>
      <w:r w:rsidRPr="004F111A">
        <w:rPr>
          <w:rFonts w:ascii="Tw Cen MT" w:hAnsi="Tw Cen MT"/>
          <w:sz w:val="20"/>
          <w:szCs w:val="20"/>
        </w:rPr>
        <w:br/>
        <w:t>2PR</w:t>
      </w:r>
      <w:r w:rsidRPr="004F111A">
        <w:rPr>
          <w:rFonts w:ascii="Tw Cen MT" w:hAnsi="Tw Cen MT"/>
          <w:sz w:val="20"/>
          <w:szCs w:val="20"/>
        </w:rPr>
        <w:br/>
      </w:r>
    </w:p>
    <w:p w14:paraId="6306EC5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Summaya Jashim</w:t>
      </w:r>
      <w:r w:rsidRPr="004F111A">
        <w:rPr>
          <w:rFonts w:ascii="Tw Cen MT" w:hAnsi="Tw Cen MT"/>
          <w:sz w:val="20"/>
          <w:szCs w:val="20"/>
        </w:rPr>
        <w:br/>
        <w:t>Student ID: 4072</w:t>
      </w:r>
      <w:r w:rsidRPr="004F111A">
        <w:rPr>
          <w:rFonts w:ascii="Tw Cen MT" w:hAnsi="Tw Cen MT"/>
          <w:sz w:val="20"/>
          <w:szCs w:val="20"/>
        </w:rPr>
        <w:br/>
        <w:t>Flat 13 5 Eagling Close</w:t>
      </w:r>
      <w:r w:rsidRPr="004F111A">
        <w:rPr>
          <w:rFonts w:ascii="Tw Cen MT" w:hAnsi="Tw Cen MT"/>
          <w:sz w:val="20"/>
          <w:szCs w:val="20"/>
        </w:rPr>
        <w:br/>
        <w:t>London E3 4EE</w:t>
      </w:r>
      <w:r w:rsidRPr="004F111A">
        <w:rPr>
          <w:rFonts w:ascii="Tw Cen MT" w:hAnsi="Tw Cen MT"/>
          <w:sz w:val="20"/>
          <w:szCs w:val="20"/>
        </w:rPr>
        <w:br/>
      </w:r>
    </w:p>
    <w:p w14:paraId="1BA4E34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Tasnim Jashim</w:t>
      </w:r>
      <w:r w:rsidRPr="004F111A">
        <w:rPr>
          <w:rFonts w:ascii="Tw Cen MT" w:hAnsi="Tw Cen MT"/>
          <w:sz w:val="20"/>
          <w:szCs w:val="20"/>
        </w:rPr>
        <w:br/>
        <w:t>Student ID: 4073</w:t>
      </w:r>
      <w:r w:rsidRPr="004F111A">
        <w:rPr>
          <w:rFonts w:ascii="Tw Cen MT" w:hAnsi="Tw Cen MT"/>
          <w:sz w:val="20"/>
          <w:szCs w:val="20"/>
        </w:rPr>
        <w:br/>
        <w:t>Flat 13 5 Eagling Close</w:t>
      </w:r>
      <w:r w:rsidRPr="004F111A">
        <w:rPr>
          <w:rFonts w:ascii="Tw Cen MT" w:hAnsi="Tw Cen MT"/>
          <w:sz w:val="20"/>
          <w:szCs w:val="20"/>
        </w:rPr>
        <w:br/>
        <w:t>London E3 4EE</w:t>
      </w:r>
      <w:r w:rsidRPr="004F111A">
        <w:rPr>
          <w:rFonts w:ascii="Tw Cen MT" w:hAnsi="Tw Cen MT"/>
          <w:sz w:val="20"/>
          <w:szCs w:val="20"/>
        </w:rPr>
        <w:br/>
      </w:r>
    </w:p>
    <w:p w14:paraId="1FB0CED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Rauzat Khan</w:t>
      </w:r>
      <w:r w:rsidRPr="004F111A">
        <w:rPr>
          <w:rFonts w:ascii="Tw Cen MT" w:hAnsi="Tw Cen MT"/>
          <w:sz w:val="20"/>
          <w:szCs w:val="20"/>
        </w:rPr>
        <w:br/>
        <w:t>Student ID: 4074</w:t>
      </w:r>
      <w:r w:rsidRPr="004F111A">
        <w:rPr>
          <w:rFonts w:ascii="Tw Cen MT" w:hAnsi="Tw Cen MT"/>
          <w:sz w:val="20"/>
          <w:szCs w:val="20"/>
        </w:rPr>
        <w:br/>
        <w:t>75 Parnell Road London</w:t>
      </w:r>
      <w:r w:rsidRPr="004F111A">
        <w:rPr>
          <w:rFonts w:ascii="Tw Cen MT" w:hAnsi="Tw Cen MT"/>
          <w:sz w:val="20"/>
          <w:szCs w:val="20"/>
        </w:rPr>
        <w:br/>
        <w:t>E3 2RS</w:t>
      </w:r>
      <w:r w:rsidRPr="004F111A">
        <w:rPr>
          <w:rFonts w:ascii="Tw Cen MT" w:hAnsi="Tw Cen MT"/>
          <w:sz w:val="20"/>
          <w:szCs w:val="20"/>
        </w:rPr>
        <w:br/>
      </w:r>
    </w:p>
    <w:p w14:paraId="5CFB43E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Abir Miah</w:t>
      </w:r>
      <w:r w:rsidRPr="004F111A">
        <w:rPr>
          <w:rFonts w:ascii="Tw Cen MT" w:hAnsi="Tw Cen MT"/>
          <w:sz w:val="20"/>
          <w:szCs w:val="20"/>
        </w:rPr>
        <w:br/>
        <w:t>Student ID: 4075</w:t>
      </w:r>
      <w:r w:rsidRPr="004F111A">
        <w:rPr>
          <w:rFonts w:ascii="Tw Cen MT" w:hAnsi="Tw Cen MT"/>
          <w:sz w:val="20"/>
          <w:szCs w:val="20"/>
        </w:rPr>
        <w:br/>
        <w:t>42a, Ajax House Old</w:t>
      </w:r>
      <w:r w:rsidRPr="004F111A">
        <w:rPr>
          <w:rFonts w:ascii="Tw Cen MT" w:hAnsi="Tw Cen MT"/>
          <w:sz w:val="20"/>
          <w:szCs w:val="20"/>
        </w:rPr>
        <w:br/>
        <w:t>Bethnal Green Road</w:t>
      </w:r>
      <w:r w:rsidRPr="004F111A">
        <w:rPr>
          <w:rFonts w:ascii="Tw Cen MT" w:hAnsi="Tw Cen MT"/>
          <w:sz w:val="20"/>
          <w:szCs w:val="20"/>
        </w:rPr>
        <w:br/>
        <w:t>London E2 6QY</w:t>
      </w:r>
      <w:r w:rsidRPr="004F111A">
        <w:rPr>
          <w:rFonts w:ascii="Tw Cen MT" w:hAnsi="Tw Cen MT"/>
          <w:sz w:val="20"/>
          <w:szCs w:val="20"/>
        </w:rPr>
        <w:br/>
      </w:r>
    </w:p>
    <w:p w14:paraId="2E69BBA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Atefa Tasnim</w:t>
      </w:r>
      <w:r w:rsidRPr="004F111A">
        <w:rPr>
          <w:rFonts w:ascii="Tw Cen MT" w:hAnsi="Tw Cen MT"/>
          <w:sz w:val="20"/>
          <w:szCs w:val="20"/>
        </w:rPr>
        <w:br/>
        <w:t>Student ID: 4076</w:t>
      </w:r>
      <w:r w:rsidRPr="004F111A">
        <w:rPr>
          <w:rFonts w:ascii="Tw Cen MT" w:hAnsi="Tw Cen MT"/>
          <w:sz w:val="20"/>
          <w:szCs w:val="20"/>
        </w:rPr>
        <w:br/>
        <w:t>42a, Ajax House Old</w:t>
      </w:r>
      <w:r w:rsidRPr="004F111A">
        <w:rPr>
          <w:rFonts w:ascii="Tw Cen MT" w:hAnsi="Tw Cen MT"/>
          <w:sz w:val="20"/>
          <w:szCs w:val="20"/>
        </w:rPr>
        <w:br/>
        <w:t>Bethnal Green Road</w:t>
      </w:r>
      <w:r w:rsidRPr="004F111A">
        <w:rPr>
          <w:rFonts w:ascii="Tw Cen MT" w:hAnsi="Tw Cen MT"/>
          <w:sz w:val="20"/>
          <w:szCs w:val="20"/>
        </w:rPr>
        <w:br/>
        <w:t>London E2 6QY</w:t>
      </w:r>
      <w:r w:rsidRPr="004F111A">
        <w:rPr>
          <w:rFonts w:ascii="Tw Cen MT" w:hAnsi="Tw Cen MT"/>
          <w:sz w:val="20"/>
          <w:szCs w:val="20"/>
        </w:rPr>
        <w:br/>
      </w:r>
    </w:p>
    <w:p w14:paraId="2951E13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Saba Sadia</w:t>
      </w:r>
      <w:r w:rsidRPr="004F111A">
        <w:rPr>
          <w:rFonts w:ascii="Tw Cen MT" w:hAnsi="Tw Cen MT"/>
          <w:sz w:val="20"/>
          <w:szCs w:val="20"/>
        </w:rPr>
        <w:br/>
        <w:t>Student ID: 4077</w:t>
      </w:r>
      <w:r w:rsidRPr="004F111A">
        <w:rPr>
          <w:rFonts w:ascii="Tw Cen MT" w:hAnsi="Tw Cen MT"/>
          <w:sz w:val="20"/>
          <w:szCs w:val="20"/>
        </w:rPr>
        <w:br/>
        <w:t>Flat 23, Ennerdale House</w:t>
      </w:r>
      <w:r w:rsidRPr="004F111A">
        <w:rPr>
          <w:rFonts w:ascii="Tw Cen MT" w:hAnsi="Tw Cen MT"/>
          <w:sz w:val="20"/>
          <w:szCs w:val="20"/>
        </w:rPr>
        <w:br/>
        <w:t>121 Hamlets Way London</w:t>
      </w:r>
      <w:r w:rsidRPr="004F111A">
        <w:rPr>
          <w:rFonts w:ascii="Tw Cen MT" w:hAnsi="Tw Cen MT"/>
          <w:sz w:val="20"/>
          <w:szCs w:val="20"/>
        </w:rPr>
        <w:br/>
        <w:t>E3 4TY</w:t>
      </w:r>
      <w:r w:rsidRPr="004F111A">
        <w:rPr>
          <w:rFonts w:ascii="Tw Cen MT" w:hAnsi="Tw Cen MT"/>
          <w:sz w:val="20"/>
          <w:szCs w:val="20"/>
        </w:rPr>
        <w:br/>
      </w:r>
    </w:p>
    <w:p w14:paraId="453A077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Faria Hossain</w:t>
      </w:r>
      <w:r w:rsidRPr="004F111A">
        <w:rPr>
          <w:rFonts w:ascii="Tw Cen MT" w:hAnsi="Tw Cen MT"/>
          <w:sz w:val="20"/>
          <w:szCs w:val="20"/>
        </w:rPr>
        <w:br/>
        <w:t>Student ID: 4078</w:t>
      </w:r>
      <w:r w:rsidRPr="004F111A">
        <w:rPr>
          <w:rFonts w:ascii="Tw Cen MT" w:hAnsi="Tw Cen MT"/>
          <w:sz w:val="20"/>
          <w:szCs w:val="20"/>
        </w:rPr>
        <w:br/>
        <w:t>Flat 23, Ennerdale House</w:t>
      </w:r>
      <w:r w:rsidRPr="004F111A">
        <w:rPr>
          <w:rFonts w:ascii="Tw Cen MT" w:hAnsi="Tw Cen MT"/>
          <w:sz w:val="20"/>
          <w:szCs w:val="20"/>
        </w:rPr>
        <w:br/>
        <w:t>121 Hamlets Way London</w:t>
      </w:r>
      <w:r w:rsidRPr="004F111A">
        <w:rPr>
          <w:rFonts w:ascii="Tw Cen MT" w:hAnsi="Tw Cen MT"/>
          <w:sz w:val="20"/>
          <w:szCs w:val="20"/>
        </w:rPr>
        <w:br/>
        <w:t>E3 4TY</w:t>
      </w:r>
      <w:r w:rsidRPr="004F111A">
        <w:rPr>
          <w:rFonts w:ascii="Tw Cen MT" w:hAnsi="Tw Cen MT"/>
          <w:sz w:val="20"/>
          <w:szCs w:val="20"/>
        </w:rPr>
        <w:br/>
      </w:r>
    </w:p>
    <w:p w14:paraId="5E3D768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Mahamoud Gulied</w:t>
      </w:r>
      <w:r w:rsidRPr="004F111A">
        <w:rPr>
          <w:rFonts w:ascii="Tw Cen MT" w:hAnsi="Tw Cen MT"/>
          <w:sz w:val="20"/>
          <w:szCs w:val="20"/>
        </w:rPr>
        <w:br/>
        <w:t>Student ID: 4079</w:t>
      </w:r>
      <w:r w:rsidRPr="004F111A">
        <w:rPr>
          <w:rFonts w:ascii="Tw Cen MT" w:hAnsi="Tw Cen MT"/>
          <w:sz w:val="20"/>
          <w:szCs w:val="20"/>
        </w:rPr>
        <w:br/>
        <w:t>Flat 20, Bryant House 7</w:t>
      </w:r>
      <w:r w:rsidRPr="004F111A">
        <w:rPr>
          <w:rFonts w:ascii="Tw Cen MT" w:hAnsi="Tw Cen MT"/>
          <w:sz w:val="20"/>
          <w:szCs w:val="20"/>
        </w:rPr>
        <w:br/>
        <w:t>Thomas Fyre Drive London</w:t>
      </w:r>
      <w:r w:rsidRPr="004F111A">
        <w:rPr>
          <w:rFonts w:ascii="Tw Cen MT" w:hAnsi="Tw Cen MT"/>
          <w:sz w:val="20"/>
          <w:szCs w:val="20"/>
        </w:rPr>
        <w:br/>
        <w:t>E3 2ZH</w:t>
      </w:r>
      <w:r w:rsidRPr="004F111A">
        <w:rPr>
          <w:rFonts w:ascii="Tw Cen MT" w:hAnsi="Tw Cen MT"/>
          <w:sz w:val="20"/>
          <w:szCs w:val="20"/>
        </w:rPr>
        <w:br/>
      </w:r>
    </w:p>
    <w:p w14:paraId="76F94DD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Araf Uddin</w:t>
      </w:r>
      <w:r w:rsidRPr="004F111A">
        <w:rPr>
          <w:rFonts w:ascii="Tw Cen MT" w:hAnsi="Tw Cen MT"/>
          <w:sz w:val="20"/>
          <w:szCs w:val="20"/>
        </w:rPr>
        <w:br/>
        <w:t>Student ID: 4080</w:t>
      </w:r>
      <w:r w:rsidRPr="004F111A">
        <w:rPr>
          <w:rFonts w:ascii="Tw Cen MT" w:hAnsi="Tw Cen MT"/>
          <w:sz w:val="20"/>
          <w:szCs w:val="20"/>
        </w:rPr>
        <w:br/>
        <w:t>Flat 48, Gouldman House</w:t>
      </w:r>
      <w:r w:rsidRPr="004F111A">
        <w:rPr>
          <w:rFonts w:ascii="Tw Cen MT" w:hAnsi="Tw Cen MT"/>
          <w:sz w:val="20"/>
          <w:szCs w:val="20"/>
        </w:rPr>
        <w:br/>
        <w:t>Wyllen Close London E1</w:t>
      </w:r>
      <w:r w:rsidRPr="004F111A">
        <w:rPr>
          <w:rFonts w:ascii="Tw Cen MT" w:hAnsi="Tw Cen MT"/>
          <w:sz w:val="20"/>
          <w:szCs w:val="20"/>
        </w:rPr>
        <w:br/>
        <w:t>4HJ</w:t>
      </w:r>
      <w:r w:rsidRPr="004F111A">
        <w:rPr>
          <w:rFonts w:ascii="Tw Cen MT" w:hAnsi="Tw Cen MT"/>
          <w:sz w:val="20"/>
          <w:szCs w:val="20"/>
        </w:rPr>
        <w:br/>
      </w:r>
    </w:p>
    <w:p w14:paraId="552C3CC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Prova Washika Afreen</w:t>
      </w:r>
      <w:r w:rsidRPr="004F111A">
        <w:rPr>
          <w:rFonts w:ascii="Tw Cen MT" w:hAnsi="Tw Cen MT"/>
          <w:sz w:val="20"/>
          <w:szCs w:val="20"/>
        </w:rPr>
        <w:br/>
        <w:t>Student ID: 4081</w:t>
      </w:r>
      <w:r w:rsidRPr="004F111A">
        <w:rPr>
          <w:rFonts w:ascii="Tw Cen MT" w:hAnsi="Tw Cen MT"/>
          <w:sz w:val="20"/>
          <w:szCs w:val="20"/>
        </w:rPr>
        <w:br/>
        <w:t>Flat 43, Kelday Heights</w:t>
      </w:r>
      <w:r w:rsidRPr="004F111A">
        <w:rPr>
          <w:rFonts w:ascii="Tw Cen MT" w:hAnsi="Tw Cen MT"/>
          <w:sz w:val="20"/>
          <w:szCs w:val="20"/>
        </w:rPr>
        <w:br/>
        <w:t>2 Spencer Way London E1</w:t>
      </w:r>
      <w:r w:rsidRPr="004F111A">
        <w:rPr>
          <w:rFonts w:ascii="Tw Cen MT" w:hAnsi="Tw Cen MT"/>
          <w:sz w:val="20"/>
          <w:szCs w:val="20"/>
        </w:rPr>
        <w:br/>
        <w:t>2PW</w:t>
      </w:r>
      <w:r w:rsidRPr="004F111A">
        <w:rPr>
          <w:rFonts w:ascii="Tw Cen MT" w:hAnsi="Tw Cen MT"/>
          <w:sz w:val="20"/>
          <w:szCs w:val="20"/>
        </w:rPr>
        <w:br/>
      </w:r>
    </w:p>
    <w:p w14:paraId="1D24419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Nasrin Jama</w:t>
      </w:r>
      <w:r w:rsidRPr="004F111A">
        <w:rPr>
          <w:rFonts w:ascii="Tw Cen MT" w:hAnsi="Tw Cen MT"/>
          <w:sz w:val="20"/>
          <w:szCs w:val="20"/>
        </w:rPr>
        <w:br/>
        <w:t>Student ID: 4082</w:t>
      </w:r>
      <w:r w:rsidRPr="004F111A">
        <w:rPr>
          <w:rFonts w:ascii="Tw Cen MT" w:hAnsi="Tw Cen MT"/>
          <w:sz w:val="20"/>
          <w:szCs w:val="20"/>
        </w:rPr>
        <w:br/>
        <w:t>Gent Court Barchester</w:t>
      </w:r>
      <w:r w:rsidRPr="004F111A">
        <w:rPr>
          <w:rFonts w:ascii="Tw Cen MT" w:hAnsi="Tw Cen MT"/>
          <w:sz w:val="20"/>
          <w:szCs w:val="20"/>
        </w:rPr>
        <w:br/>
        <w:t>Street London E14 6UL</w:t>
      </w:r>
      <w:r w:rsidRPr="004F111A">
        <w:rPr>
          <w:rFonts w:ascii="Tw Cen MT" w:hAnsi="Tw Cen MT"/>
          <w:sz w:val="20"/>
          <w:szCs w:val="20"/>
        </w:rPr>
        <w:br/>
      </w:r>
    </w:p>
    <w:p w14:paraId="12F4E02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Aida Hasbun Ahmed</w:t>
      </w:r>
      <w:r w:rsidRPr="004F111A">
        <w:rPr>
          <w:rFonts w:ascii="Tw Cen MT" w:hAnsi="Tw Cen MT"/>
          <w:sz w:val="20"/>
          <w:szCs w:val="20"/>
        </w:rPr>
        <w:br/>
        <w:t>Student ID: 4083</w:t>
      </w:r>
      <w:r w:rsidRPr="004F111A">
        <w:rPr>
          <w:rFonts w:ascii="Tw Cen MT" w:hAnsi="Tw Cen MT"/>
          <w:sz w:val="20"/>
          <w:szCs w:val="20"/>
        </w:rPr>
        <w:br/>
        <w:t>Flat 30, Galveston House</w:t>
      </w:r>
      <w:r w:rsidRPr="004F111A">
        <w:rPr>
          <w:rFonts w:ascii="Tw Cen MT" w:hAnsi="Tw Cen MT"/>
          <w:sz w:val="20"/>
          <w:szCs w:val="20"/>
        </w:rPr>
        <w:br/>
        <w:t>Harford Street London E1</w:t>
      </w:r>
      <w:r w:rsidRPr="004F111A">
        <w:rPr>
          <w:rFonts w:ascii="Tw Cen MT" w:hAnsi="Tw Cen MT"/>
          <w:sz w:val="20"/>
          <w:szCs w:val="20"/>
        </w:rPr>
        <w:br/>
        <w:t>4RH</w:t>
      </w:r>
      <w:r w:rsidRPr="004F111A">
        <w:rPr>
          <w:rFonts w:ascii="Tw Cen MT" w:hAnsi="Tw Cen MT"/>
          <w:sz w:val="20"/>
          <w:szCs w:val="20"/>
        </w:rPr>
        <w:br/>
      </w:r>
    </w:p>
    <w:p w14:paraId="5748D92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Shaira Tafannum Ahmed</w:t>
      </w:r>
      <w:r w:rsidRPr="004F111A">
        <w:rPr>
          <w:rFonts w:ascii="Tw Cen MT" w:hAnsi="Tw Cen MT"/>
          <w:sz w:val="20"/>
          <w:szCs w:val="20"/>
        </w:rPr>
        <w:br/>
        <w:t>Student ID: 4084</w:t>
      </w:r>
      <w:r w:rsidRPr="004F111A">
        <w:rPr>
          <w:rFonts w:ascii="Tw Cen MT" w:hAnsi="Tw Cen MT"/>
          <w:sz w:val="20"/>
          <w:szCs w:val="20"/>
        </w:rPr>
        <w:br/>
        <w:t>Flat 30, Galveston House</w:t>
      </w:r>
      <w:r w:rsidRPr="004F111A">
        <w:rPr>
          <w:rFonts w:ascii="Tw Cen MT" w:hAnsi="Tw Cen MT"/>
          <w:sz w:val="20"/>
          <w:szCs w:val="20"/>
        </w:rPr>
        <w:br/>
        <w:t>Harford Street London E1</w:t>
      </w:r>
      <w:r w:rsidRPr="004F111A">
        <w:rPr>
          <w:rFonts w:ascii="Tw Cen MT" w:hAnsi="Tw Cen MT"/>
          <w:sz w:val="20"/>
          <w:szCs w:val="20"/>
        </w:rPr>
        <w:br/>
        <w:t>4RH</w:t>
      </w:r>
      <w:r w:rsidRPr="004F111A">
        <w:rPr>
          <w:rFonts w:ascii="Tw Cen MT" w:hAnsi="Tw Cen MT"/>
          <w:sz w:val="20"/>
          <w:szCs w:val="20"/>
        </w:rPr>
        <w:br/>
      </w:r>
    </w:p>
    <w:p w14:paraId="20C010A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Ayaan Chowdhury</w:t>
      </w:r>
      <w:r w:rsidRPr="004F111A">
        <w:rPr>
          <w:rFonts w:ascii="Tw Cen MT" w:hAnsi="Tw Cen MT"/>
          <w:sz w:val="20"/>
          <w:szCs w:val="20"/>
        </w:rPr>
        <w:br/>
        <w:t>Student ID: 4085</w:t>
      </w:r>
      <w:r w:rsidRPr="004F111A">
        <w:rPr>
          <w:rFonts w:ascii="Tw Cen MT" w:hAnsi="Tw Cen MT"/>
          <w:sz w:val="20"/>
          <w:szCs w:val="20"/>
        </w:rPr>
        <w:br/>
        <w:t>Flat 9, Trinidad House</w:t>
      </w:r>
      <w:r w:rsidRPr="004F111A">
        <w:rPr>
          <w:rFonts w:ascii="Tw Cen MT" w:hAnsi="Tw Cen MT"/>
          <w:sz w:val="20"/>
          <w:szCs w:val="20"/>
        </w:rPr>
        <w:br/>
        <w:t>Gill Street London E14</w:t>
      </w:r>
      <w:r w:rsidRPr="004F111A">
        <w:rPr>
          <w:rFonts w:ascii="Tw Cen MT" w:hAnsi="Tw Cen MT"/>
          <w:sz w:val="20"/>
          <w:szCs w:val="20"/>
        </w:rPr>
        <w:br/>
        <w:t>8AF</w:t>
      </w:r>
      <w:r w:rsidRPr="004F111A">
        <w:rPr>
          <w:rFonts w:ascii="Tw Cen MT" w:hAnsi="Tw Cen MT"/>
          <w:sz w:val="20"/>
          <w:szCs w:val="20"/>
        </w:rPr>
        <w:br/>
      </w:r>
    </w:p>
    <w:p w14:paraId="034B9BD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Tasnim Aktar</w:t>
      </w:r>
      <w:r w:rsidRPr="004F111A">
        <w:rPr>
          <w:rFonts w:ascii="Tw Cen MT" w:hAnsi="Tw Cen MT"/>
          <w:sz w:val="20"/>
          <w:szCs w:val="20"/>
        </w:rPr>
        <w:br/>
        <w:t>Student ID: 4086</w:t>
      </w:r>
      <w:r w:rsidRPr="004F111A">
        <w:rPr>
          <w:rFonts w:ascii="Tw Cen MT" w:hAnsi="Tw Cen MT"/>
          <w:sz w:val="20"/>
          <w:szCs w:val="20"/>
        </w:rPr>
        <w:br/>
        <w:t>Flat 55, Latham House</w:t>
      </w:r>
      <w:r w:rsidRPr="004F111A">
        <w:rPr>
          <w:rFonts w:ascii="Tw Cen MT" w:hAnsi="Tw Cen MT"/>
          <w:sz w:val="20"/>
          <w:szCs w:val="20"/>
        </w:rPr>
        <w:br/>
        <w:t>Chudleigh Street London</w:t>
      </w:r>
      <w:r w:rsidRPr="004F111A">
        <w:rPr>
          <w:rFonts w:ascii="Tw Cen MT" w:hAnsi="Tw Cen MT"/>
          <w:sz w:val="20"/>
          <w:szCs w:val="20"/>
        </w:rPr>
        <w:br/>
        <w:t>E1 0RD</w:t>
      </w:r>
      <w:r w:rsidRPr="004F111A">
        <w:rPr>
          <w:rFonts w:ascii="Tw Cen MT" w:hAnsi="Tw Cen MT"/>
          <w:sz w:val="20"/>
          <w:szCs w:val="20"/>
        </w:rPr>
        <w:br/>
      </w:r>
    </w:p>
    <w:p w14:paraId="06A5E09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Ahsan Habib Siddique</w:t>
      </w:r>
      <w:r w:rsidRPr="004F111A">
        <w:rPr>
          <w:rFonts w:ascii="Tw Cen MT" w:hAnsi="Tw Cen MT"/>
          <w:sz w:val="20"/>
          <w:szCs w:val="20"/>
        </w:rPr>
        <w:br/>
        <w:t>Student ID: 4087</w:t>
      </w:r>
      <w:r w:rsidRPr="004F111A">
        <w:rPr>
          <w:rFonts w:ascii="Tw Cen MT" w:hAnsi="Tw Cen MT"/>
          <w:sz w:val="20"/>
          <w:szCs w:val="20"/>
        </w:rPr>
        <w:br/>
        <w:t>Flat 34, Anne Goodman</w:t>
      </w:r>
      <w:r w:rsidRPr="004F111A">
        <w:rPr>
          <w:rFonts w:ascii="Tw Cen MT" w:hAnsi="Tw Cen MT"/>
          <w:sz w:val="20"/>
          <w:szCs w:val="20"/>
        </w:rPr>
        <w:br/>
        <w:t>House Jubilee Street</w:t>
      </w:r>
      <w:r w:rsidRPr="004F111A">
        <w:rPr>
          <w:rFonts w:ascii="Tw Cen MT" w:hAnsi="Tw Cen MT"/>
          <w:sz w:val="20"/>
          <w:szCs w:val="20"/>
        </w:rPr>
        <w:br/>
        <w:t>London E1 3ER</w:t>
      </w:r>
      <w:r w:rsidRPr="004F111A">
        <w:rPr>
          <w:rFonts w:ascii="Tw Cen MT" w:hAnsi="Tw Cen MT"/>
          <w:sz w:val="20"/>
          <w:szCs w:val="20"/>
        </w:rPr>
        <w:br/>
      </w:r>
    </w:p>
    <w:p w14:paraId="24A5F32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Nadika Hossain</w:t>
      </w:r>
      <w:r w:rsidRPr="004F111A">
        <w:rPr>
          <w:rFonts w:ascii="Tw Cen MT" w:hAnsi="Tw Cen MT"/>
          <w:sz w:val="20"/>
          <w:szCs w:val="20"/>
        </w:rPr>
        <w:br/>
        <w:t>Student ID: 4088</w:t>
      </w:r>
      <w:r w:rsidRPr="004F111A">
        <w:rPr>
          <w:rFonts w:ascii="Tw Cen MT" w:hAnsi="Tw Cen MT"/>
          <w:sz w:val="20"/>
          <w:szCs w:val="20"/>
        </w:rPr>
        <w:br/>
        <w:t>Flat 19, Holsworthy</w:t>
      </w:r>
      <w:r w:rsidRPr="004F111A">
        <w:rPr>
          <w:rFonts w:ascii="Tw Cen MT" w:hAnsi="Tw Cen MT"/>
          <w:sz w:val="20"/>
          <w:szCs w:val="20"/>
        </w:rPr>
        <w:br/>
        <w:t>House Talwin Street</w:t>
      </w:r>
      <w:r w:rsidRPr="004F111A">
        <w:rPr>
          <w:rFonts w:ascii="Tw Cen MT" w:hAnsi="Tw Cen MT"/>
          <w:sz w:val="20"/>
          <w:szCs w:val="20"/>
        </w:rPr>
        <w:br/>
        <w:t>London E3 3JA</w:t>
      </w:r>
      <w:r w:rsidRPr="004F111A">
        <w:rPr>
          <w:rFonts w:ascii="Tw Cen MT" w:hAnsi="Tw Cen MT"/>
          <w:sz w:val="20"/>
          <w:szCs w:val="20"/>
        </w:rPr>
        <w:br/>
      </w:r>
    </w:p>
    <w:p w14:paraId="0D6CDD2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Takia Khan</w:t>
      </w:r>
      <w:r w:rsidRPr="004F111A">
        <w:rPr>
          <w:rFonts w:ascii="Tw Cen MT" w:hAnsi="Tw Cen MT"/>
          <w:sz w:val="20"/>
          <w:szCs w:val="20"/>
        </w:rPr>
        <w:br/>
        <w:t>Student ID: 4089</w:t>
      </w:r>
      <w:r w:rsidRPr="004F111A">
        <w:rPr>
          <w:rFonts w:ascii="Tw Cen MT" w:hAnsi="Tw Cen MT"/>
          <w:sz w:val="20"/>
          <w:szCs w:val="20"/>
        </w:rPr>
        <w:br/>
        <w:t>Flat 18, Stanley House</w:t>
      </w:r>
      <w:r w:rsidRPr="004F111A">
        <w:rPr>
          <w:rFonts w:ascii="Tw Cen MT" w:hAnsi="Tw Cen MT"/>
          <w:sz w:val="20"/>
          <w:szCs w:val="20"/>
        </w:rPr>
        <w:br/>
        <w:t>Saracen Street London</w:t>
      </w:r>
      <w:r w:rsidRPr="004F111A">
        <w:rPr>
          <w:rFonts w:ascii="Tw Cen MT" w:hAnsi="Tw Cen MT"/>
          <w:sz w:val="20"/>
          <w:szCs w:val="20"/>
        </w:rPr>
        <w:br/>
        <w:t>E14 6EX</w:t>
      </w:r>
      <w:r w:rsidRPr="004F111A">
        <w:rPr>
          <w:rFonts w:ascii="Tw Cen MT" w:hAnsi="Tw Cen MT"/>
          <w:sz w:val="20"/>
          <w:szCs w:val="20"/>
        </w:rPr>
        <w:br/>
      </w:r>
    </w:p>
    <w:p w14:paraId="246DCF4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Akther Nila Rukshana</w:t>
      </w:r>
      <w:r w:rsidRPr="004F111A">
        <w:rPr>
          <w:rFonts w:ascii="Tw Cen MT" w:hAnsi="Tw Cen MT"/>
          <w:sz w:val="20"/>
          <w:szCs w:val="20"/>
        </w:rPr>
        <w:br/>
        <w:t>Student ID: 4090</w:t>
      </w:r>
      <w:r w:rsidRPr="004F111A">
        <w:rPr>
          <w:rFonts w:ascii="Tw Cen MT" w:hAnsi="Tw Cen MT"/>
          <w:sz w:val="20"/>
          <w:szCs w:val="20"/>
        </w:rPr>
        <w:br/>
        <w:t>Flat 24, Colville House</w:t>
      </w:r>
      <w:r w:rsidRPr="004F111A">
        <w:rPr>
          <w:rFonts w:ascii="Tw Cen MT" w:hAnsi="Tw Cen MT"/>
          <w:sz w:val="20"/>
          <w:szCs w:val="20"/>
        </w:rPr>
        <w:br/>
        <w:t>Waterloo Gardens London</w:t>
      </w:r>
      <w:r w:rsidRPr="004F111A">
        <w:rPr>
          <w:rFonts w:ascii="Tw Cen MT" w:hAnsi="Tw Cen MT"/>
          <w:sz w:val="20"/>
          <w:szCs w:val="20"/>
        </w:rPr>
        <w:br/>
        <w:t>E2 9HX</w:t>
      </w:r>
      <w:r w:rsidRPr="004F111A">
        <w:rPr>
          <w:rFonts w:ascii="Tw Cen MT" w:hAnsi="Tw Cen MT"/>
          <w:sz w:val="20"/>
          <w:szCs w:val="20"/>
        </w:rPr>
        <w:br/>
      </w:r>
    </w:p>
    <w:p w14:paraId="23B5BF0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Imtiyaz Ali</w:t>
      </w:r>
      <w:r w:rsidRPr="004F111A">
        <w:rPr>
          <w:rFonts w:ascii="Tw Cen MT" w:hAnsi="Tw Cen MT"/>
          <w:sz w:val="20"/>
          <w:szCs w:val="20"/>
        </w:rPr>
        <w:br/>
        <w:t>Student ID: 4091</w:t>
      </w:r>
      <w:r w:rsidRPr="004F111A">
        <w:rPr>
          <w:rFonts w:ascii="Tw Cen MT" w:hAnsi="Tw Cen MT"/>
          <w:sz w:val="20"/>
          <w:szCs w:val="20"/>
        </w:rPr>
        <w:br/>
        <w:t>Flat 8, Baltonsborough</w:t>
      </w:r>
      <w:r w:rsidRPr="004F111A">
        <w:rPr>
          <w:rFonts w:ascii="Tw Cen MT" w:hAnsi="Tw Cen MT"/>
          <w:sz w:val="20"/>
          <w:szCs w:val="20"/>
        </w:rPr>
        <w:br/>
        <w:t>Court 6 Ben Jonson Road</w:t>
      </w:r>
      <w:r w:rsidRPr="004F111A">
        <w:rPr>
          <w:rFonts w:ascii="Tw Cen MT" w:hAnsi="Tw Cen MT"/>
          <w:sz w:val="20"/>
          <w:szCs w:val="20"/>
        </w:rPr>
        <w:br/>
        <w:t>London E1 3FQ</w:t>
      </w:r>
      <w:r w:rsidRPr="004F111A">
        <w:rPr>
          <w:rFonts w:ascii="Tw Cen MT" w:hAnsi="Tw Cen MT"/>
          <w:sz w:val="20"/>
          <w:szCs w:val="20"/>
        </w:rPr>
        <w:br/>
      </w:r>
    </w:p>
    <w:p w14:paraId="0E6DEFB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Nuren Islam Islam</w:t>
      </w:r>
      <w:r w:rsidRPr="004F111A">
        <w:rPr>
          <w:rFonts w:ascii="Tw Cen MT" w:hAnsi="Tw Cen MT"/>
          <w:sz w:val="20"/>
          <w:szCs w:val="20"/>
        </w:rPr>
        <w:br/>
        <w:t>Student ID: 4092</w:t>
      </w:r>
      <w:r w:rsidRPr="004F111A">
        <w:rPr>
          <w:rFonts w:ascii="Tw Cen MT" w:hAnsi="Tw Cen MT"/>
          <w:sz w:val="20"/>
          <w:szCs w:val="20"/>
        </w:rPr>
        <w:br/>
        <w:t>56 Dora Street London</w:t>
      </w:r>
      <w:r w:rsidRPr="004F111A">
        <w:rPr>
          <w:rFonts w:ascii="Tw Cen MT" w:hAnsi="Tw Cen MT"/>
          <w:sz w:val="20"/>
          <w:szCs w:val="20"/>
        </w:rPr>
        <w:br/>
        <w:t>E14 7TP</w:t>
      </w:r>
      <w:r w:rsidRPr="004F111A">
        <w:rPr>
          <w:rFonts w:ascii="Tw Cen MT" w:hAnsi="Tw Cen MT"/>
          <w:sz w:val="20"/>
          <w:szCs w:val="20"/>
        </w:rPr>
        <w:br/>
      </w:r>
    </w:p>
    <w:p w14:paraId="2A91411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Ahona Sardar </w:t>
      </w:r>
      <w:r w:rsidRPr="004F111A">
        <w:rPr>
          <w:rFonts w:ascii="Tw Cen MT" w:hAnsi="Tw Cen MT"/>
          <w:sz w:val="20"/>
          <w:szCs w:val="20"/>
        </w:rPr>
        <w:br/>
        <w:t>Student ID: 4093</w:t>
      </w:r>
      <w:r w:rsidRPr="004F111A">
        <w:rPr>
          <w:rFonts w:ascii="Tw Cen MT" w:hAnsi="Tw Cen MT"/>
          <w:sz w:val="20"/>
          <w:szCs w:val="20"/>
        </w:rPr>
        <w:br/>
        <w:t>110 Hind Grove London</w:t>
      </w:r>
      <w:r w:rsidRPr="004F111A">
        <w:rPr>
          <w:rFonts w:ascii="Tw Cen MT" w:hAnsi="Tw Cen MT"/>
          <w:sz w:val="20"/>
          <w:szCs w:val="20"/>
        </w:rPr>
        <w:br/>
        <w:t>E14 6HU</w:t>
      </w:r>
      <w:r w:rsidRPr="004F111A">
        <w:rPr>
          <w:rFonts w:ascii="Tw Cen MT" w:hAnsi="Tw Cen MT"/>
          <w:sz w:val="20"/>
          <w:szCs w:val="20"/>
        </w:rPr>
        <w:br/>
      </w:r>
    </w:p>
    <w:p w14:paraId="217A65B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Ruhul Amin Rifat</w:t>
      </w:r>
      <w:r w:rsidRPr="004F111A">
        <w:rPr>
          <w:rFonts w:ascii="Tw Cen MT" w:hAnsi="Tw Cen MT"/>
          <w:sz w:val="20"/>
          <w:szCs w:val="20"/>
        </w:rPr>
        <w:br/>
        <w:t>Student ID: 4094</w:t>
      </w:r>
      <w:r w:rsidRPr="004F111A">
        <w:rPr>
          <w:rFonts w:ascii="Tw Cen MT" w:hAnsi="Tw Cen MT"/>
          <w:sz w:val="20"/>
          <w:szCs w:val="20"/>
        </w:rPr>
        <w:br/>
        <w:t>145A Commercial Road</w:t>
      </w:r>
      <w:r w:rsidRPr="004F111A">
        <w:rPr>
          <w:rFonts w:ascii="Tw Cen MT" w:hAnsi="Tw Cen MT"/>
          <w:sz w:val="20"/>
          <w:szCs w:val="20"/>
        </w:rPr>
        <w:br/>
        <w:t>London E1 1PX</w:t>
      </w:r>
      <w:r w:rsidRPr="004F111A">
        <w:rPr>
          <w:rFonts w:ascii="Tw Cen MT" w:hAnsi="Tw Cen MT"/>
          <w:sz w:val="20"/>
          <w:szCs w:val="20"/>
        </w:rPr>
        <w:br/>
      </w:r>
    </w:p>
    <w:p w14:paraId="6F9C37C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Afnanu Zzaman</w:t>
      </w:r>
      <w:r w:rsidRPr="004F111A">
        <w:rPr>
          <w:rFonts w:ascii="Tw Cen MT" w:hAnsi="Tw Cen MT"/>
          <w:sz w:val="20"/>
          <w:szCs w:val="20"/>
        </w:rPr>
        <w:br/>
        <w:t>Student ID: 4095</w:t>
      </w:r>
      <w:r w:rsidRPr="004F111A">
        <w:rPr>
          <w:rFonts w:ascii="Tw Cen MT" w:hAnsi="Tw Cen MT"/>
          <w:sz w:val="20"/>
          <w:szCs w:val="20"/>
        </w:rPr>
        <w:br/>
        <w:t>Flat 32, Newton House</w:t>
      </w:r>
      <w:r w:rsidRPr="004F111A">
        <w:rPr>
          <w:rFonts w:ascii="Tw Cen MT" w:hAnsi="Tw Cen MT"/>
          <w:sz w:val="20"/>
          <w:szCs w:val="20"/>
        </w:rPr>
        <w:br/>
        <w:t>Cornwall Street London</w:t>
      </w:r>
      <w:r w:rsidRPr="004F111A">
        <w:rPr>
          <w:rFonts w:ascii="Tw Cen MT" w:hAnsi="Tw Cen MT"/>
          <w:sz w:val="20"/>
          <w:szCs w:val="20"/>
        </w:rPr>
        <w:br/>
        <w:t>E1 2QP</w:t>
      </w:r>
      <w:r w:rsidRPr="004F111A">
        <w:rPr>
          <w:rFonts w:ascii="Tw Cen MT" w:hAnsi="Tw Cen MT"/>
          <w:sz w:val="20"/>
          <w:szCs w:val="20"/>
        </w:rPr>
        <w:br/>
      </w:r>
    </w:p>
    <w:p w14:paraId="5715A10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Taseen Sm</w:t>
      </w:r>
      <w:r w:rsidRPr="004F111A">
        <w:rPr>
          <w:rFonts w:ascii="Tw Cen MT" w:hAnsi="Tw Cen MT"/>
          <w:sz w:val="20"/>
          <w:szCs w:val="20"/>
        </w:rPr>
        <w:br/>
        <w:t>Student ID: 4096</w:t>
      </w:r>
      <w:r w:rsidRPr="004F111A">
        <w:rPr>
          <w:rFonts w:ascii="Tw Cen MT" w:hAnsi="Tw Cen MT"/>
          <w:sz w:val="20"/>
          <w:szCs w:val="20"/>
        </w:rPr>
        <w:br/>
        <w:t>Flat 104, Landing</w:t>
      </w:r>
      <w:r w:rsidRPr="004F111A">
        <w:rPr>
          <w:rFonts w:ascii="Tw Cen MT" w:hAnsi="Tw Cen MT"/>
          <w:sz w:val="20"/>
          <w:szCs w:val="20"/>
        </w:rPr>
        <w:br/>
        <w:t>Waiters House 28 New</w:t>
      </w:r>
      <w:r w:rsidRPr="004F111A">
        <w:rPr>
          <w:rFonts w:ascii="Tw Cen MT" w:hAnsi="Tw Cen MT"/>
          <w:sz w:val="20"/>
          <w:szCs w:val="20"/>
        </w:rPr>
        <w:br/>
        <w:t>Village Avenue London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E14 0GJ</w:t>
      </w:r>
      <w:r w:rsidRPr="004F111A">
        <w:rPr>
          <w:rFonts w:ascii="Tw Cen MT" w:hAnsi="Tw Cen MT"/>
          <w:sz w:val="20"/>
          <w:szCs w:val="20"/>
        </w:rPr>
        <w:br/>
      </w:r>
    </w:p>
    <w:p w14:paraId="73CF05B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Abu Nunan Majumder Jannat</w:t>
      </w:r>
      <w:r w:rsidRPr="004F111A">
        <w:rPr>
          <w:rFonts w:ascii="Tw Cen MT" w:hAnsi="Tw Cen MT"/>
          <w:sz w:val="20"/>
          <w:szCs w:val="20"/>
        </w:rPr>
        <w:br/>
        <w:t>Student ID: 4097</w:t>
      </w:r>
      <w:r w:rsidRPr="004F111A">
        <w:rPr>
          <w:rFonts w:ascii="Tw Cen MT" w:hAnsi="Tw Cen MT"/>
          <w:sz w:val="20"/>
          <w:szCs w:val="20"/>
        </w:rPr>
        <w:br/>
        <w:t>97 Solander Gardens</w:t>
      </w:r>
      <w:r w:rsidRPr="004F111A">
        <w:rPr>
          <w:rFonts w:ascii="Tw Cen MT" w:hAnsi="Tw Cen MT"/>
          <w:sz w:val="20"/>
          <w:szCs w:val="20"/>
        </w:rPr>
        <w:br/>
        <w:t>London E1 0DF</w:t>
      </w:r>
      <w:r w:rsidRPr="004F111A">
        <w:rPr>
          <w:rFonts w:ascii="Tw Cen MT" w:hAnsi="Tw Cen MT"/>
          <w:sz w:val="20"/>
          <w:szCs w:val="20"/>
        </w:rPr>
        <w:br/>
      </w:r>
    </w:p>
    <w:p w14:paraId="681B59E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Jabala jannat majumder</w:t>
      </w:r>
      <w:r w:rsidRPr="004F111A">
        <w:rPr>
          <w:rFonts w:ascii="Tw Cen MT" w:hAnsi="Tw Cen MT"/>
          <w:sz w:val="20"/>
          <w:szCs w:val="20"/>
        </w:rPr>
        <w:br/>
        <w:t>Student ID: 4098</w:t>
      </w:r>
      <w:r w:rsidRPr="004F111A">
        <w:rPr>
          <w:rFonts w:ascii="Tw Cen MT" w:hAnsi="Tw Cen MT"/>
          <w:sz w:val="20"/>
          <w:szCs w:val="20"/>
        </w:rPr>
        <w:br/>
        <w:t>97 Solander Gardens</w:t>
      </w:r>
      <w:r w:rsidRPr="004F111A">
        <w:rPr>
          <w:rFonts w:ascii="Tw Cen MT" w:hAnsi="Tw Cen MT"/>
          <w:sz w:val="20"/>
          <w:szCs w:val="20"/>
        </w:rPr>
        <w:br/>
        <w:t>London E1 0DF</w:t>
      </w:r>
      <w:r w:rsidRPr="004F111A">
        <w:rPr>
          <w:rFonts w:ascii="Tw Cen MT" w:hAnsi="Tw Cen MT"/>
          <w:sz w:val="20"/>
          <w:szCs w:val="20"/>
        </w:rPr>
        <w:br/>
      </w:r>
    </w:p>
    <w:p w14:paraId="7C55E37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Joya Hassan</w:t>
      </w:r>
      <w:r w:rsidRPr="004F111A">
        <w:rPr>
          <w:rFonts w:ascii="Tw Cen MT" w:hAnsi="Tw Cen MT"/>
          <w:sz w:val="20"/>
          <w:szCs w:val="20"/>
        </w:rPr>
        <w:br/>
        <w:t>Student ID: 4099</w:t>
      </w:r>
      <w:r w:rsidRPr="004F111A">
        <w:rPr>
          <w:rFonts w:ascii="Tw Cen MT" w:hAnsi="Tw Cen MT"/>
          <w:sz w:val="20"/>
          <w:szCs w:val="20"/>
        </w:rPr>
        <w:br/>
        <w:t>Flat 8, Laleham House</w:t>
      </w:r>
      <w:r w:rsidRPr="004F111A">
        <w:rPr>
          <w:rFonts w:ascii="Tw Cen MT" w:hAnsi="Tw Cen MT"/>
          <w:sz w:val="20"/>
          <w:szCs w:val="20"/>
        </w:rPr>
        <w:br/>
        <w:t>Camlet Street London E2</w:t>
      </w:r>
      <w:r w:rsidRPr="004F111A">
        <w:rPr>
          <w:rFonts w:ascii="Tw Cen MT" w:hAnsi="Tw Cen MT"/>
          <w:sz w:val="20"/>
          <w:szCs w:val="20"/>
        </w:rPr>
        <w:br/>
        <w:t>7HE</w:t>
      </w:r>
      <w:r w:rsidRPr="004F111A">
        <w:rPr>
          <w:rFonts w:ascii="Tw Cen MT" w:hAnsi="Tw Cen MT"/>
          <w:sz w:val="20"/>
          <w:szCs w:val="20"/>
        </w:rPr>
        <w:br/>
      </w:r>
    </w:p>
    <w:p w14:paraId="06051F0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Omar Madbor Jalil</w:t>
      </w:r>
      <w:r w:rsidRPr="004F111A">
        <w:rPr>
          <w:rFonts w:ascii="Tw Cen MT" w:hAnsi="Tw Cen MT"/>
          <w:sz w:val="20"/>
          <w:szCs w:val="20"/>
        </w:rPr>
        <w:br/>
        <w:t>Student ID: 4100</w:t>
      </w:r>
      <w:r w:rsidRPr="004F111A">
        <w:rPr>
          <w:rFonts w:ascii="Tw Cen MT" w:hAnsi="Tw Cen MT"/>
          <w:sz w:val="20"/>
          <w:szCs w:val="20"/>
        </w:rPr>
        <w:br/>
        <w:t>Anne Goodman House</w:t>
      </w:r>
      <w:r w:rsidRPr="004F111A">
        <w:rPr>
          <w:rFonts w:ascii="Tw Cen MT" w:hAnsi="Tw Cen MT"/>
          <w:sz w:val="20"/>
          <w:szCs w:val="20"/>
        </w:rPr>
        <w:br/>
        <w:t>Jubilee Street London E1</w:t>
      </w:r>
      <w:r w:rsidRPr="004F111A">
        <w:rPr>
          <w:rFonts w:ascii="Tw Cen MT" w:hAnsi="Tw Cen MT"/>
          <w:sz w:val="20"/>
          <w:szCs w:val="20"/>
        </w:rPr>
        <w:br/>
        <w:t>3ER</w:t>
      </w:r>
      <w:r w:rsidRPr="004F111A">
        <w:rPr>
          <w:rFonts w:ascii="Tw Cen MT" w:hAnsi="Tw Cen MT"/>
          <w:sz w:val="20"/>
          <w:szCs w:val="20"/>
        </w:rPr>
        <w:br/>
      </w:r>
    </w:p>
    <w:p w14:paraId="0D85447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Zubair Hassan</w:t>
      </w:r>
      <w:r w:rsidRPr="004F111A">
        <w:rPr>
          <w:rFonts w:ascii="Tw Cen MT" w:hAnsi="Tw Cen MT"/>
          <w:sz w:val="20"/>
          <w:szCs w:val="20"/>
        </w:rPr>
        <w:br/>
        <w:t>Student ID: 4101</w:t>
      </w:r>
      <w:r w:rsidRPr="004F111A">
        <w:rPr>
          <w:rFonts w:ascii="Tw Cen MT" w:hAnsi="Tw Cen MT"/>
          <w:sz w:val="20"/>
          <w:szCs w:val="20"/>
        </w:rPr>
        <w:br/>
        <w:t>Flat 4, Bryant House 7</w:t>
      </w:r>
      <w:r w:rsidRPr="004F111A">
        <w:rPr>
          <w:rFonts w:ascii="Tw Cen MT" w:hAnsi="Tw Cen MT"/>
          <w:sz w:val="20"/>
          <w:szCs w:val="20"/>
        </w:rPr>
        <w:br/>
        <w:t>Thomas Fyre Drive London</w:t>
      </w:r>
      <w:r w:rsidRPr="004F111A">
        <w:rPr>
          <w:rFonts w:ascii="Tw Cen MT" w:hAnsi="Tw Cen MT"/>
          <w:sz w:val="20"/>
          <w:szCs w:val="20"/>
        </w:rPr>
        <w:br/>
        <w:t>E3 2ZH</w:t>
      </w:r>
      <w:r w:rsidRPr="004F111A">
        <w:rPr>
          <w:rFonts w:ascii="Tw Cen MT" w:hAnsi="Tw Cen MT"/>
          <w:sz w:val="20"/>
          <w:szCs w:val="20"/>
        </w:rPr>
        <w:br/>
      </w:r>
    </w:p>
    <w:p w14:paraId="4CA03DA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Nadim Islam</w:t>
      </w:r>
      <w:r w:rsidRPr="004F111A">
        <w:rPr>
          <w:rFonts w:ascii="Tw Cen MT" w:hAnsi="Tw Cen MT"/>
          <w:sz w:val="20"/>
          <w:szCs w:val="20"/>
        </w:rPr>
        <w:br/>
        <w:t>Student ID: 4102</w:t>
      </w:r>
      <w:r w:rsidRPr="004F111A">
        <w:rPr>
          <w:rFonts w:ascii="Tw Cen MT" w:hAnsi="Tw Cen MT"/>
          <w:sz w:val="20"/>
          <w:szCs w:val="20"/>
        </w:rPr>
        <w:br/>
        <w:t>Flat 24, Monmouth House</w:t>
      </w:r>
      <w:r w:rsidRPr="004F111A">
        <w:rPr>
          <w:rFonts w:ascii="Tw Cen MT" w:hAnsi="Tw Cen MT"/>
          <w:sz w:val="20"/>
          <w:szCs w:val="20"/>
        </w:rPr>
        <w:br/>
        <w:t>Raglan Street London NW5</w:t>
      </w:r>
      <w:r w:rsidRPr="004F111A">
        <w:rPr>
          <w:rFonts w:ascii="Tw Cen MT" w:hAnsi="Tw Cen MT"/>
          <w:sz w:val="20"/>
          <w:szCs w:val="20"/>
        </w:rPr>
        <w:br/>
        <w:t>3BX</w:t>
      </w:r>
      <w:r w:rsidRPr="004F111A">
        <w:rPr>
          <w:rFonts w:ascii="Tw Cen MT" w:hAnsi="Tw Cen MT"/>
          <w:sz w:val="20"/>
          <w:szCs w:val="20"/>
        </w:rPr>
        <w:br/>
      </w:r>
    </w:p>
    <w:p w14:paraId="3A6B1BB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Mohammad Saif Al-Din</w:t>
      </w:r>
      <w:r w:rsidRPr="004F111A">
        <w:rPr>
          <w:rFonts w:ascii="Tw Cen MT" w:hAnsi="Tw Cen MT"/>
          <w:sz w:val="20"/>
          <w:szCs w:val="20"/>
        </w:rPr>
        <w:br/>
        <w:t>Student ID: 4103</w:t>
      </w:r>
      <w:r w:rsidRPr="004F111A">
        <w:rPr>
          <w:rFonts w:ascii="Tw Cen MT" w:hAnsi="Tw Cen MT"/>
          <w:sz w:val="20"/>
          <w:szCs w:val="20"/>
        </w:rPr>
        <w:br/>
        <w:t>Flat 1205, Russet House</w:t>
      </w:r>
      <w:r w:rsidRPr="004F111A">
        <w:rPr>
          <w:rFonts w:ascii="Tw Cen MT" w:hAnsi="Tw Cen MT"/>
          <w:sz w:val="20"/>
          <w:szCs w:val="20"/>
        </w:rPr>
        <w:br/>
        <w:t>1 Mercury Walk London</w:t>
      </w:r>
      <w:r w:rsidRPr="004F111A">
        <w:rPr>
          <w:rFonts w:ascii="Tw Cen MT" w:hAnsi="Tw Cen MT"/>
          <w:sz w:val="20"/>
          <w:szCs w:val="20"/>
        </w:rPr>
        <w:br/>
        <w:t>E14 0UT</w:t>
      </w:r>
      <w:r w:rsidRPr="004F111A">
        <w:rPr>
          <w:rFonts w:ascii="Tw Cen MT" w:hAnsi="Tw Cen MT"/>
          <w:sz w:val="20"/>
          <w:szCs w:val="20"/>
        </w:rPr>
        <w:br/>
      </w:r>
    </w:p>
    <w:p w14:paraId="3A14389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Shahriar Khan</w:t>
      </w:r>
      <w:r w:rsidRPr="004F111A">
        <w:rPr>
          <w:rFonts w:ascii="Tw Cen MT" w:hAnsi="Tw Cen MT"/>
          <w:sz w:val="20"/>
          <w:szCs w:val="20"/>
        </w:rPr>
        <w:br/>
        <w:t>Student ID: 4104</w:t>
      </w:r>
      <w:r w:rsidRPr="004F111A">
        <w:rPr>
          <w:rFonts w:ascii="Tw Cen MT" w:hAnsi="Tw Cen MT"/>
          <w:sz w:val="20"/>
          <w:szCs w:val="20"/>
        </w:rPr>
        <w:br/>
        <w:t>Flat 8, Bevin House</w:t>
      </w:r>
      <w:r w:rsidRPr="004F111A">
        <w:rPr>
          <w:rFonts w:ascii="Tw Cen MT" w:hAnsi="Tw Cen MT"/>
          <w:sz w:val="20"/>
          <w:szCs w:val="20"/>
        </w:rPr>
        <w:br/>
        <w:t>Butler Street London E2</w:t>
      </w:r>
      <w:r w:rsidRPr="004F111A">
        <w:rPr>
          <w:rFonts w:ascii="Tw Cen MT" w:hAnsi="Tw Cen MT"/>
          <w:sz w:val="20"/>
          <w:szCs w:val="20"/>
        </w:rPr>
        <w:br/>
        <w:t>0RW</w:t>
      </w:r>
      <w:r w:rsidRPr="004F111A">
        <w:rPr>
          <w:rFonts w:ascii="Tw Cen MT" w:hAnsi="Tw Cen MT"/>
          <w:sz w:val="20"/>
          <w:szCs w:val="20"/>
        </w:rPr>
        <w:br/>
      </w:r>
    </w:p>
    <w:p w14:paraId="34CAE5C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Julie Marciak</w:t>
      </w:r>
      <w:r w:rsidRPr="004F111A">
        <w:rPr>
          <w:rFonts w:ascii="Tw Cen MT" w:hAnsi="Tw Cen MT"/>
          <w:sz w:val="20"/>
          <w:szCs w:val="20"/>
        </w:rPr>
        <w:br/>
        <w:t>Student ID: 4105</w:t>
      </w:r>
      <w:r w:rsidRPr="004F111A">
        <w:rPr>
          <w:rFonts w:ascii="Tw Cen MT" w:hAnsi="Tw Cen MT"/>
          <w:sz w:val="20"/>
          <w:szCs w:val="20"/>
        </w:rPr>
        <w:br/>
        <w:t>Flat 15, Chancery House</w:t>
      </w:r>
      <w:r w:rsidRPr="004F111A">
        <w:rPr>
          <w:rFonts w:ascii="Tw Cen MT" w:hAnsi="Tw Cen MT"/>
          <w:sz w:val="20"/>
          <w:szCs w:val="20"/>
        </w:rPr>
        <w:br/>
        <w:t>Lowood Street London E1</w:t>
      </w:r>
      <w:r w:rsidRPr="004F111A">
        <w:rPr>
          <w:rFonts w:ascii="Tw Cen MT" w:hAnsi="Tw Cen MT"/>
          <w:sz w:val="20"/>
          <w:szCs w:val="20"/>
        </w:rPr>
        <w:br/>
        <w:t>0BU</w:t>
      </w:r>
      <w:r w:rsidRPr="004F111A">
        <w:rPr>
          <w:rFonts w:ascii="Tw Cen MT" w:hAnsi="Tw Cen MT"/>
          <w:sz w:val="20"/>
          <w:szCs w:val="20"/>
        </w:rPr>
        <w:br/>
      </w:r>
    </w:p>
    <w:p w14:paraId="66DDA14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Tanika Ali</w:t>
      </w:r>
      <w:r w:rsidRPr="004F111A">
        <w:rPr>
          <w:rFonts w:ascii="Tw Cen MT" w:hAnsi="Tw Cen MT"/>
          <w:sz w:val="20"/>
          <w:szCs w:val="20"/>
        </w:rPr>
        <w:br/>
        <w:t>Student ID: 4106</w:t>
      </w:r>
      <w:r w:rsidRPr="004F111A">
        <w:rPr>
          <w:rFonts w:ascii="Tw Cen MT" w:hAnsi="Tw Cen MT"/>
          <w:sz w:val="20"/>
          <w:szCs w:val="20"/>
        </w:rPr>
        <w:br/>
        <w:t>63 Brownfield Street</w:t>
      </w:r>
      <w:r w:rsidRPr="004F111A">
        <w:rPr>
          <w:rFonts w:ascii="Tw Cen MT" w:hAnsi="Tw Cen MT"/>
          <w:sz w:val="20"/>
          <w:szCs w:val="20"/>
        </w:rPr>
        <w:br/>
        <w:t>London E14 6ND</w:t>
      </w:r>
      <w:r w:rsidRPr="004F111A">
        <w:rPr>
          <w:rFonts w:ascii="Tw Cen MT" w:hAnsi="Tw Cen MT"/>
          <w:sz w:val="20"/>
          <w:szCs w:val="20"/>
        </w:rPr>
        <w:br/>
      </w:r>
    </w:p>
    <w:p w14:paraId="5F807A5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MD Rafi Afsar Anowar</w:t>
      </w:r>
      <w:r w:rsidRPr="004F111A">
        <w:rPr>
          <w:rFonts w:ascii="Tw Cen MT" w:hAnsi="Tw Cen MT"/>
          <w:sz w:val="20"/>
          <w:szCs w:val="20"/>
        </w:rPr>
        <w:br/>
        <w:t>Student ID: 4107</w:t>
      </w:r>
      <w:r w:rsidRPr="004F111A">
        <w:rPr>
          <w:rFonts w:ascii="Tw Cen MT" w:hAnsi="Tw Cen MT"/>
          <w:sz w:val="20"/>
          <w:szCs w:val="20"/>
        </w:rPr>
        <w:br/>
        <w:t>45 Clacton Road London</w:t>
      </w:r>
      <w:r w:rsidRPr="004F111A">
        <w:rPr>
          <w:rFonts w:ascii="Tw Cen MT" w:hAnsi="Tw Cen MT"/>
          <w:sz w:val="20"/>
          <w:szCs w:val="20"/>
        </w:rPr>
        <w:br/>
        <w:t>E6 3ER</w:t>
      </w:r>
      <w:r w:rsidRPr="004F111A">
        <w:rPr>
          <w:rFonts w:ascii="Tw Cen MT" w:hAnsi="Tw Cen MT"/>
          <w:sz w:val="20"/>
          <w:szCs w:val="20"/>
        </w:rPr>
        <w:br/>
      </w:r>
    </w:p>
    <w:p w14:paraId="5EE2C7E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Safa Hossain</w:t>
      </w:r>
      <w:r w:rsidRPr="004F111A">
        <w:rPr>
          <w:rFonts w:ascii="Tw Cen MT" w:hAnsi="Tw Cen MT"/>
          <w:sz w:val="20"/>
          <w:szCs w:val="20"/>
        </w:rPr>
        <w:br/>
        <w:t>Student ID: 4108</w:t>
      </w:r>
      <w:r w:rsidRPr="004F111A">
        <w:rPr>
          <w:rFonts w:ascii="Tw Cen MT" w:hAnsi="Tw Cen MT"/>
          <w:sz w:val="20"/>
          <w:szCs w:val="20"/>
        </w:rPr>
        <w:br/>
        <w:t>27 Joshua Street London</w:t>
      </w:r>
      <w:r w:rsidRPr="004F111A">
        <w:rPr>
          <w:rFonts w:ascii="Tw Cen MT" w:hAnsi="Tw Cen MT"/>
          <w:sz w:val="20"/>
          <w:szCs w:val="20"/>
        </w:rPr>
        <w:br/>
        <w:t>E14 0RD</w:t>
      </w:r>
      <w:r w:rsidRPr="004F111A">
        <w:rPr>
          <w:rFonts w:ascii="Tw Cen MT" w:hAnsi="Tw Cen MT"/>
          <w:sz w:val="20"/>
          <w:szCs w:val="20"/>
        </w:rPr>
        <w:br/>
      </w:r>
    </w:p>
    <w:p w14:paraId="3D1CCB4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Sumaiya Rahman</w:t>
      </w:r>
      <w:r w:rsidRPr="004F111A">
        <w:rPr>
          <w:rFonts w:ascii="Tw Cen MT" w:hAnsi="Tw Cen MT"/>
          <w:sz w:val="20"/>
          <w:szCs w:val="20"/>
        </w:rPr>
        <w:br/>
        <w:t>Student ID: 4109</w:t>
      </w:r>
      <w:r w:rsidRPr="004F111A">
        <w:rPr>
          <w:rFonts w:ascii="Tw Cen MT" w:hAnsi="Tw Cen MT"/>
          <w:sz w:val="20"/>
          <w:szCs w:val="20"/>
        </w:rPr>
        <w:br/>
        <w:t>Flat 4, Redmill House</w:t>
      </w:r>
      <w:r w:rsidRPr="004F111A">
        <w:rPr>
          <w:rFonts w:ascii="Tw Cen MT" w:hAnsi="Tw Cen MT"/>
          <w:sz w:val="20"/>
          <w:szCs w:val="20"/>
        </w:rPr>
        <w:br/>
        <w:t>Headlam Street London E1</w:t>
      </w:r>
      <w:r w:rsidRPr="004F111A">
        <w:rPr>
          <w:rFonts w:ascii="Tw Cen MT" w:hAnsi="Tw Cen MT"/>
          <w:sz w:val="20"/>
          <w:szCs w:val="20"/>
        </w:rPr>
        <w:br/>
        <w:t>5PU</w:t>
      </w:r>
      <w:r w:rsidRPr="004F111A">
        <w:rPr>
          <w:rFonts w:ascii="Tw Cen MT" w:hAnsi="Tw Cen MT"/>
          <w:sz w:val="20"/>
          <w:szCs w:val="20"/>
        </w:rPr>
        <w:br/>
      </w:r>
    </w:p>
    <w:p w14:paraId="14AE55A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Yousuf Hussain</w:t>
      </w:r>
      <w:r w:rsidRPr="004F111A">
        <w:rPr>
          <w:rFonts w:ascii="Tw Cen MT" w:hAnsi="Tw Cen MT"/>
          <w:sz w:val="20"/>
          <w:szCs w:val="20"/>
        </w:rPr>
        <w:br/>
        <w:t>Student ID: 4110</w:t>
      </w:r>
      <w:r w:rsidRPr="004F111A">
        <w:rPr>
          <w:rFonts w:ascii="Tw Cen MT" w:hAnsi="Tw Cen MT"/>
          <w:sz w:val="20"/>
          <w:szCs w:val="20"/>
        </w:rPr>
        <w:br/>
        <w:t>87 Oakfield Road London</w:t>
      </w:r>
      <w:r w:rsidRPr="004F111A">
        <w:rPr>
          <w:rFonts w:ascii="Tw Cen MT" w:hAnsi="Tw Cen MT"/>
          <w:sz w:val="20"/>
          <w:szCs w:val="20"/>
        </w:rPr>
        <w:br/>
        <w:t>E6 1LN</w:t>
      </w:r>
      <w:r w:rsidRPr="004F111A">
        <w:rPr>
          <w:rFonts w:ascii="Tw Cen MT" w:hAnsi="Tw Cen MT"/>
          <w:sz w:val="20"/>
          <w:szCs w:val="20"/>
        </w:rPr>
        <w:br/>
      </w:r>
    </w:p>
    <w:p w14:paraId="7F17D33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Farhan Labib</w:t>
      </w:r>
      <w:r w:rsidRPr="004F111A">
        <w:rPr>
          <w:rFonts w:ascii="Tw Cen MT" w:hAnsi="Tw Cen MT"/>
          <w:sz w:val="20"/>
          <w:szCs w:val="20"/>
        </w:rPr>
        <w:br/>
        <w:t>Student ID: 4111</w:t>
      </w:r>
      <w:r w:rsidRPr="004F111A">
        <w:rPr>
          <w:rFonts w:ascii="Tw Cen MT" w:hAnsi="Tw Cen MT"/>
          <w:sz w:val="20"/>
          <w:szCs w:val="20"/>
        </w:rPr>
        <w:br/>
        <w:t>610A Green Lane Ilford</w:t>
      </w:r>
      <w:r w:rsidRPr="004F111A">
        <w:rPr>
          <w:rFonts w:ascii="Tw Cen MT" w:hAnsi="Tw Cen MT"/>
          <w:sz w:val="20"/>
          <w:szCs w:val="20"/>
        </w:rPr>
        <w:br/>
        <w:t>IG3 9SQ</w:t>
      </w:r>
      <w:r w:rsidRPr="004F111A">
        <w:rPr>
          <w:rFonts w:ascii="Tw Cen MT" w:hAnsi="Tw Cen MT"/>
          <w:sz w:val="20"/>
          <w:szCs w:val="20"/>
        </w:rPr>
        <w:br/>
      </w:r>
    </w:p>
    <w:p w14:paraId="500F852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Shaima El-wahabi</w:t>
      </w:r>
      <w:r w:rsidRPr="004F111A">
        <w:rPr>
          <w:rFonts w:ascii="Tw Cen MT" w:hAnsi="Tw Cen MT"/>
          <w:sz w:val="20"/>
          <w:szCs w:val="20"/>
        </w:rPr>
        <w:br/>
        <w:t>Student ID: 4112</w:t>
      </w:r>
      <w:r w:rsidRPr="004F111A">
        <w:rPr>
          <w:rFonts w:ascii="Tw Cen MT" w:hAnsi="Tw Cen MT"/>
          <w:sz w:val="20"/>
          <w:szCs w:val="20"/>
        </w:rPr>
        <w:br/>
        <w:t>1 Tillett Way London E2</w:t>
      </w:r>
      <w:r w:rsidRPr="004F111A">
        <w:rPr>
          <w:rFonts w:ascii="Tw Cen MT" w:hAnsi="Tw Cen MT"/>
          <w:sz w:val="20"/>
          <w:szCs w:val="20"/>
        </w:rPr>
        <w:br/>
        <w:t>7BL</w:t>
      </w:r>
      <w:r w:rsidRPr="004F111A">
        <w:rPr>
          <w:rFonts w:ascii="Tw Cen MT" w:hAnsi="Tw Cen MT"/>
          <w:sz w:val="20"/>
          <w:szCs w:val="20"/>
        </w:rPr>
        <w:br/>
      </w:r>
    </w:p>
    <w:p w14:paraId="7E7419A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Khan Fahamoud Islam</w:t>
      </w:r>
      <w:r w:rsidRPr="004F111A">
        <w:rPr>
          <w:rFonts w:ascii="Tw Cen MT" w:hAnsi="Tw Cen MT"/>
          <w:sz w:val="20"/>
          <w:szCs w:val="20"/>
        </w:rPr>
        <w:br/>
        <w:t>Student ID: 4113</w:t>
      </w:r>
      <w:r w:rsidRPr="004F111A">
        <w:rPr>
          <w:rFonts w:ascii="Tw Cen MT" w:hAnsi="Tw Cen MT"/>
          <w:sz w:val="20"/>
          <w:szCs w:val="20"/>
        </w:rPr>
        <w:br/>
        <w:t>Flat 309 Pegswood Court</w:t>
      </w:r>
      <w:r w:rsidRPr="004F111A">
        <w:rPr>
          <w:rFonts w:ascii="Tw Cen MT" w:hAnsi="Tw Cen MT"/>
          <w:sz w:val="20"/>
          <w:szCs w:val="20"/>
        </w:rPr>
        <w:br/>
        <w:t>92 Cable Street London</w:t>
      </w:r>
      <w:r w:rsidRPr="004F111A">
        <w:rPr>
          <w:rFonts w:ascii="Tw Cen MT" w:hAnsi="Tw Cen MT"/>
          <w:sz w:val="20"/>
          <w:szCs w:val="20"/>
        </w:rPr>
        <w:br/>
        <w:t>E1 8GX</w:t>
      </w:r>
      <w:r w:rsidRPr="004F111A">
        <w:rPr>
          <w:rFonts w:ascii="Tw Cen MT" w:hAnsi="Tw Cen MT"/>
          <w:sz w:val="20"/>
          <w:szCs w:val="20"/>
        </w:rPr>
        <w:br/>
      </w:r>
    </w:p>
    <w:p w14:paraId="47084E5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Aysha Khanom</w:t>
      </w:r>
      <w:r w:rsidRPr="004F111A">
        <w:rPr>
          <w:rFonts w:ascii="Tw Cen MT" w:hAnsi="Tw Cen MT"/>
          <w:sz w:val="20"/>
          <w:szCs w:val="20"/>
        </w:rPr>
        <w:br/>
        <w:t>Student ID: 4114</w:t>
      </w:r>
      <w:r w:rsidRPr="004F111A">
        <w:rPr>
          <w:rFonts w:ascii="Tw Cen MT" w:hAnsi="Tw Cen MT"/>
          <w:sz w:val="20"/>
          <w:szCs w:val="20"/>
        </w:rPr>
        <w:br/>
        <w:t>Flat 3, Angrave Court</w:t>
      </w:r>
      <w:r w:rsidRPr="004F111A">
        <w:rPr>
          <w:rFonts w:ascii="Tw Cen MT" w:hAnsi="Tw Cen MT"/>
          <w:sz w:val="20"/>
          <w:szCs w:val="20"/>
        </w:rPr>
        <w:br/>
        <w:t>Scriven Street London E8</w:t>
      </w:r>
      <w:r w:rsidRPr="004F111A">
        <w:rPr>
          <w:rFonts w:ascii="Tw Cen MT" w:hAnsi="Tw Cen MT"/>
          <w:sz w:val="20"/>
          <w:szCs w:val="20"/>
        </w:rPr>
        <w:br/>
        <w:t>4HY</w:t>
      </w:r>
      <w:r w:rsidRPr="004F111A">
        <w:rPr>
          <w:rFonts w:ascii="Tw Cen MT" w:hAnsi="Tw Cen MT"/>
          <w:sz w:val="20"/>
          <w:szCs w:val="20"/>
        </w:rPr>
        <w:br/>
      </w:r>
    </w:p>
    <w:p w14:paraId="24B24E6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Muhammad Ishaaq Hussain</w:t>
      </w:r>
      <w:r w:rsidRPr="004F111A">
        <w:rPr>
          <w:rFonts w:ascii="Tw Cen MT" w:hAnsi="Tw Cen MT"/>
          <w:sz w:val="20"/>
          <w:szCs w:val="20"/>
        </w:rPr>
        <w:br/>
        <w:t>Student ID: 4115</w:t>
      </w:r>
      <w:r w:rsidRPr="004F111A">
        <w:rPr>
          <w:rFonts w:ascii="Tw Cen MT" w:hAnsi="Tw Cen MT"/>
          <w:sz w:val="20"/>
          <w:szCs w:val="20"/>
        </w:rPr>
        <w:br/>
        <w:t>Flat 3, Angrave Court</w:t>
      </w:r>
      <w:r w:rsidRPr="004F111A">
        <w:rPr>
          <w:rFonts w:ascii="Tw Cen MT" w:hAnsi="Tw Cen MT"/>
          <w:sz w:val="20"/>
          <w:szCs w:val="20"/>
        </w:rPr>
        <w:br/>
        <w:t>Scriven Street London E8</w:t>
      </w:r>
      <w:r w:rsidRPr="004F111A">
        <w:rPr>
          <w:rFonts w:ascii="Tw Cen MT" w:hAnsi="Tw Cen MT"/>
          <w:sz w:val="20"/>
          <w:szCs w:val="20"/>
        </w:rPr>
        <w:br/>
        <w:t>4HY</w:t>
      </w:r>
      <w:r w:rsidRPr="004F111A">
        <w:rPr>
          <w:rFonts w:ascii="Tw Cen MT" w:hAnsi="Tw Cen MT"/>
          <w:sz w:val="20"/>
          <w:szCs w:val="20"/>
        </w:rPr>
        <w:br/>
      </w:r>
    </w:p>
    <w:p w14:paraId="677777D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Tarifur Rahman Maher</w:t>
      </w:r>
      <w:r w:rsidRPr="004F111A">
        <w:rPr>
          <w:rFonts w:ascii="Tw Cen MT" w:hAnsi="Tw Cen MT"/>
          <w:sz w:val="20"/>
          <w:szCs w:val="20"/>
        </w:rPr>
        <w:br/>
        <w:t>Student ID: 4116</w:t>
      </w:r>
      <w:r w:rsidRPr="004F111A">
        <w:rPr>
          <w:rFonts w:ascii="Tw Cen MT" w:hAnsi="Tw Cen MT"/>
          <w:sz w:val="20"/>
          <w:szCs w:val="20"/>
        </w:rPr>
        <w:br/>
        <w:t>Flat 22, Gordon House</w:t>
      </w:r>
      <w:r w:rsidRPr="004F111A">
        <w:rPr>
          <w:rFonts w:ascii="Tw Cen MT" w:hAnsi="Tw Cen MT"/>
          <w:sz w:val="20"/>
          <w:szCs w:val="20"/>
        </w:rPr>
        <w:br/>
        <w:t>Glamis Road London E1W</w:t>
      </w:r>
      <w:r w:rsidRPr="004F111A">
        <w:rPr>
          <w:rFonts w:ascii="Tw Cen MT" w:hAnsi="Tw Cen MT"/>
          <w:sz w:val="20"/>
          <w:szCs w:val="20"/>
        </w:rPr>
        <w:br/>
        <w:t>3EB</w:t>
      </w:r>
      <w:r w:rsidRPr="004F111A">
        <w:rPr>
          <w:rFonts w:ascii="Tw Cen MT" w:hAnsi="Tw Cen MT"/>
          <w:sz w:val="20"/>
          <w:szCs w:val="20"/>
        </w:rPr>
        <w:br/>
      </w:r>
    </w:p>
    <w:p w14:paraId="6D3EA2C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Manita Islam</w:t>
      </w:r>
      <w:r w:rsidRPr="004F111A">
        <w:rPr>
          <w:rFonts w:ascii="Tw Cen MT" w:hAnsi="Tw Cen MT"/>
          <w:sz w:val="20"/>
          <w:szCs w:val="20"/>
        </w:rPr>
        <w:br/>
        <w:t>Student ID: 4117</w:t>
      </w:r>
      <w:r w:rsidRPr="004F111A">
        <w:rPr>
          <w:rFonts w:ascii="Tw Cen MT" w:hAnsi="Tw Cen MT"/>
          <w:sz w:val="20"/>
          <w:szCs w:val="20"/>
        </w:rPr>
        <w:br/>
        <w:t>Flat 4, Russell House</w:t>
      </w:r>
      <w:r w:rsidRPr="004F111A">
        <w:rPr>
          <w:rFonts w:ascii="Tw Cen MT" w:hAnsi="Tw Cen MT"/>
          <w:sz w:val="20"/>
          <w:szCs w:val="20"/>
        </w:rPr>
        <w:br/>
        <w:t>Saracen Street London</w:t>
      </w:r>
      <w:r w:rsidRPr="004F111A">
        <w:rPr>
          <w:rFonts w:ascii="Tw Cen MT" w:hAnsi="Tw Cen MT"/>
          <w:sz w:val="20"/>
          <w:szCs w:val="20"/>
        </w:rPr>
        <w:br/>
        <w:t>E14 6HJ</w:t>
      </w:r>
      <w:r w:rsidRPr="004F111A">
        <w:rPr>
          <w:rFonts w:ascii="Tw Cen MT" w:hAnsi="Tw Cen MT"/>
          <w:sz w:val="20"/>
          <w:szCs w:val="20"/>
        </w:rPr>
        <w:br/>
      </w:r>
    </w:p>
    <w:p w14:paraId="16F7239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Maghriby Zzaman</w:t>
      </w:r>
      <w:r w:rsidRPr="004F111A">
        <w:rPr>
          <w:rFonts w:ascii="Tw Cen MT" w:hAnsi="Tw Cen MT"/>
          <w:sz w:val="20"/>
          <w:szCs w:val="20"/>
        </w:rPr>
        <w:br/>
        <w:t>Student ID: 4118</w:t>
      </w:r>
      <w:r w:rsidRPr="004F111A">
        <w:rPr>
          <w:rFonts w:ascii="Tw Cen MT" w:hAnsi="Tw Cen MT"/>
          <w:sz w:val="20"/>
          <w:szCs w:val="20"/>
        </w:rPr>
        <w:br/>
        <w:t>Flat 10, Broadford House</w:t>
      </w:r>
      <w:r w:rsidRPr="004F111A">
        <w:rPr>
          <w:rFonts w:ascii="Tw Cen MT" w:hAnsi="Tw Cen MT"/>
          <w:sz w:val="20"/>
          <w:szCs w:val="20"/>
        </w:rPr>
        <w:br/>
        <w:t>Commodore Street London</w:t>
      </w:r>
      <w:r w:rsidRPr="004F111A">
        <w:rPr>
          <w:rFonts w:ascii="Tw Cen MT" w:hAnsi="Tw Cen MT"/>
          <w:sz w:val="20"/>
          <w:szCs w:val="20"/>
        </w:rPr>
        <w:br/>
        <w:t>E1 4PT</w:t>
      </w:r>
      <w:r w:rsidRPr="004F111A">
        <w:rPr>
          <w:rFonts w:ascii="Tw Cen MT" w:hAnsi="Tw Cen MT"/>
          <w:sz w:val="20"/>
          <w:szCs w:val="20"/>
        </w:rPr>
        <w:br/>
      </w:r>
    </w:p>
    <w:p w14:paraId="221DA21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Adnin Hossain</w:t>
      </w:r>
      <w:r w:rsidRPr="004F111A">
        <w:rPr>
          <w:rFonts w:ascii="Tw Cen MT" w:hAnsi="Tw Cen MT"/>
          <w:sz w:val="20"/>
          <w:szCs w:val="20"/>
        </w:rPr>
        <w:br/>
        <w:t>Student ID: 4119</w:t>
      </w:r>
      <w:r w:rsidRPr="004F111A">
        <w:rPr>
          <w:rFonts w:ascii="Tw Cen MT" w:hAnsi="Tw Cen MT"/>
          <w:sz w:val="20"/>
          <w:szCs w:val="20"/>
        </w:rPr>
        <w:br/>
        <w:t>Flat 1 334A Burdett Road</w:t>
      </w:r>
      <w:r w:rsidRPr="004F111A">
        <w:rPr>
          <w:rFonts w:ascii="Tw Cen MT" w:hAnsi="Tw Cen MT"/>
          <w:sz w:val="20"/>
          <w:szCs w:val="20"/>
        </w:rPr>
        <w:br/>
        <w:t>London E14 7DL</w:t>
      </w:r>
      <w:r w:rsidRPr="004F111A">
        <w:rPr>
          <w:rFonts w:ascii="Tw Cen MT" w:hAnsi="Tw Cen MT"/>
          <w:sz w:val="20"/>
          <w:szCs w:val="20"/>
        </w:rPr>
        <w:br/>
      </w:r>
    </w:p>
    <w:p w14:paraId="65E0095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Afsana Khanom</w:t>
      </w:r>
      <w:r w:rsidRPr="004F111A">
        <w:rPr>
          <w:rFonts w:ascii="Tw Cen MT" w:hAnsi="Tw Cen MT"/>
          <w:sz w:val="20"/>
          <w:szCs w:val="20"/>
        </w:rPr>
        <w:br/>
        <w:t>Student ID: 4120</w:t>
      </w:r>
      <w:r w:rsidRPr="004F111A">
        <w:rPr>
          <w:rFonts w:ascii="Tw Cen MT" w:hAnsi="Tw Cen MT"/>
          <w:sz w:val="20"/>
          <w:szCs w:val="20"/>
        </w:rPr>
        <w:br/>
        <w:t>Flat 33, Troon House</w:t>
      </w:r>
      <w:r w:rsidRPr="004F111A">
        <w:rPr>
          <w:rFonts w:ascii="Tw Cen MT" w:hAnsi="Tw Cen MT"/>
          <w:sz w:val="20"/>
          <w:szCs w:val="20"/>
        </w:rPr>
        <w:br/>
        <w:t>White Horse Road London</w:t>
      </w:r>
      <w:r w:rsidRPr="004F111A">
        <w:rPr>
          <w:rFonts w:ascii="Tw Cen MT" w:hAnsi="Tw Cen MT"/>
          <w:sz w:val="20"/>
          <w:szCs w:val="20"/>
        </w:rPr>
        <w:br/>
        <w:t>E1 0NF</w:t>
      </w:r>
      <w:r w:rsidRPr="004F111A">
        <w:rPr>
          <w:rFonts w:ascii="Tw Cen MT" w:hAnsi="Tw Cen MT"/>
          <w:sz w:val="20"/>
          <w:szCs w:val="20"/>
        </w:rPr>
        <w:br/>
      </w:r>
    </w:p>
    <w:p w14:paraId="5ED36FA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Mohamed Jama</w:t>
      </w:r>
      <w:r w:rsidRPr="004F111A">
        <w:rPr>
          <w:rFonts w:ascii="Tw Cen MT" w:hAnsi="Tw Cen MT"/>
          <w:sz w:val="20"/>
          <w:szCs w:val="20"/>
        </w:rPr>
        <w:br/>
        <w:t>Student ID: 4121</w:t>
      </w:r>
      <w:r w:rsidRPr="004F111A">
        <w:rPr>
          <w:rFonts w:ascii="Tw Cen MT" w:hAnsi="Tw Cen MT"/>
          <w:sz w:val="20"/>
          <w:szCs w:val="20"/>
        </w:rPr>
        <w:br/>
        <w:t>112 Leven Road London</w:t>
      </w:r>
      <w:r w:rsidRPr="004F111A">
        <w:rPr>
          <w:rFonts w:ascii="Tw Cen MT" w:hAnsi="Tw Cen MT"/>
          <w:sz w:val="20"/>
          <w:szCs w:val="20"/>
        </w:rPr>
        <w:br/>
        <w:t>E14 0LN</w:t>
      </w:r>
      <w:r w:rsidRPr="004F111A">
        <w:rPr>
          <w:rFonts w:ascii="Tw Cen MT" w:hAnsi="Tw Cen MT"/>
          <w:sz w:val="20"/>
          <w:szCs w:val="20"/>
        </w:rPr>
        <w:br/>
      </w:r>
    </w:p>
    <w:p w14:paraId="706E343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Hannah Jama</w:t>
      </w:r>
      <w:r w:rsidRPr="004F111A">
        <w:rPr>
          <w:rFonts w:ascii="Tw Cen MT" w:hAnsi="Tw Cen MT"/>
          <w:sz w:val="20"/>
          <w:szCs w:val="20"/>
        </w:rPr>
        <w:br/>
        <w:t>Student ID: 4122</w:t>
      </w:r>
      <w:r w:rsidRPr="004F111A">
        <w:rPr>
          <w:rFonts w:ascii="Tw Cen MT" w:hAnsi="Tw Cen MT"/>
          <w:sz w:val="20"/>
          <w:szCs w:val="20"/>
        </w:rPr>
        <w:br/>
        <w:t>112 Leven Road London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E14 0LN</w:t>
      </w:r>
      <w:r w:rsidRPr="004F111A">
        <w:rPr>
          <w:rFonts w:ascii="Tw Cen MT" w:hAnsi="Tw Cen MT"/>
          <w:sz w:val="20"/>
          <w:szCs w:val="20"/>
        </w:rPr>
        <w:br/>
      </w:r>
    </w:p>
    <w:p w14:paraId="4ED66C8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Sayed Faruk</w:t>
      </w:r>
      <w:r w:rsidRPr="004F111A">
        <w:rPr>
          <w:rFonts w:ascii="Tw Cen MT" w:hAnsi="Tw Cen MT"/>
          <w:sz w:val="20"/>
          <w:szCs w:val="20"/>
        </w:rPr>
        <w:br/>
        <w:t>Student ID: 4123</w:t>
      </w:r>
      <w:r w:rsidRPr="004F111A">
        <w:rPr>
          <w:rFonts w:ascii="Tw Cen MT" w:hAnsi="Tw Cen MT"/>
          <w:sz w:val="20"/>
          <w:szCs w:val="20"/>
        </w:rPr>
        <w:br/>
        <w:t>Flat 16, Kingdon House</w:t>
      </w:r>
      <w:r w:rsidRPr="004F111A">
        <w:rPr>
          <w:rFonts w:ascii="Tw Cen MT" w:hAnsi="Tw Cen MT"/>
          <w:sz w:val="20"/>
          <w:szCs w:val="20"/>
        </w:rPr>
        <w:br/>
        <w:t>Galbraith Street London</w:t>
      </w:r>
      <w:r w:rsidRPr="004F111A">
        <w:rPr>
          <w:rFonts w:ascii="Tw Cen MT" w:hAnsi="Tw Cen MT"/>
          <w:sz w:val="20"/>
          <w:szCs w:val="20"/>
        </w:rPr>
        <w:br/>
        <w:t>E14 3LP</w:t>
      </w:r>
      <w:r w:rsidRPr="004F111A">
        <w:rPr>
          <w:rFonts w:ascii="Tw Cen MT" w:hAnsi="Tw Cen MT"/>
          <w:sz w:val="20"/>
          <w:szCs w:val="20"/>
        </w:rPr>
        <w:br/>
      </w:r>
    </w:p>
    <w:p w14:paraId="130DB68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Srabon Rob</w:t>
      </w:r>
      <w:r w:rsidRPr="004F111A">
        <w:rPr>
          <w:rFonts w:ascii="Tw Cen MT" w:hAnsi="Tw Cen MT"/>
          <w:sz w:val="20"/>
          <w:szCs w:val="20"/>
        </w:rPr>
        <w:br/>
        <w:t>Student ID: 4124</w:t>
      </w:r>
      <w:r w:rsidRPr="004F111A">
        <w:rPr>
          <w:rFonts w:ascii="Tw Cen MT" w:hAnsi="Tw Cen MT"/>
          <w:sz w:val="20"/>
          <w:szCs w:val="20"/>
        </w:rPr>
        <w:br/>
        <w:t>177 Faraday Avenue</w:t>
      </w:r>
      <w:r w:rsidRPr="004F111A">
        <w:rPr>
          <w:rFonts w:ascii="Tw Cen MT" w:hAnsi="Tw Cen MT"/>
          <w:sz w:val="20"/>
          <w:szCs w:val="20"/>
        </w:rPr>
        <w:br/>
        <w:t>Sidcup DA14 4JE</w:t>
      </w:r>
      <w:r w:rsidRPr="004F111A">
        <w:rPr>
          <w:rFonts w:ascii="Tw Cen MT" w:hAnsi="Tw Cen MT"/>
          <w:sz w:val="20"/>
          <w:szCs w:val="20"/>
        </w:rPr>
        <w:br/>
      </w:r>
    </w:p>
    <w:p w14:paraId="10204A3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Sneha Rob</w:t>
      </w:r>
      <w:r w:rsidRPr="004F111A">
        <w:rPr>
          <w:rFonts w:ascii="Tw Cen MT" w:hAnsi="Tw Cen MT"/>
          <w:sz w:val="20"/>
          <w:szCs w:val="20"/>
        </w:rPr>
        <w:br/>
        <w:t>Student ID: 4125</w:t>
      </w:r>
      <w:r w:rsidRPr="004F111A">
        <w:rPr>
          <w:rFonts w:ascii="Tw Cen MT" w:hAnsi="Tw Cen MT"/>
          <w:sz w:val="20"/>
          <w:szCs w:val="20"/>
        </w:rPr>
        <w:br/>
        <w:t>177 Faraday Avenue</w:t>
      </w:r>
      <w:r w:rsidRPr="004F111A">
        <w:rPr>
          <w:rFonts w:ascii="Tw Cen MT" w:hAnsi="Tw Cen MT"/>
          <w:sz w:val="20"/>
          <w:szCs w:val="20"/>
        </w:rPr>
        <w:br/>
        <w:t>Sidcup DA14 4JE</w:t>
      </w:r>
      <w:r w:rsidRPr="004F111A">
        <w:rPr>
          <w:rFonts w:ascii="Tw Cen MT" w:hAnsi="Tw Cen MT"/>
          <w:sz w:val="20"/>
          <w:szCs w:val="20"/>
        </w:rPr>
        <w:br/>
      </w:r>
    </w:p>
    <w:p w14:paraId="41CAD18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Hasnat Chowdhury </w:t>
      </w:r>
      <w:r w:rsidRPr="004F111A">
        <w:rPr>
          <w:rFonts w:ascii="Tw Cen MT" w:hAnsi="Tw Cen MT"/>
          <w:sz w:val="20"/>
          <w:szCs w:val="20"/>
        </w:rPr>
        <w:br/>
        <w:t>Student ID: 4126</w:t>
      </w:r>
      <w:r w:rsidRPr="004F111A">
        <w:rPr>
          <w:rFonts w:ascii="Tw Cen MT" w:hAnsi="Tw Cen MT"/>
          <w:sz w:val="20"/>
          <w:szCs w:val="20"/>
        </w:rPr>
        <w:br/>
        <w:t>4 Chariot Close London</w:t>
      </w:r>
      <w:r w:rsidRPr="004F111A">
        <w:rPr>
          <w:rFonts w:ascii="Tw Cen MT" w:hAnsi="Tw Cen MT"/>
          <w:sz w:val="20"/>
          <w:szCs w:val="20"/>
        </w:rPr>
        <w:br/>
        <w:t>E3 2BU</w:t>
      </w:r>
      <w:r w:rsidRPr="004F111A">
        <w:rPr>
          <w:rFonts w:ascii="Tw Cen MT" w:hAnsi="Tw Cen MT"/>
          <w:sz w:val="20"/>
          <w:szCs w:val="20"/>
        </w:rPr>
        <w:br/>
      </w:r>
    </w:p>
    <w:p w14:paraId="1CD5FE5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Rehan Ahmed</w:t>
      </w:r>
      <w:r w:rsidRPr="004F111A">
        <w:rPr>
          <w:rFonts w:ascii="Tw Cen MT" w:hAnsi="Tw Cen MT"/>
          <w:sz w:val="20"/>
          <w:szCs w:val="20"/>
        </w:rPr>
        <w:br/>
        <w:t>Student ID: 4127</w:t>
      </w:r>
      <w:r w:rsidRPr="004F111A">
        <w:rPr>
          <w:rFonts w:ascii="Tw Cen MT" w:hAnsi="Tw Cen MT"/>
          <w:sz w:val="20"/>
          <w:szCs w:val="20"/>
        </w:rPr>
        <w:br/>
        <w:t>Flat 57, Hughes Mansions</w:t>
      </w:r>
      <w:r w:rsidRPr="004F111A">
        <w:rPr>
          <w:rFonts w:ascii="Tw Cen MT" w:hAnsi="Tw Cen MT"/>
          <w:sz w:val="20"/>
          <w:szCs w:val="20"/>
        </w:rPr>
        <w:br/>
        <w:t>Vallance Road London E1</w:t>
      </w:r>
      <w:r w:rsidRPr="004F111A">
        <w:rPr>
          <w:rFonts w:ascii="Tw Cen MT" w:hAnsi="Tw Cen MT"/>
          <w:sz w:val="20"/>
          <w:szCs w:val="20"/>
        </w:rPr>
        <w:br/>
        <w:t>5BJ</w:t>
      </w:r>
      <w:r w:rsidRPr="004F111A">
        <w:rPr>
          <w:rFonts w:ascii="Tw Cen MT" w:hAnsi="Tw Cen MT"/>
          <w:sz w:val="20"/>
          <w:szCs w:val="20"/>
        </w:rPr>
        <w:br/>
      </w:r>
    </w:p>
    <w:p w14:paraId="588A391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Moriyom Bibi</w:t>
      </w:r>
      <w:r w:rsidRPr="004F111A">
        <w:rPr>
          <w:rFonts w:ascii="Tw Cen MT" w:hAnsi="Tw Cen MT"/>
          <w:sz w:val="20"/>
          <w:szCs w:val="20"/>
        </w:rPr>
        <w:br/>
        <w:t>Student ID: 4128</w:t>
      </w:r>
      <w:r w:rsidRPr="004F111A">
        <w:rPr>
          <w:rFonts w:ascii="Tw Cen MT" w:hAnsi="Tw Cen MT"/>
          <w:sz w:val="20"/>
          <w:szCs w:val="20"/>
        </w:rPr>
        <w:br/>
        <w:t>91 Olive Road London E13</w:t>
      </w:r>
      <w:r w:rsidRPr="004F111A">
        <w:rPr>
          <w:rFonts w:ascii="Tw Cen MT" w:hAnsi="Tw Cen MT"/>
          <w:sz w:val="20"/>
          <w:szCs w:val="20"/>
        </w:rPr>
        <w:br/>
        <w:t>9PU</w:t>
      </w:r>
      <w:r w:rsidRPr="004F111A">
        <w:rPr>
          <w:rFonts w:ascii="Tw Cen MT" w:hAnsi="Tw Cen MT"/>
          <w:sz w:val="20"/>
          <w:szCs w:val="20"/>
        </w:rPr>
        <w:br/>
      </w:r>
    </w:p>
    <w:p w14:paraId="49BC6AF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Tahera Ali</w:t>
      </w:r>
      <w:r w:rsidRPr="004F111A">
        <w:rPr>
          <w:rFonts w:ascii="Tw Cen MT" w:hAnsi="Tw Cen MT"/>
          <w:sz w:val="20"/>
          <w:szCs w:val="20"/>
        </w:rPr>
        <w:br/>
        <w:t>Student ID: 4129</w:t>
      </w:r>
      <w:r w:rsidRPr="004F111A">
        <w:rPr>
          <w:rFonts w:ascii="Tw Cen MT" w:hAnsi="Tw Cen MT"/>
          <w:sz w:val="20"/>
          <w:szCs w:val="20"/>
        </w:rPr>
        <w:br/>
        <w:t>Flat 10, Haig House</w:t>
      </w:r>
      <w:r w:rsidRPr="004F111A">
        <w:rPr>
          <w:rFonts w:ascii="Tw Cen MT" w:hAnsi="Tw Cen MT"/>
          <w:sz w:val="20"/>
          <w:szCs w:val="20"/>
        </w:rPr>
        <w:br/>
        <w:t>Shipton Street London E2</w:t>
      </w:r>
      <w:r w:rsidRPr="004F111A">
        <w:rPr>
          <w:rFonts w:ascii="Tw Cen MT" w:hAnsi="Tw Cen MT"/>
          <w:sz w:val="20"/>
          <w:szCs w:val="20"/>
        </w:rPr>
        <w:br/>
        <w:t>7RZ</w:t>
      </w:r>
      <w:r w:rsidRPr="004F111A">
        <w:rPr>
          <w:rFonts w:ascii="Tw Cen MT" w:hAnsi="Tw Cen MT"/>
          <w:sz w:val="20"/>
          <w:szCs w:val="20"/>
        </w:rPr>
        <w:br/>
      </w:r>
    </w:p>
    <w:p w14:paraId="5C60502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Jami Ahmed</w:t>
      </w:r>
      <w:r w:rsidRPr="004F111A">
        <w:rPr>
          <w:rFonts w:ascii="Tw Cen MT" w:hAnsi="Tw Cen MT"/>
          <w:sz w:val="20"/>
          <w:szCs w:val="20"/>
        </w:rPr>
        <w:br/>
        <w:t>Student ID: 4130</w:t>
      </w:r>
      <w:r w:rsidRPr="004F111A">
        <w:rPr>
          <w:rFonts w:ascii="Tw Cen MT" w:hAnsi="Tw Cen MT"/>
          <w:sz w:val="20"/>
          <w:szCs w:val="20"/>
        </w:rPr>
        <w:br/>
        <w:t>Flat 46, Harriott House</w:t>
      </w:r>
      <w:r w:rsidRPr="004F111A">
        <w:rPr>
          <w:rFonts w:ascii="Tw Cen MT" w:hAnsi="Tw Cen MT"/>
          <w:sz w:val="20"/>
          <w:szCs w:val="20"/>
        </w:rPr>
        <w:br/>
        <w:t>Jamaica Street London E1</w:t>
      </w:r>
      <w:r w:rsidRPr="004F111A">
        <w:rPr>
          <w:rFonts w:ascii="Tw Cen MT" w:hAnsi="Tw Cen MT"/>
          <w:sz w:val="20"/>
          <w:szCs w:val="20"/>
        </w:rPr>
        <w:br/>
        <w:t>3DT</w:t>
      </w:r>
      <w:r w:rsidRPr="004F111A">
        <w:rPr>
          <w:rFonts w:ascii="Tw Cen MT" w:hAnsi="Tw Cen MT"/>
          <w:sz w:val="20"/>
          <w:szCs w:val="20"/>
        </w:rPr>
        <w:br/>
      </w:r>
    </w:p>
    <w:p w14:paraId="75EF105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Amidur Rahman</w:t>
      </w:r>
      <w:r w:rsidRPr="004F111A">
        <w:rPr>
          <w:rFonts w:ascii="Tw Cen MT" w:hAnsi="Tw Cen MT"/>
          <w:sz w:val="20"/>
          <w:szCs w:val="20"/>
        </w:rPr>
        <w:br/>
        <w:t>Student ID: 4131</w:t>
      </w:r>
      <w:r w:rsidRPr="004F111A">
        <w:rPr>
          <w:rFonts w:ascii="Tw Cen MT" w:hAnsi="Tw Cen MT"/>
          <w:sz w:val="20"/>
          <w:szCs w:val="20"/>
        </w:rPr>
        <w:br/>
        <w:t>Flat 7, Speakman House</w:t>
      </w:r>
      <w:r w:rsidRPr="004F111A">
        <w:rPr>
          <w:rFonts w:ascii="Tw Cen MT" w:hAnsi="Tw Cen MT"/>
          <w:sz w:val="20"/>
          <w:szCs w:val="20"/>
        </w:rPr>
        <w:br/>
        <w:t>Gibraltar Walk London E2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7EW</w:t>
      </w:r>
      <w:r w:rsidRPr="004F111A">
        <w:rPr>
          <w:rFonts w:ascii="Tw Cen MT" w:hAnsi="Tw Cen MT"/>
          <w:sz w:val="20"/>
          <w:szCs w:val="20"/>
        </w:rPr>
        <w:br/>
      </w:r>
    </w:p>
    <w:p w14:paraId="6F532B0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Samima Miah</w:t>
      </w:r>
      <w:r w:rsidRPr="004F111A">
        <w:rPr>
          <w:rFonts w:ascii="Tw Cen MT" w:hAnsi="Tw Cen MT"/>
          <w:sz w:val="20"/>
          <w:szCs w:val="20"/>
        </w:rPr>
        <w:br/>
        <w:t>Student ID: 4132</w:t>
      </w:r>
      <w:r w:rsidRPr="004F111A">
        <w:rPr>
          <w:rFonts w:ascii="Tw Cen MT" w:hAnsi="Tw Cen MT"/>
          <w:sz w:val="20"/>
          <w:szCs w:val="20"/>
        </w:rPr>
        <w:br/>
        <w:t>3 Burley House Bromley</w:t>
      </w:r>
      <w:r w:rsidRPr="004F111A">
        <w:rPr>
          <w:rFonts w:ascii="Tw Cen MT" w:hAnsi="Tw Cen MT"/>
          <w:sz w:val="20"/>
          <w:szCs w:val="20"/>
        </w:rPr>
        <w:br/>
        <w:t>Street e1 0rq</w:t>
      </w:r>
      <w:r w:rsidRPr="004F111A">
        <w:rPr>
          <w:rFonts w:ascii="Tw Cen MT" w:hAnsi="Tw Cen MT"/>
          <w:sz w:val="20"/>
          <w:szCs w:val="20"/>
        </w:rPr>
        <w:br/>
      </w:r>
    </w:p>
    <w:p w14:paraId="64A69FC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Siham Ahmed</w:t>
      </w:r>
      <w:r w:rsidRPr="004F111A">
        <w:rPr>
          <w:rFonts w:ascii="Tw Cen MT" w:hAnsi="Tw Cen MT"/>
          <w:sz w:val="20"/>
          <w:szCs w:val="20"/>
        </w:rPr>
        <w:br/>
        <w:t>Student ID: 4133</w:t>
      </w:r>
      <w:r w:rsidRPr="004F111A">
        <w:rPr>
          <w:rFonts w:ascii="Tw Cen MT" w:hAnsi="Tw Cen MT"/>
          <w:sz w:val="20"/>
          <w:szCs w:val="20"/>
        </w:rPr>
        <w:br/>
        <w:t>138 Robin Hood Gardens</w:t>
      </w:r>
      <w:r w:rsidRPr="004F111A">
        <w:rPr>
          <w:rFonts w:ascii="Tw Cen MT" w:hAnsi="Tw Cen MT"/>
          <w:sz w:val="20"/>
          <w:szCs w:val="20"/>
        </w:rPr>
        <w:br/>
        <w:t>Woolmore Street London</w:t>
      </w:r>
      <w:r w:rsidRPr="004F111A">
        <w:rPr>
          <w:rFonts w:ascii="Tw Cen MT" w:hAnsi="Tw Cen MT"/>
          <w:sz w:val="20"/>
          <w:szCs w:val="20"/>
        </w:rPr>
        <w:br/>
        <w:t>E14 0HG</w:t>
      </w:r>
      <w:r w:rsidRPr="004F111A">
        <w:rPr>
          <w:rFonts w:ascii="Tw Cen MT" w:hAnsi="Tw Cen MT"/>
          <w:sz w:val="20"/>
          <w:szCs w:val="20"/>
        </w:rPr>
        <w:br/>
      </w:r>
    </w:p>
    <w:p w14:paraId="674BA4D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Ehsan Ahmed</w:t>
      </w:r>
      <w:r w:rsidRPr="004F111A">
        <w:rPr>
          <w:rFonts w:ascii="Tw Cen MT" w:hAnsi="Tw Cen MT"/>
          <w:sz w:val="20"/>
          <w:szCs w:val="20"/>
        </w:rPr>
        <w:br/>
        <w:t>Student ID: 4134</w:t>
      </w:r>
      <w:r w:rsidRPr="004F111A">
        <w:rPr>
          <w:rFonts w:ascii="Tw Cen MT" w:hAnsi="Tw Cen MT"/>
          <w:sz w:val="20"/>
          <w:szCs w:val="20"/>
        </w:rPr>
        <w:br/>
        <w:t>Flat 505, Angela Court</w:t>
      </w:r>
      <w:r w:rsidRPr="004F111A">
        <w:rPr>
          <w:rFonts w:ascii="Tw Cen MT" w:hAnsi="Tw Cen MT"/>
          <w:sz w:val="20"/>
          <w:szCs w:val="20"/>
        </w:rPr>
        <w:br/>
        <w:t>315 Burdett Road London</w:t>
      </w:r>
      <w:r w:rsidRPr="004F111A">
        <w:rPr>
          <w:rFonts w:ascii="Tw Cen MT" w:hAnsi="Tw Cen MT"/>
          <w:sz w:val="20"/>
          <w:szCs w:val="20"/>
        </w:rPr>
        <w:br/>
        <w:t>E14 7EL</w:t>
      </w:r>
      <w:r w:rsidRPr="004F111A">
        <w:rPr>
          <w:rFonts w:ascii="Tw Cen MT" w:hAnsi="Tw Cen MT"/>
          <w:sz w:val="20"/>
          <w:szCs w:val="20"/>
        </w:rPr>
        <w:br/>
      </w:r>
    </w:p>
    <w:p w14:paraId="5BFF1A3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Hanifa Abdus Samad</w:t>
      </w:r>
      <w:r w:rsidRPr="004F111A">
        <w:rPr>
          <w:rFonts w:ascii="Tw Cen MT" w:hAnsi="Tw Cen MT"/>
          <w:sz w:val="20"/>
          <w:szCs w:val="20"/>
        </w:rPr>
        <w:br/>
        <w:t>Student ID: 4135</w:t>
      </w:r>
      <w:r w:rsidRPr="004F111A">
        <w:rPr>
          <w:rFonts w:ascii="Tw Cen MT" w:hAnsi="Tw Cen MT"/>
          <w:sz w:val="20"/>
          <w:szCs w:val="20"/>
        </w:rPr>
        <w:br/>
        <w:t>12 Blue Anchor Yard</w:t>
      </w:r>
      <w:r w:rsidRPr="004F111A">
        <w:rPr>
          <w:rFonts w:ascii="Tw Cen MT" w:hAnsi="Tw Cen MT"/>
          <w:sz w:val="20"/>
          <w:szCs w:val="20"/>
        </w:rPr>
        <w:br/>
        <w:t>London E1 8LR</w:t>
      </w:r>
      <w:r w:rsidRPr="004F111A">
        <w:rPr>
          <w:rFonts w:ascii="Tw Cen MT" w:hAnsi="Tw Cen MT"/>
          <w:sz w:val="20"/>
          <w:szCs w:val="20"/>
        </w:rPr>
        <w:br/>
      </w:r>
    </w:p>
    <w:p w14:paraId="649D17C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Tasnim  Begum</w:t>
      </w:r>
      <w:r w:rsidRPr="004F111A">
        <w:rPr>
          <w:rFonts w:ascii="Tw Cen MT" w:hAnsi="Tw Cen MT"/>
          <w:sz w:val="20"/>
          <w:szCs w:val="20"/>
        </w:rPr>
        <w:br/>
        <w:t>Student ID: 4136</w:t>
      </w:r>
      <w:r w:rsidRPr="004F111A">
        <w:rPr>
          <w:rFonts w:ascii="Tw Cen MT" w:hAnsi="Tw Cen MT"/>
          <w:sz w:val="20"/>
          <w:szCs w:val="20"/>
        </w:rPr>
        <w:br/>
        <w:t>Flat 705, Harmony</w:t>
      </w:r>
      <w:r w:rsidRPr="004F111A">
        <w:rPr>
          <w:rFonts w:ascii="Tw Cen MT" w:hAnsi="Tw Cen MT"/>
          <w:sz w:val="20"/>
          <w:szCs w:val="20"/>
        </w:rPr>
        <w:br/>
        <w:t>Building 31 City Island</w:t>
      </w:r>
      <w:r w:rsidRPr="004F111A">
        <w:rPr>
          <w:rFonts w:ascii="Tw Cen MT" w:hAnsi="Tw Cen MT"/>
          <w:sz w:val="20"/>
          <w:szCs w:val="20"/>
        </w:rPr>
        <w:br/>
        <w:t>Way London E14 0QE</w:t>
      </w:r>
      <w:r w:rsidRPr="004F111A">
        <w:rPr>
          <w:rFonts w:ascii="Tw Cen MT" w:hAnsi="Tw Cen MT"/>
          <w:sz w:val="20"/>
          <w:szCs w:val="20"/>
        </w:rPr>
        <w:br/>
      </w:r>
    </w:p>
    <w:p w14:paraId="79A613C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Jihan Qahhar</w:t>
      </w:r>
      <w:r w:rsidRPr="004F111A">
        <w:rPr>
          <w:rFonts w:ascii="Tw Cen MT" w:hAnsi="Tw Cen MT"/>
          <w:sz w:val="20"/>
          <w:szCs w:val="20"/>
        </w:rPr>
        <w:br/>
        <w:t>Student ID: 4137</w:t>
      </w:r>
      <w:r w:rsidRPr="004F111A">
        <w:rPr>
          <w:rFonts w:ascii="Tw Cen MT" w:hAnsi="Tw Cen MT"/>
          <w:sz w:val="20"/>
          <w:szCs w:val="20"/>
        </w:rPr>
        <w:br/>
        <w:t>Flat 3, Kelson House</w:t>
      </w:r>
      <w:r w:rsidRPr="004F111A">
        <w:rPr>
          <w:rFonts w:ascii="Tw Cen MT" w:hAnsi="Tw Cen MT"/>
          <w:sz w:val="20"/>
          <w:szCs w:val="20"/>
        </w:rPr>
        <w:br/>
        <w:t>Stewart Street London</w:t>
      </w:r>
      <w:r w:rsidRPr="004F111A">
        <w:rPr>
          <w:rFonts w:ascii="Tw Cen MT" w:hAnsi="Tw Cen MT"/>
          <w:sz w:val="20"/>
          <w:szCs w:val="20"/>
        </w:rPr>
        <w:br/>
        <w:t>E14 3JQ</w:t>
      </w:r>
      <w:r w:rsidRPr="004F111A">
        <w:rPr>
          <w:rFonts w:ascii="Tw Cen MT" w:hAnsi="Tw Cen MT"/>
          <w:sz w:val="20"/>
          <w:szCs w:val="20"/>
        </w:rPr>
        <w:br/>
      </w:r>
    </w:p>
    <w:p w14:paraId="73523F2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Amir Boussetoua</w:t>
      </w:r>
      <w:r w:rsidRPr="004F111A">
        <w:rPr>
          <w:rFonts w:ascii="Tw Cen MT" w:hAnsi="Tw Cen MT"/>
          <w:sz w:val="20"/>
          <w:szCs w:val="20"/>
        </w:rPr>
        <w:br/>
        <w:t>Student ID: 4138</w:t>
      </w:r>
      <w:r w:rsidRPr="004F111A">
        <w:rPr>
          <w:rFonts w:ascii="Tw Cen MT" w:hAnsi="Tw Cen MT"/>
          <w:sz w:val="20"/>
          <w:szCs w:val="20"/>
        </w:rPr>
        <w:br/>
        <w:t>26 Selwyn Road London E3</w:t>
      </w:r>
      <w:r w:rsidRPr="004F111A">
        <w:rPr>
          <w:rFonts w:ascii="Tw Cen MT" w:hAnsi="Tw Cen MT"/>
          <w:sz w:val="20"/>
          <w:szCs w:val="20"/>
        </w:rPr>
        <w:br/>
        <w:t>5EA</w:t>
      </w:r>
      <w:r w:rsidRPr="004F111A">
        <w:rPr>
          <w:rFonts w:ascii="Tw Cen MT" w:hAnsi="Tw Cen MT"/>
          <w:sz w:val="20"/>
          <w:szCs w:val="20"/>
        </w:rPr>
        <w:br/>
      </w:r>
    </w:p>
    <w:p w14:paraId="354E282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Taskya Begum</w:t>
      </w:r>
      <w:r w:rsidRPr="004F111A">
        <w:rPr>
          <w:rFonts w:ascii="Tw Cen MT" w:hAnsi="Tw Cen MT"/>
          <w:sz w:val="20"/>
          <w:szCs w:val="20"/>
        </w:rPr>
        <w:br/>
        <w:t>Student ID: 4139</w:t>
      </w:r>
      <w:r w:rsidRPr="004F111A">
        <w:rPr>
          <w:rFonts w:ascii="Tw Cen MT" w:hAnsi="Tw Cen MT"/>
          <w:sz w:val="20"/>
          <w:szCs w:val="20"/>
        </w:rPr>
        <w:br/>
        <w:t>10 Poplar High Street</w:t>
      </w:r>
      <w:r w:rsidRPr="004F111A">
        <w:rPr>
          <w:rFonts w:ascii="Tw Cen MT" w:hAnsi="Tw Cen MT"/>
          <w:sz w:val="20"/>
          <w:szCs w:val="20"/>
        </w:rPr>
        <w:br/>
        <w:t>London E14 0DL</w:t>
      </w:r>
      <w:r w:rsidRPr="004F111A">
        <w:rPr>
          <w:rFonts w:ascii="Tw Cen MT" w:hAnsi="Tw Cen MT"/>
          <w:sz w:val="20"/>
          <w:szCs w:val="20"/>
        </w:rPr>
        <w:br/>
      </w:r>
    </w:p>
    <w:p w14:paraId="1267C17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Jamila Hassan</w:t>
      </w:r>
      <w:r w:rsidRPr="004F111A">
        <w:rPr>
          <w:rFonts w:ascii="Tw Cen MT" w:hAnsi="Tw Cen MT"/>
          <w:sz w:val="20"/>
          <w:szCs w:val="20"/>
        </w:rPr>
        <w:br/>
        <w:t>Student ID: 4140</w:t>
      </w:r>
      <w:r w:rsidRPr="004F111A">
        <w:rPr>
          <w:rFonts w:ascii="Tw Cen MT" w:hAnsi="Tw Cen MT"/>
          <w:sz w:val="20"/>
          <w:szCs w:val="20"/>
        </w:rPr>
        <w:br/>
        <w:t>Flat 12A, Silvester</w:t>
      </w:r>
      <w:r w:rsidRPr="004F111A">
        <w:rPr>
          <w:rFonts w:ascii="Tw Cen MT" w:hAnsi="Tw Cen MT"/>
          <w:sz w:val="20"/>
          <w:szCs w:val="20"/>
        </w:rPr>
        <w:br/>
        <w:t>House Sceptre Road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London E2 0JT</w:t>
      </w:r>
      <w:r w:rsidRPr="004F111A">
        <w:rPr>
          <w:rFonts w:ascii="Tw Cen MT" w:hAnsi="Tw Cen MT"/>
          <w:sz w:val="20"/>
          <w:szCs w:val="20"/>
        </w:rPr>
        <w:br/>
      </w:r>
    </w:p>
    <w:p w14:paraId="3176469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Muhit Rana</w:t>
      </w:r>
      <w:r w:rsidRPr="004F111A">
        <w:rPr>
          <w:rFonts w:ascii="Tw Cen MT" w:hAnsi="Tw Cen MT"/>
          <w:sz w:val="20"/>
          <w:szCs w:val="20"/>
        </w:rPr>
        <w:br/>
        <w:t>Student ID: 4141</w:t>
      </w:r>
      <w:r w:rsidRPr="004F111A">
        <w:rPr>
          <w:rFonts w:ascii="Tw Cen MT" w:hAnsi="Tw Cen MT"/>
          <w:sz w:val="20"/>
          <w:szCs w:val="20"/>
        </w:rPr>
        <w:br/>
        <w:t>Flat 9, Beechey House</w:t>
      </w:r>
      <w:r w:rsidRPr="004F111A">
        <w:rPr>
          <w:rFonts w:ascii="Tw Cen MT" w:hAnsi="Tw Cen MT"/>
          <w:sz w:val="20"/>
          <w:szCs w:val="20"/>
        </w:rPr>
        <w:br/>
        <w:t>Watts Street London E1W</w:t>
      </w:r>
      <w:r w:rsidRPr="004F111A">
        <w:rPr>
          <w:rFonts w:ascii="Tw Cen MT" w:hAnsi="Tw Cen MT"/>
          <w:sz w:val="20"/>
          <w:szCs w:val="20"/>
        </w:rPr>
        <w:br/>
        <w:t>2QF</w:t>
      </w:r>
      <w:r w:rsidRPr="004F111A">
        <w:rPr>
          <w:rFonts w:ascii="Tw Cen MT" w:hAnsi="Tw Cen MT"/>
          <w:sz w:val="20"/>
          <w:szCs w:val="20"/>
        </w:rPr>
        <w:br/>
      </w:r>
    </w:p>
    <w:p w14:paraId="217E6CC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Minal  Rana</w:t>
      </w:r>
      <w:r w:rsidRPr="004F111A">
        <w:rPr>
          <w:rFonts w:ascii="Tw Cen MT" w:hAnsi="Tw Cen MT"/>
          <w:sz w:val="20"/>
          <w:szCs w:val="20"/>
        </w:rPr>
        <w:br/>
        <w:t>Student ID: 4142</w:t>
      </w:r>
      <w:r w:rsidRPr="004F111A">
        <w:rPr>
          <w:rFonts w:ascii="Tw Cen MT" w:hAnsi="Tw Cen MT"/>
          <w:sz w:val="20"/>
          <w:szCs w:val="20"/>
        </w:rPr>
        <w:br/>
        <w:t>Flat 9, Beechey House</w:t>
      </w:r>
      <w:r w:rsidRPr="004F111A">
        <w:rPr>
          <w:rFonts w:ascii="Tw Cen MT" w:hAnsi="Tw Cen MT"/>
          <w:sz w:val="20"/>
          <w:szCs w:val="20"/>
        </w:rPr>
        <w:br/>
        <w:t>Watts Street London E1W</w:t>
      </w:r>
      <w:r w:rsidRPr="004F111A">
        <w:rPr>
          <w:rFonts w:ascii="Tw Cen MT" w:hAnsi="Tw Cen MT"/>
          <w:sz w:val="20"/>
          <w:szCs w:val="20"/>
        </w:rPr>
        <w:br/>
        <w:t>2QF</w:t>
      </w:r>
      <w:r w:rsidRPr="004F111A">
        <w:rPr>
          <w:rFonts w:ascii="Tw Cen MT" w:hAnsi="Tw Cen MT"/>
          <w:sz w:val="20"/>
          <w:szCs w:val="20"/>
        </w:rPr>
        <w:br/>
      </w:r>
    </w:p>
    <w:p w14:paraId="0A1F5C3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Sumaya Ahmed</w:t>
      </w:r>
      <w:r w:rsidRPr="004F111A">
        <w:rPr>
          <w:rFonts w:ascii="Tw Cen MT" w:hAnsi="Tw Cen MT"/>
          <w:sz w:val="20"/>
          <w:szCs w:val="20"/>
        </w:rPr>
        <w:br/>
        <w:t>Student ID: 4143</w:t>
      </w:r>
      <w:r w:rsidRPr="004F111A">
        <w:rPr>
          <w:rFonts w:ascii="Tw Cen MT" w:hAnsi="Tw Cen MT"/>
          <w:sz w:val="20"/>
          <w:szCs w:val="20"/>
        </w:rPr>
        <w:br/>
        <w:t>138 Robin Hood Gardens</w:t>
      </w:r>
      <w:r w:rsidRPr="004F111A">
        <w:rPr>
          <w:rFonts w:ascii="Tw Cen MT" w:hAnsi="Tw Cen MT"/>
          <w:sz w:val="20"/>
          <w:szCs w:val="20"/>
        </w:rPr>
        <w:br/>
        <w:t>Woolmore Street London</w:t>
      </w:r>
      <w:r w:rsidRPr="004F111A">
        <w:rPr>
          <w:rFonts w:ascii="Tw Cen MT" w:hAnsi="Tw Cen MT"/>
          <w:sz w:val="20"/>
          <w:szCs w:val="20"/>
        </w:rPr>
        <w:br/>
        <w:t>E14 0HG</w:t>
      </w:r>
      <w:r w:rsidRPr="004F111A">
        <w:rPr>
          <w:rFonts w:ascii="Tw Cen MT" w:hAnsi="Tw Cen MT"/>
          <w:sz w:val="20"/>
          <w:szCs w:val="20"/>
        </w:rPr>
        <w:br/>
      </w:r>
    </w:p>
    <w:p w14:paraId="7022837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Abdirahman Ahmed</w:t>
      </w:r>
      <w:r w:rsidRPr="004F111A">
        <w:rPr>
          <w:rFonts w:ascii="Tw Cen MT" w:hAnsi="Tw Cen MT"/>
          <w:sz w:val="20"/>
          <w:szCs w:val="20"/>
        </w:rPr>
        <w:br/>
        <w:t>Student ID: 4144</w:t>
      </w:r>
      <w:r w:rsidRPr="004F111A">
        <w:rPr>
          <w:rFonts w:ascii="Tw Cen MT" w:hAnsi="Tw Cen MT"/>
          <w:sz w:val="20"/>
          <w:szCs w:val="20"/>
        </w:rPr>
        <w:br/>
        <w:t>138 Robin Hood Gardens</w:t>
      </w:r>
      <w:r w:rsidRPr="004F111A">
        <w:rPr>
          <w:rFonts w:ascii="Tw Cen MT" w:hAnsi="Tw Cen MT"/>
          <w:sz w:val="20"/>
          <w:szCs w:val="20"/>
        </w:rPr>
        <w:br/>
        <w:t>Woolmore Street London</w:t>
      </w:r>
      <w:r w:rsidRPr="004F111A">
        <w:rPr>
          <w:rFonts w:ascii="Tw Cen MT" w:hAnsi="Tw Cen MT"/>
          <w:sz w:val="20"/>
          <w:szCs w:val="20"/>
        </w:rPr>
        <w:br/>
        <w:t>E14 0HG</w:t>
      </w:r>
      <w:r w:rsidRPr="004F111A">
        <w:rPr>
          <w:rFonts w:ascii="Tw Cen MT" w:hAnsi="Tw Cen MT"/>
          <w:sz w:val="20"/>
          <w:szCs w:val="20"/>
        </w:rPr>
        <w:br/>
      </w:r>
    </w:p>
    <w:p w14:paraId="771AA7B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Ruhit Ahmed</w:t>
      </w:r>
      <w:r w:rsidRPr="004F111A">
        <w:rPr>
          <w:rFonts w:ascii="Tw Cen MT" w:hAnsi="Tw Cen MT"/>
          <w:sz w:val="20"/>
          <w:szCs w:val="20"/>
        </w:rPr>
        <w:br/>
        <w:t>Student ID: 4145</w:t>
      </w:r>
      <w:r w:rsidRPr="004F111A">
        <w:rPr>
          <w:rFonts w:ascii="Tw Cen MT" w:hAnsi="Tw Cen MT"/>
          <w:sz w:val="20"/>
          <w:szCs w:val="20"/>
        </w:rPr>
        <w:br/>
        <w:t>21 Nairn Street London</w:t>
      </w:r>
      <w:r w:rsidRPr="004F111A">
        <w:rPr>
          <w:rFonts w:ascii="Tw Cen MT" w:hAnsi="Tw Cen MT"/>
          <w:sz w:val="20"/>
          <w:szCs w:val="20"/>
        </w:rPr>
        <w:br/>
        <w:t>E14 0LQ</w:t>
      </w:r>
      <w:r w:rsidRPr="004F111A">
        <w:rPr>
          <w:rFonts w:ascii="Tw Cen MT" w:hAnsi="Tw Cen MT"/>
          <w:sz w:val="20"/>
          <w:szCs w:val="20"/>
        </w:rPr>
        <w:br/>
      </w:r>
    </w:p>
    <w:p w14:paraId="54A069B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Labiba Rahman</w:t>
      </w:r>
      <w:r w:rsidRPr="004F111A">
        <w:rPr>
          <w:rFonts w:ascii="Tw Cen MT" w:hAnsi="Tw Cen MT"/>
          <w:sz w:val="20"/>
          <w:szCs w:val="20"/>
        </w:rPr>
        <w:br/>
        <w:t>Student ID: 4146</w:t>
      </w:r>
      <w:r w:rsidRPr="004F111A">
        <w:rPr>
          <w:rFonts w:ascii="Tw Cen MT" w:hAnsi="Tw Cen MT"/>
          <w:sz w:val="20"/>
          <w:szCs w:val="20"/>
        </w:rPr>
        <w:br/>
        <w:t>Flat 8, Norden House</w:t>
      </w:r>
      <w:r w:rsidRPr="004F111A">
        <w:rPr>
          <w:rFonts w:ascii="Tw Cen MT" w:hAnsi="Tw Cen MT"/>
          <w:sz w:val="20"/>
          <w:szCs w:val="20"/>
        </w:rPr>
        <w:br/>
        <w:t>Pott Street London E2</w:t>
      </w:r>
      <w:r w:rsidRPr="004F111A">
        <w:rPr>
          <w:rFonts w:ascii="Tw Cen MT" w:hAnsi="Tw Cen MT"/>
          <w:sz w:val="20"/>
          <w:szCs w:val="20"/>
        </w:rPr>
        <w:br/>
        <w:t>0EQ</w:t>
      </w:r>
      <w:r w:rsidRPr="004F111A">
        <w:rPr>
          <w:rFonts w:ascii="Tw Cen MT" w:hAnsi="Tw Cen MT"/>
          <w:sz w:val="20"/>
          <w:szCs w:val="20"/>
        </w:rPr>
        <w:br/>
      </w:r>
    </w:p>
    <w:p w14:paraId="2903D29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Mariya Razaque</w:t>
      </w:r>
      <w:r w:rsidRPr="004F111A">
        <w:rPr>
          <w:rFonts w:ascii="Tw Cen MT" w:hAnsi="Tw Cen MT"/>
          <w:sz w:val="20"/>
          <w:szCs w:val="20"/>
        </w:rPr>
        <w:br/>
        <w:t>Student ID: 4147</w:t>
      </w:r>
      <w:r w:rsidRPr="004F111A">
        <w:rPr>
          <w:rFonts w:ascii="Tw Cen MT" w:hAnsi="Tw Cen MT"/>
          <w:sz w:val="20"/>
          <w:szCs w:val="20"/>
        </w:rPr>
        <w:br/>
        <w:t>Flat 16, Wigram House</w:t>
      </w:r>
      <w:r w:rsidRPr="004F111A">
        <w:rPr>
          <w:rFonts w:ascii="Tw Cen MT" w:hAnsi="Tw Cen MT"/>
          <w:sz w:val="20"/>
          <w:szCs w:val="20"/>
        </w:rPr>
        <w:br/>
        <w:t>Wades Place London E14</w:t>
      </w:r>
      <w:r w:rsidRPr="004F111A">
        <w:rPr>
          <w:rFonts w:ascii="Tw Cen MT" w:hAnsi="Tw Cen MT"/>
          <w:sz w:val="20"/>
          <w:szCs w:val="20"/>
        </w:rPr>
        <w:br/>
        <w:t>0DA</w:t>
      </w:r>
      <w:r w:rsidRPr="004F111A">
        <w:rPr>
          <w:rFonts w:ascii="Tw Cen MT" w:hAnsi="Tw Cen MT"/>
          <w:sz w:val="20"/>
          <w:szCs w:val="20"/>
        </w:rPr>
        <w:br/>
      </w:r>
    </w:p>
    <w:p w14:paraId="12B3C20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Aymanur Rahaman</w:t>
      </w:r>
      <w:r w:rsidRPr="004F111A">
        <w:rPr>
          <w:rFonts w:ascii="Tw Cen MT" w:hAnsi="Tw Cen MT"/>
          <w:sz w:val="20"/>
          <w:szCs w:val="20"/>
        </w:rPr>
        <w:br/>
        <w:t>Student ID: 4148</w:t>
      </w:r>
      <w:r w:rsidRPr="004F111A">
        <w:rPr>
          <w:rFonts w:ascii="Tw Cen MT" w:hAnsi="Tw Cen MT"/>
          <w:sz w:val="20"/>
          <w:szCs w:val="20"/>
        </w:rPr>
        <w:br/>
        <w:t>Flat 21, Charlesworth</w:t>
      </w:r>
      <w:r w:rsidRPr="004F111A">
        <w:rPr>
          <w:rFonts w:ascii="Tw Cen MT" w:hAnsi="Tw Cen MT"/>
          <w:sz w:val="20"/>
          <w:szCs w:val="20"/>
        </w:rPr>
        <w:br/>
        <w:t>House Dod Street London</w:t>
      </w:r>
      <w:r w:rsidRPr="004F111A">
        <w:rPr>
          <w:rFonts w:ascii="Tw Cen MT" w:hAnsi="Tw Cen MT"/>
          <w:sz w:val="20"/>
          <w:szCs w:val="20"/>
        </w:rPr>
        <w:br/>
        <w:t>E14 7EE</w:t>
      </w:r>
      <w:r w:rsidRPr="004F111A">
        <w:rPr>
          <w:rFonts w:ascii="Tw Cen MT" w:hAnsi="Tw Cen MT"/>
          <w:sz w:val="20"/>
          <w:szCs w:val="20"/>
        </w:rPr>
        <w:br/>
      </w:r>
    </w:p>
    <w:p w14:paraId="15275D1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Ikraam Hussain</w:t>
      </w:r>
      <w:r w:rsidRPr="004F111A">
        <w:rPr>
          <w:rFonts w:ascii="Tw Cen MT" w:hAnsi="Tw Cen MT"/>
          <w:sz w:val="20"/>
          <w:szCs w:val="20"/>
        </w:rPr>
        <w:br/>
        <w:t>Student ID: 4149</w:t>
      </w:r>
      <w:r w:rsidRPr="004F111A">
        <w:rPr>
          <w:rFonts w:ascii="Tw Cen MT" w:hAnsi="Tw Cen MT"/>
          <w:sz w:val="20"/>
          <w:szCs w:val="20"/>
        </w:rPr>
        <w:br/>
        <w:t>Flat 203, Elligood Court</w:t>
      </w:r>
      <w:r w:rsidRPr="004F111A">
        <w:rPr>
          <w:rFonts w:ascii="Tw Cen MT" w:hAnsi="Tw Cen MT"/>
          <w:sz w:val="20"/>
          <w:szCs w:val="20"/>
        </w:rPr>
        <w:br/>
        <w:t>21 Arniston Way London</w:t>
      </w:r>
      <w:r w:rsidRPr="004F111A">
        <w:rPr>
          <w:rFonts w:ascii="Tw Cen MT" w:hAnsi="Tw Cen MT"/>
          <w:sz w:val="20"/>
          <w:szCs w:val="20"/>
        </w:rPr>
        <w:br/>
        <w:t>E14 0RJ</w:t>
      </w:r>
      <w:r w:rsidRPr="004F111A">
        <w:rPr>
          <w:rFonts w:ascii="Tw Cen MT" w:hAnsi="Tw Cen MT"/>
          <w:sz w:val="20"/>
          <w:szCs w:val="20"/>
        </w:rPr>
        <w:br/>
      </w:r>
    </w:p>
    <w:p w14:paraId="222AE6F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Lisa Addo</w:t>
      </w:r>
      <w:r w:rsidRPr="004F111A">
        <w:rPr>
          <w:rFonts w:ascii="Tw Cen MT" w:hAnsi="Tw Cen MT"/>
          <w:sz w:val="20"/>
          <w:szCs w:val="20"/>
        </w:rPr>
        <w:br/>
        <w:t>Student ID: 4150</w:t>
      </w:r>
      <w:r w:rsidRPr="004F111A">
        <w:rPr>
          <w:rFonts w:ascii="Tw Cen MT" w:hAnsi="Tw Cen MT"/>
          <w:sz w:val="20"/>
          <w:szCs w:val="20"/>
        </w:rPr>
        <w:br/>
        <w:t>Flat 18, Ludham Lismore</w:t>
      </w:r>
      <w:r w:rsidRPr="004F111A">
        <w:rPr>
          <w:rFonts w:ascii="Tw Cen MT" w:hAnsi="Tw Cen MT"/>
          <w:sz w:val="20"/>
          <w:szCs w:val="20"/>
        </w:rPr>
        <w:br/>
        <w:t>Circus London NW5 4SE</w:t>
      </w:r>
      <w:r w:rsidRPr="004F111A">
        <w:rPr>
          <w:rFonts w:ascii="Tw Cen MT" w:hAnsi="Tw Cen MT"/>
          <w:sz w:val="20"/>
          <w:szCs w:val="20"/>
        </w:rPr>
        <w:br/>
      </w:r>
    </w:p>
    <w:p w14:paraId="62EB60A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Awo Abdullahi</w:t>
      </w:r>
      <w:r w:rsidRPr="004F111A">
        <w:rPr>
          <w:rFonts w:ascii="Tw Cen MT" w:hAnsi="Tw Cen MT"/>
          <w:sz w:val="20"/>
          <w:szCs w:val="20"/>
        </w:rPr>
        <w:br/>
        <w:t>Student ID: 4151</w:t>
      </w:r>
      <w:r w:rsidRPr="004F111A">
        <w:rPr>
          <w:rFonts w:ascii="Tw Cen MT" w:hAnsi="Tw Cen MT"/>
          <w:sz w:val="20"/>
          <w:szCs w:val="20"/>
        </w:rPr>
        <w:br/>
        <w:t>Flat 17, Raynham House</w:t>
      </w:r>
      <w:r w:rsidRPr="004F111A">
        <w:rPr>
          <w:rFonts w:ascii="Tw Cen MT" w:hAnsi="Tw Cen MT"/>
          <w:sz w:val="20"/>
          <w:szCs w:val="20"/>
        </w:rPr>
        <w:br/>
        <w:t>Harpley Square London E1</w:t>
      </w:r>
      <w:r w:rsidRPr="004F111A">
        <w:rPr>
          <w:rFonts w:ascii="Tw Cen MT" w:hAnsi="Tw Cen MT"/>
          <w:sz w:val="20"/>
          <w:szCs w:val="20"/>
        </w:rPr>
        <w:br/>
        <w:t>4EB</w:t>
      </w:r>
      <w:r w:rsidRPr="004F111A">
        <w:rPr>
          <w:rFonts w:ascii="Tw Cen MT" w:hAnsi="Tw Cen MT"/>
          <w:sz w:val="20"/>
          <w:szCs w:val="20"/>
        </w:rPr>
        <w:br/>
      </w:r>
    </w:p>
    <w:p w14:paraId="7AE6E49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Abiha Ahmed</w:t>
      </w:r>
      <w:r w:rsidRPr="004F111A">
        <w:rPr>
          <w:rFonts w:ascii="Tw Cen MT" w:hAnsi="Tw Cen MT"/>
          <w:sz w:val="20"/>
          <w:szCs w:val="20"/>
        </w:rPr>
        <w:br/>
        <w:t>Student ID: 4152</w:t>
      </w:r>
      <w:r w:rsidRPr="004F111A">
        <w:rPr>
          <w:rFonts w:ascii="Tw Cen MT" w:hAnsi="Tw Cen MT"/>
          <w:sz w:val="20"/>
          <w:szCs w:val="20"/>
        </w:rPr>
        <w:br/>
        <w:t>3 Chariot Close London</w:t>
      </w:r>
      <w:r w:rsidRPr="004F111A">
        <w:rPr>
          <w:rFonts w:ascii="Tw Cen MT" w:hAnsi="Tw Cen MT"/>
          <w:sz w:val="20"/>
          <w:szCs w:val="20"/>
        </w:rPr>
        <w:br/>
        <w:t>E3 2BU</w:t>
      </w:r>
      <w:r w:rsidRPr="004F111A">
        <w:rPr>
          <w:rFonts w:ascii="Tw Cen MT" w:hAnsi="Tw Cen MT"/>
          <w:sz w:val="20"/>
          <w:szCs w:val="20"/>
        </w:rPr>
        <w:br/>
      </w:r>
    </w:p>
    <w:p w14:paraId="06DC687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Arian Miah</w:t>
      </w:r>
      <w:r w:rsidRPr="004F111A">
        <w:rPr>
          <w:rFonts w:ascii="Tw Cen MT" w:hAnsi="Tw Cen MT"/>
          <w:sz w:val="20"/>
          <w:szCs w:val="20"/>
        </w:rPr>
        <w:br/>
        <w:t>Student ID: 4153</w:t>
      </w:r>
      <w:r w:rsidRPr="004F111A">
        <w:rPr>
          <w:rFonts w:ascii="Tw Cen MT" w:hAnsi="Tw Cen MT"/>
          <w:sz w:val="20"/>
          <w:szCs w:val="20"/>
        </w:rPr>
        <w:br/>
        <w:t>Flat 72, Gouldman House</w:t>
      </w:r>
      <w:r w:rsidRPr="004F111A">
        <w:rPr>
          <w:rFonts w:ascii="Tw Cen MT" w:hAnsi="Tw Cen MT"/>
          <w:sz w:val="20"/>
          <w:szCs w:val="20"/>
        </w:rPr>
        <w:br/>
        <w:t>Wyllen Close London E1</w:t>
      </w:r>
      <w:r w:rsidRPr="004F111A">
        <w:rPr>
          <w:rFonts w:ascii="Tw Cen MT" w:hAnsi="Tw Cen MT"/>
          <w:sz w:val="20"/>
          <w:szCs w:val="20"/>
        </w:rPr>
        <w:br/>
        <w:t>4HJ</w:t>
      </w:r>
      <w:r w:rsidRPr="004F111A">
        <w:rPr>
          <w:rFonts w:ascii="Tw Cen MT" w:hAnsi="Tw Cen MT"/>
          <w:sz w:val="20"/>
          <w:szCs w:val="20"/>
        </w:rPr>
        <w:br/>
      </w:r>
    </w:p>
    <w:p w14:paraId="50A0A7E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Diyor Karimov</w:t>
      </w:r>
      <w:r w:rsidRPr="004F111A">
        <w:rPr>
          <w:rFonts w:ascii="Tw Cen MT" w:hAnsi="Tw Cen MT"/>
          <w:sz w:val="20"/>
          <w:szCs w:val="20"/>
        </w:rPr>
        <w:br/>
        <w:t>Student ID: 4154</w:t>
      </w:r>
      <w:r w:rsidRPr="004F111A">
        <w:rPr>
          <w:rFonts w:ascii="Tw Cen MT" w:hAnsi="Tw Cen MT"/>
          <w:sz w:val="20"/>
          <w:szCs w:val="20"/>
        </w:rPr>
        <w:br/>
        <w:t>Flat 19, Chapman House</w:t>
      </w:r>
      <w:r w:rsidRPr="004F111A">
        <w:rPr>
          <w:rFonts w:ascii="Tw Cen MT" w:hAnsi="Tw Cen MT"/>
          <w:sz w:val="20"/>
          <w:szCs w:val="20"/>
        </w:rPr>
        <w:br/>
        <w:t>Bigland Street London E1</w:t>
      </w:r>
      <w:r w:rsidRPr="004F111A">
        <w:rPr>
          <w:rFonts w:ascii="Tw Cen MT" w:hAnsi="Tw Cen MT"/>
          <w:sz w:val="20"/>
          <w:szCs w:val="20"/>
        </w:rPr>
        <w:br/>
        <w:t>2NG</w:t>
      </w:r>
      <w:r w:rsidRPr="004F111A">
        <w:rPr>
          <w:rFonts w:ascii="Tw Cen MT" w:hAnsi="Tw Cen MT"/>
          <w:sz w:val="20"/>
          <w:szCs w:val="20"/>
        </w:rPr>
        <w:br/>
      </w:r>
    </w:p>
    <w:p w14:paraId="3E56EAE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Shakib Rabin</w:t>
      </w:r>
      <w:r w:rsidRPr="004F111A">
        <w:rPr>
          <w:rFonts w:ascii="Tw Cen MT" w:hAnsi="Tw Cen MT"/>
          <w:sz w:val="20"/>
          <w:szCs w:val="20"/>
        </w:rPr>
        <w:br/>
        <w:t>Student ID: 4155</w:t>
      </w:r>
      <w:r w:rsidRPr="004F111A">
        <w:rPr>
          <w:rFonts w:ascii="Tw Cen MT" w:hAnsi="Tw Cen MT"/>
          <w:sz w:val="20"/>
          <w:szCs w:val="20"/>
        </w:rPr>
        <w:br/>
        <w:t>Flat 307, Potter House 3</w:t>
      </w:r>
      <w:r w:rsidRPr="004F111A">
        <w:rPr>
          <w:rFonts w:ascii="Tw Cen MT" w:hAnsi="Tw Cen MT"/>
          <w:sz w:val="20"/>
          <w:szCs w:val="20"/>
        </w:rPr>
        <w:br/>
        <w:t>Beaufort Gardens London</w:t>
      </w:r>
      <w:r w:rsidRPr="004F111A">
        <w:rPr>
          <w:rFonts w:ascii="Tw Cen MT" w:hAnsi="Tw Cen MT"/>
          <w:sz w:val="20"/>
          <w:szCs w:val="20"/>
        </w:rPr>
        <w:br/>
        <w:t>E1 3DQ</w:t>
      </w:r>
      <w:r w:rsidRPr="004F111A">
        <w:rPr>
          <w:rFonts w:ascii="Tw Cen MT" w:hAnsi="Tw Cen MT"/>
          <w:sz w:val="20"/>
          <w:szCs w:val="20"/>
        </w:rPr>
        <w:br/>
      </w:r>
    </w:p>
    <w:p w14:paraId="277E04B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Jahan Uddin</w:t>
      </w:r>
      <w:r w:rsidRPr="004F111A">
        <w:rPr>
          <w:rFonts w:ascii="Tw Cen MT" w:hAnsi="Tw Cen MT"/>
          <w:sz w:val="20"/>
          <w:szCs w:val="20"/>
        </w:rPr>
        <w:br/>
        <w:t>Student ID: 4156</w:t>
      </w:r>
      <w:r w:rsidRPr="004F111A">
        <w:rPr>
          <w:rFonts w:ascii="Tw Cen MT" w:hAnsi="Tw Cen MT"/>
          <w:sz w:val="20"/>
          <w:szCs w:val="20"/>
        </w:rPr>
        <w:br/>
        <w:t>153 St. Stephens Road</w:t>
      </w:r>
      <w:r w:rsidRPr="004F111A">
        <w:rPr>
          <w:rFonts w:ascii="Tw Cen MT" w:hAnsi="Tw Cen MT"/>
          <w:sz w:val="20"/>
          <w:szCs w:val="20"/>
        </w:rPr>
        <w:br/>
        <w:t>London E3 5JW</w:t>
      </w:r>
      <w:r w:rsidRPr="004F111A">
        <w:rPr>
          <w:rFonts w:ascii="Tw Cen MT" w:hAnsi="Tw Cen MT"/>
          <w:sz w:val="20"/>
          <w:szCs w:val="20"/>
        </w:rPr>
        <w:br/>
      </w:r>
    </w:p>
    <w:p w14:paraId="2887E32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Shakh Minha</w:t>
      </w:r>
      <w:r w:rsidRPr="004F111A">
        <w:rPr>
          <w:rFonts w:ascii="Tw Cen MT" w:hAnsi="Tw Cen MT"/>
          <w:sz w:val="20"/>
          <w:szCs w:val="20"/>
        </w:rPr>
        <w:br/>
        <w:t>Student ID: 4157</w:t>
      </w:r>
      <w:r w:rsidRPr="004F111A">
        <w:rPr>
          <w:rFonts w:ascii="Tw Cen MT" w:hAnsi="Tw Cen MT"/>
          <w:sz w:val="20"/>
          <w:szCs w:val="20"/>
        </w:rPr>
        <w:br/>
        <w:t>Flat 5 361A Green Street</w:t>
      </w:r>
      <w:r w:rsidRPr="004F111A">
        <w:rPr>
          <w:rFonts w:ascii="Tw Cen MT" w:hAnsi="Tw Cen MT"/>
          <w:sz w:val="20"/>
          <w:szCs w:val="20"/>
        </w:rPr>
        <w:br/>
        <w:t>London E13 9AR</w:t>
      </w:r>
      <w:r w:rsidRPr="004F111A">
        <w:rPr>
          <w:rFonts w:ascii="Tw Cen MT" w:hAnsi="Tw Cen MT"/>
          <w:sz w:val="20"/>
          <w:szCs w:val="20"/>
        </w:rPr>
        <w:br/>
      </w:r>
    </w:p>
    <w:p w14:paraId="002246F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Jannath Ali</w:t>
      </w:r>
      <w:r w:rsidRPr="004F111A">
        <w:rPr>
          <w:rFonts w:ascii="Tw Cen MT" w:hAnsi="Tw Cen MT"/>
          <w:sz w:val="20"/>
          <w:szCs w:val="20"/>
        </w:rPr>
        <w:br/>
        <w:t>Student ID: 4158</w:t>
      </w:r>
      <w:r w:rsidRPr="004F111A">
        <w:rPr>
          <w:rFonts w:ascii="Tw Cen MT" w:hAnsi="Tw Cen MT"/>
          <w:sz w:val="20"/>
          <w:szCs w:val="20"/>
        </w:rPr>
        <w:br/>
        <w:t>Flat 38, Thornfield</w:t>
      </w:r>
      <w:r w:rsidRPr="004F111A">
        <w:rPr>
          <w:rFonts w:ascii="Tw Cen MT" w:hAnsi="Tw Cen MT"/>
          <w:sz w:val="20"/>
          <w:szCs w:val="20"/>
        </w:rPr>
        <w:br/>
        <w:t>House Rosefield Gardens</w:t>
      </w:r>
      <w:r w:rsidRPr="004F111A">
        <w:rPr>
          <w:rFonts w:ascii="Tw Cen MT" w:hAnsi="Tw Cen MT"/>
          <w:sz w:val="20"/>
          <w:szCs w:val="20"/>
        </w:rPr>
        <w:br/>
        <w:t>London E14 8EP</w:t>
      </w:r>
      <w:r w:rsidRPr="004F111A">
        <w:rPr>
          <w:rFonts w:ascii="Tw Cen MT" w:hAnsi="Tw Cen MT"/>
          <w:sz w:val="20"/>
          <w:szCs w:val="20"/>
        </w:rPr>
        <w:br/>
      </w:r>
    </w:p>
    <w:p w14:paraId="3E09CFA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Fabiah Islam</w:t>
      </w:r>
      <w:r w:rsidRPr="004F111A">
        <w:rPr>
          <w:rFonts w:ascii="Tw Cen MT" w:hAnsi="Tw Cen MT"/>
          <w:sz w:val="20"/>
          <w:szCs w:val="20"/>
        </w:rPr>
        <w:br/>
        <w:t>Student ID: 4159</w:t>
      </w:r>
      <w:r w:rsidRPr="004F111A">
        <w:rPr>
          <w:rFonts w:ascii="Tw Cen MT" w:hAnsi="Tw Cen MT"/>
          <w:sz w:val="20"/>
          <w:szCs w:val="20"/>
        </w:rPr>
        <w:br/>
        <w:t>Flat 22, Sheppard House</w:t>
      </w:r>
      <w:r w:rsidRPr="004F111A">
        <w:rPr>
          <w:rFonts w:ascii="Tw Cen MT" w:hAnsi="Tw Cen MT"/>
          <w:sz w:val="20"/>
          <w:szCs w:val="20"/>
        </w:rPr>
        <w:br/>
        <w:t>Warner Place London E2</w:t>
      </w:r>
      <w:r w:rsidRPr="004F111A">
        <w:rPr>
          <w:rFonts w:ascii="Tw Cen MT" w:hAnsi="Tw Cen MT"/>
          <w:sz w:val="20"/>
          <w:szCs w:val="20"/>
        </w:rPr>
        <w:br/>
        <w:t>7AB</w:t>
      </w:r>
      <w:r w:rsidRPr="004F111A">
        <w:rPr>
          <w:rFonts w:ascii="Tw Cen MT" w:hAnsi="Tw Cen MT"/>
          <w:sz w:val="20"/>
          <w:szCs w:val="20"/>
        </w:rPr>
        <w:br/>
      </w:r>
    </w:p>
    <w:p w14:paraId="1970ADB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Sadman Mazi</w:t>
      </w:r>
      <w:r w:rsidRPr="004F111A">
        <w:rPr>
          <w:rFonts w:ascii="Tw Cen MT" w:hAnsi="Tw Cen MT"/>
          <w:sz w:val="20"/>
          <w:szCs w:val="20"/>
        </w:rPr>
        <w:br/>
        <w:t>Student ID: 4160</w:t>
      </w:r>
      <w:r w:rsidRPr="004F111A">
        <w:rPr>
          <w:rFonts w:ascii="Tw Cen MT" w:hAnsi="Tw Cen MT"/>
          <w:sz w:val="20"/>
          <w:szCs w:val="20"/>
        </w:rPr>
        <w:br/>
        <w:t>105 Rhodeswell Road</w:t>
      </w:r>
      <w:r w:rsidRPr="004F111A">
        <w:rPr>
          <w:rFonts w:ascii="Tw Cen MT" w:hAnsi="Tw Cen MT"/>
          <w:sz w:val="20"/>
          <w:szCs w:val="20"/>
        </w:rPr>
        <w:br/>
        <w:t>London E14 7TW</w:t>
      </w:r>
      <w:r w:rsidRPr="004F111A">
        <w:rPr>
          <w:rFonts w:ascii="Tw Cen MT" w:hAnsi="Tw Cen MT"/>
          <w:sz w:val="20"/>
          <w:szCs w:val="20"/>
        </w:rPr>
        <w:br/>
      </w:r>
    </w:p>
    <w:p w14:paraId="12C4F82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Anisa Mohammad Aminur</w:t>
      </w:r>
      <w:r w:rsidRPr="004F111A">
        <w:rPr>
          <w:rFonts w:ascii="Tw Cen MT" w:hAnsi="Tw Cen MT"/>
          <w:sz w:val="20"/>
          <w:szCs w:val="20"/>
        </w:rPr>
        <w:br/>
        <w:t>Student ID: 4161</w:t>
      </w:r>
      <w:r w:rsidRPr="004F111A">
        <w:rPr>
          <w:rFonts w:ascii="Tw Cen MT" w:hAnsi="Tw Cen MT"/>
          <w:sz w:val="20"/>
          <w:szCs w:val="20"/>
        </w:rPr>
        <w:br/>
        <w:t>Flat 74, Donegal House</w:t>
      </w:r>
      <w:r w:rsidRPr="004F111A">
        <w:rPr>
          <w:rFonts w:ascii="Tw Cen MT" w:hAnsi="Tw Cen MT"/>
          <w:sz w:val="20"/>
          <w:szCs w:val="20"/>
        </w:rPr>
        <w:br/>
        <w:t>Cambridge Heath Road</w:t>
      </w:r>
      <w:r w:rsidRPr="004F111A">
        <w:rPr>
          <w:rFonts w:ascii="Tw Cen MT" w:hAnsi="Tw Cen MT"/>
          <w:sz w:val="20"/>
          <w:szCs w:val="20"/>
        </w:rPr>
        <w:br/>
        <w:t>London E1 5QS</w:t>
      </w:r>
      <w:r w:rsidRPr="004F111A">
        <w:rPr>
          <w:rFonts w:ascii="Tw Cen MT" w:hAnsi="Tw Cen MT"/>
          <w:sz w:val="20"/>
          <w:szCs w:val="20"/>
        </w:rPr>
        <w:br/>
      </w:r>
    </w:p>
    <w:p w14:paraId="2970021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Sorna Mia</w:t>
      </w:r>
      <w:r w:rsidRPr="004F111A">
        <w:rPr>
          <w:rFonts w:ascii="Tw Cen MT" w:hAnsi="Tw Cen MT"/>
          <w:sz w:val="20"/>
          <w:szCs w:val="20"/>
        </w:rPr>
        <w:br/>
        <w:t>Student ID: 4162</w:t>
      </w:r>
      <w:r w:rsidRPr="004F111A">
        <w:rPr>
          <w:rFonts w:ascii="Tw Cen MT" w:hAnsi="Tw Cen MT"/>
          <w:sz w:val="20"/>
          <w:szCs w:val="20"/>
        </w:rPr>
        <w:br/>
        <w:t>Flat 24, Zion House</w:t>
      </w:r>
      <w:r w:rsidRPr="004F111A">
        <w:rPr>
          <w:rFonts w:ascii="Tw Cen MT" w:hAnsi="Tw Cen MT"/>
          <w:sz w:val="20"/>
          <w:szCs w:val="20"/>
        </w:rPr>
        <w:br/>
        <w:t>Jubilee Street London E1</w:t>
      </w:r>
      <w:r w:rsidRPr="004F111A">
        <w:rPr>
          <w:rFonts w:ascii="Tw Cen MT" w:hAnsi="Tw Cen MT"/>
          <w:sz w:val="20"/>
          <w:szCs w:val="20"/>
        </w:rPr>
        <w:br/>
        <w:t>3EN</w:t>
      </w:r>
      <w:r w:rsidRPr="004F111A">
        <w:rPr>
          <w:rFonts w:ascii="Tw Cen MT" w:hAnsi="Tw Cen MT"/>
          <w:sz w:val="20"/>
          <w:szCs w:val="20"/>
        </w:rPr>
        <w:br/>
      </w:r>
    </w:p>
    <w:p w14:paraId="490D597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Razzak</w:t>
      </w:r>
      <w:r w:rsidRPr="004F111A">
        <w:rPr>
          <w:rFonts w:ascii="Tw Cen MT" w:hAnsi="Tw Cen MT"/>
          <w:sz w:val="20"/>
          <w:szCs w:val="20"/>
        </w:rPr>
        <w:br/>
        <w:t>Student ID: 4163</w:t>
      </w:r>
      <w:r w:rsidRPr="004F111A">
        <w:rPr>
          <w:rFonts w:ascii="Tw Cen MT" w:hAnsi="Tw Cen MT"/>
          <w:sz w:val="20"/>
          <w:szCs w:val="20"/>
        </w:rPr>
        <w:br/>
        <w:t>31 Joshua Street London</w:t>
      </w:r>
      <w:r w:rsidRPr="004F111A">
        <w:rPr>
          <w:rFonts w:ascii="Tw Cen MT" w:hAnsi="Tw Cen MT"/>
          <w:sz w:val="20"/>
          <w:szCs w:val="20"/>
        </w:rPr>
        <w:br/>
        <w:t>E14 0RD</w:t>
      </w:r>
      <w:r w:rsidRPr="004F111A">
        <w:rPr>
          <w:rFonts w:ascii="Tw Cen MT" w:hAnsi="Tw Cen MT"/>
          <w:sz w:val="20"/>
          <w:szCs w:val="20"/>
        </w:rPr>
        <w:br/>
      </w:r>
    </w:p>
    <w:p w14:paraId="202D0E2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Samiul  Islam</w:t>
      </w:r>
      <w:r w:rsidRPr="004F111A">
        <w:rPr>
          <w:rFonts w:ascii="Tw Cen MT" w:hAnsi="Tw Cen MT"/>
          <w:sz w:val="20"/>
          <w:szCs w:val="20"/>
        </w:rPr>
        <w:br/>
        <w:t>Student ID: 4164</w:t>
      </w:r>
      <w:r w:rsidRPr="004F111A">
        <w:rPr>
          <w:rFonts w:ascii="Tw Cen MT" w:hAnsi="Tw Cen MT"/>
          <w:sz w:val="20"/>
          <w:szCs w:val="20"/>
        </w:rPr>
        <w:br/>
        <w:t>Flat 33, Longford House</w:t>
      </w:r>
      <w:r w:rsidRPr="004F111A">
        <w:rPr>
          <w:rFonts w:ascii="Tw Cen MT" w:hAnsi="Tw Cen MT"/>
          <w:sz w:val="20"/>
          <w:szCs w:val="20"/>
        </w:rPr>
        <w:br/>
        <w:t>Jubilee Street London E1</w:t>
      </w:r>
      <w:r w:rsidRPr="004F111A">
        <w:rPr>
          <w:rFonts w:ascii="Tw Cen MT" w:hAnsi="Tw Cen MT"/>
          <w:sz w:val="20"/>
          <w:szCs w:val="20"/>
        </w:rPr>
        <w:br/>
        <w:t>3EH</w:t>
      </w:r>
      <w:r w:rsidRPr="004F111A">
        <w:rPr>
          <w:rFonts w:ascii="Tw Cen MT" w:hAnsi="Tw Cen MT"/>
          <w:sz w:val="20"/>
          <w:szCs w:val="20"/>
        </w:rPr>
        <w:br/>
      </w:r>
    </w:p>
    <w:p w14:paraId="7B84E0A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Nuri Kashem</w:t>
      </w:r>
      <w:r w:rsidRPr="004F111A">
        <w:rPr>
          <w:rFonts w:ascii="Tw Cen MT" w:hAnsi="Tw Cen MT"/>
          <w:sz w:val="20"/>
          <w:szCs w:val="20"/>
        </w:rPr>
        <w:br/>
        <w:t>Student ID: 4165</w:t>
      </w:r>
      <w:r w:rsidRPr="004F111A">
        <w:rPr>
          <w:rFonts w:ascii="Tw Cen MT" w:hAnsi="Tw Cen MT"/>
          <w:sz w:val="20"/>
          <w:szCs w:val="20"/>
        </w:rPr>
        <w:br/>
        <w:t>Flat 11, Wigram House</w:t>
      </w:r>
      <w:r w:rsidRPr="004F111A">
        <w:rPr>
          <w:rFonts w:ascii="Tw Cen MT" w:hAnsi="Tw Cen MT"/>
          <w:sz w:val="20"/>
          <w:szCs w:val="20"/>
        </w:rPr>
        <w:br/>
        <w:t>Wades Place London E14</w:t>
      </w:r>
      <w:r w:rsidRPr="004F111A">
        <w:rPr>
          <w:rFonts w:ascii="Tw Cen MT" w:hAnsi="Tw Cen MT"/>
          <w:sz w:val="20"/>
          <w:szCs w:val="20"/>
        </w:rPr>
        <w:br/>
        <w:t>0DA</w:t>
      </w:r>
      <w:r w:rsidRPr="004F111A">
        <w:rPr>
          <w:rFonts w:ascii="Tw Cen MT" w:hAnsi="Tw Cen MT"/>
          <w:sz w:val="20"/>
          <w:szCs w:val="20"/>
        </w:rPr>
        <w:br/>
      </w:r>
    </w:p>
    <w:p w14:paraId="33AB7BD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Fabiha Rahman</w:t>
      </w:r>
      <w:r w:rsidRPr="004F111A">
        <w:rPr>
          <w:rFonts w:ascii="Tw Cen MT" w:hAnsi="Tw Cen MT"/>
          <w:sz w:val="20"/>
          <w:szCs w:val="20"/>
        </w:rPr>
        <w:br/>
        <w:t>Student ID: 4166</w:t>
      </w:r>
      <w:r w:rsidRPr="004F111A">
        <w:rPr>
          <w:rFonts w:ascii="Tw Cen MT" w:hAnsi="Tw Cen MT"/>
          <w:sz w:val="20"/>
          <w:szCs w:val="20"/>
        </w:rPr>
        <w:br/>
        <w:t>Flat 10, Lonsdale House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2 Equinox Square London</w:t>
      </w:r>
      <w:r w:rsidRPr="004F111A">
        <w:rPr>
          <w:rFonts w:ascii="Tw Cen MT" w:hAnsi="Tw Cen MT"/>
          <w:sz w:val="20"/>
          <w:szCs w:val="20"/>
        </w:rPr>
        <w:br/>
        <w:t>E14 6GJ</w:t>
      </w:r>
      <w:r w:rsidRPr="004F111A">
        <w:rPr>
          <w:rFonts w:ascii="Tw Cen MT" w:hAnsi="Tw Cen MT"/>
          <w:sz w:val="20"/>
          <w:szCs w:val="20"/>
        </w:rPr>
        <w:br/>
      </w:r>
    </w:p>
    <w:p w14:paraId="54BB268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Kaysa Qadar Abdinrisaq</w:t>
      </w:r>
      <w:r w:rsidRPr="004F111A">
        <w:rPr>
          <w:rFonts w:ascii="Tw Cen MT" w:hAnsi="Tw Cen MT"/>
          <w:sz w:val="20"/>
          <w:szCs w:val="20"/>
        </w:rPr>
        <w:br/>
        <w:t>Student ID: 4167</w:t>
      </w:r>
      <w:r w:rsidRPr="004F111A">
        <w:rPr>
          <w:rFonts w:ascii="Tw Cen MT" w:hAnsi="Tw Cen MT"/>
          <w:sz w:val="20"/>
          <w:szCs w:val="20"/>
        </w:rPr>
        <w:br/>
        <w:t>Flat 32, Thornfield</w:t>
      </w:r>
      <w:r w:rsidRPr="004F111A">
        <w:rPr>
          <w:rFonts w:ascii="Tw Cen MT" w:hAnsi="Tw Cen MT"/>
          <w:sz w:val="20"/>
          <w:szCs w:val="20"/>
        </w:rPr>
        <w:br/>
        <w:t>House Rosefield Gardens</w:t>
      </w:r>
      <w:r w:rsidRPr="004F111A">
        <w:rPr>
          <w:rFonts w:ascii="Tw Cen MT" w:hAnsi="Tw Cen MT"/>
          <w:sz w:val="20"/>
          <w:szCs w:val="20"/>
        </w:rPr>
        <w:br/>
        <w:t>London E14 8EP</w:t>
      </w:r>
      <w:r w:rsidRPr="004F111A">
        <w:rPr>
          <w:rFonts w:ascii="Tw Cen MT" w:hAnsi="Tw Cen MT"/>
          <w:sz w:val="20"/>
          <w:szCs w:val="20"/>
        </w:rPr>
        <w:br/>
      </w:r>
    </w:p>
    <w:p w14:paraId="2AC2A63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Faruq Rahman</w:t>
      </w:r>
      <w:r w:rsidRPr="004F111A">
        <w:rPr>
          <w:rFonts w:ascii="Tw Cen MT" w:hAnsi="Tw Cen MT"/>
          <w:sz w:val="20"/>
          <w:szCs w:val="20"/>
        </w:rPr>
        <w:br/>
        <w:t>Student ID: 4168</w:t>
      </w:r>
      <w:r w:rsidRPr="004F111A">
        <w:rPr>
          <w:rFonts w:ascii="Tw Cen MT" w:hAnsi="Tw Cen MT"/>
          <w:sz w:val="20"/>
          <w:szCs w:val="20"/>
        </w:rPr>
        <w:br/>
        <w:t>7 Candy Wharf 22</w:t>
      </w:r>
      <w:r w:rsidRPr="004F111A">
        <w:rPr>
          <w:rFonts w:ascii="Tw Cen MT" w:hAnsi="Tw Cen MT"/>
          <w:sz w:val="20"/>
          <w:szCs w:val="20"/>
        </w:rPr>
        <w:br/>
        <w:t>Copperfield London E3</w:t>
      </w:r>
      <w:r w:rsidRPr="004F111A">
        <w:rPr>
          <w:rFonts w:ascii="Tw Cen MT" w:hAnsi="Tw Cen MT"/>
          <w:sz w:val="20"/>
          <w:szCs w:val="20"/>
        </w:rPr>
        <w:br/>
        <w:t>4RL</w:t>
      </w:r>
      <w:r w:rsidRPr="004F111A">
        <w:rPr>
          <w:rFonts w:ascii="Tw Cen MT" w:hAnsi="Tw Cen MT"/>
          <w:sz w:val="20"/>
          <w:szCs w:val="20"/>
        </w:rPr>
        <w:br/>
      </w:r>
    </w:p>
    <w:p w14:paraId="086F98A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Dipto Sarker</w:t>
      </w:r>
      <w:r w:rsidRPr="004F111A">
        <w:rPr>
          <w:rFonts w:ascii="Tw Cen MT" w:hAnsi="Tw Cen MT"/>
          <w:sz w:val="20"/>
          <w:szCs w:val="20"/>
        </w:rPr>
        <w:br/>
        <w:t>Student ID: 4169</w:t>
      </w:r>
      <w:r w:rsidRPr="004F111A">
        <w:rPr>
          <w:rFonts w:ascii="Tw Cen MT" w:hAnsi="Tw Cen MT"/>
          <w:sz w:val="20"/>
          <w:szCs w:val="20"/>
        </w:rPr>
        <w:br/>
        <w:t>Cheylesmore House Turin</w:t>
      </w:r>
      <w:r w:rsidRPr="004F111A">
        <w:rPr>
          <w:rFonts w:ascii="Tw Cen MT" w:hAnsi="Tw Cen MT"/>
          <w:sz w:val="20"/>
          <w:szCs w:val="20"/>
        </w:rPr>
        <w:br/>
        <w:t>Street London E2 6BQ</w:t>
      </w:r>
      <w:r w:rsidRPr="004F111A">
        <w:rPr>
          <w:rFonts w:ascii="Tw Cen MT" w:hAnsi="Tw Cen MT"/>
          <w:sz w:val="20"/>
          <w:szCs w:val="20"/>
        </w:rPr>
        <w:br/>
      </w:r>
    </w:p>
    <w:p w14:paraId="3C3EE34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Ariana Hossain</w:t>
      </w:r>
      <w:r w:rsidRPr="004F111A">
        <w:rPr>
          <w:rFonts w:ascii="Tw Cen MT" w:hAnsi="Tw Cen MT"/>
          <w:sz w:val="20"/>
          <w:szCs w:val="20"/>
        </w:rPr>
        <w:br/>
        <w:t>Student ID: 4170</w:t>
      </w:r>
      <w:r w:rsidRPr="004F111A">
        <w:rPr>
          <w:rFonts w:ascii="Tw Cen MT" w:hAnsi="Tw Cen MT"/>
          <w:sz w:val="20"/>
          <w:szCs w:val="20"/>
        </w:rPr>
        <w:br/>
        <w:t>Flat 1, Charis House 1</w:t>
      </w:r>
      <w:r w:rsidRPr="004F111A">
        <w:rPr>
          <w:rFonts w:ascii="Tw Cen MT" w:hAnsi="Tw Cen MT"/>
          <w:sz w:val="20"/>
          <w:szCs w:val="20"/>
        </w:rPr>
        <w:br/>
        <w:t>Grace Street London E3</w:t>
      </w:r>
      <w:r w:rsidRPr="004F111A">
        <w:rPr>
          <w:rFonts w:ascii="Tw Cen MT" w:hAnsi="Tw Cen MT"/>
          <w:sz w:val="20"/>
          <w:szCs w:val="20"/>
        </w:rPr>
        <w:br/>
        <w:t>3DJ</w:t>
      </w:r>
      <w:r w:rsidRPr="004F111A">
        <w:rPr>
          <w:rFonts w:ascii="Tw Cen MT" w:hAnsi="Tw Cen MT"/>
          <w:sz w:val="20"/>
          <w:szCs w:val="20"/>
        </w:rPr>
        <w:br/>
      </w:r>
    </w:p>
    <w:p w14:paraId="53A1FAA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Khaled Cabdi</w:t>
      </w:r>
      <w:r w:rsidRPr="004F111A">
        <w:rPr>
          <w:rFonts w:ascii="Tw Cen MT" w:hAnsi="Tw Cen MT"/>
          <w:sz w:val="20"/>
          <w:szCs w:val="20"/>
        </w:rPr>
        <w:br/>
        <w:t>Student ID: 4171</w:t>
      </w:r>
      <w:r w:rsidRPr="004F111A">
        <w:rPr>
          <w:rFonts w:ascii="Tw Cen MT" w:hAnsi="Tw Cen MT"/>
          <w:sz w:val="20"/>
          <w:szCs w:val="20"/>
        </w:rPr>
        <w:br/>
        <w:t>Flat 2, Docklands Court</w:t>
      </w:r>
      <w:r w:rsidRPr="004F111A">
        <w:rPr>
          <w:rFonts w:ascii="Tw Cen MT" w:hAnsi="Tw Cen MT"/>
          <w:sz w:val="20"/>
          <w:szCs w:val="20"/>
        </w:rPr>
        <w:br/>
        <w:t>4 Wharf Lane London E14</w:t>
      </w:r>
      <w:r w:rsidRPr="004F111A">
        <w:rPr>
          <w:rFonts w:ascii="Tw Cen MT" w:hAnsi="Tw Cen MT"/>
          <w:sz w:val="20"/>
          <w:szCs w:val="20"/>
        </w:rPr>
        <w:br/>
        <w:t>7HW</w:t>
      </w:r>
      <w:r w:rsidRPr="004F111A">
        <w:rPr>
          <w:rFonts w:ascii="Tw Cen MT" w:hAnsi="Tw Cen MT"/>
          <w:sz w:val="20"/>
          <w:szCs w:val="20"/>
        </w:rPr>
        <w:br/>
      </w:r>
    </w:p>
    <w:p w14:paraId="0818B22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Diptanshu Dutt</w:t>
      </w:r>
      <w:r w:rsidRPr="004F111A">
        <w:rPr>
          <w:rFonts w:ascii="Tw Cen MT" w:hAnsi="Tw Cen MT"/>
          <w:sz w:val="20"/>
          <w:szCs w:val="20"/>
        </w:rPr>
        <w:br/>
        <w:t>Student ID: 4172</w:t>
      </w:r>
      <w:r w:rsidRPr="004F111A">
        <w:rPr>
          <w:rFonts w:ascii="Tw Cen MT" w:hAnsi="Tw Cen MT"/>
          <w:sz w:val="20"/>
          <w:szCs w:val="20"/>
        </w:rPr>
        <w:br/>
        <w:t>Flat 35, Ansell House</w:t>
      </w:r>
      <w:r w:rsidRPr="004F111A">
        <w:rPr>
          <w:rFonts w:ascii="Tw Cen MT" w:hAnsi="Tw Cen MT"/>
          <w:sz w:val="20"/>
          <w:szCs w:val="20"/>
        </w:rPr>
        <w:br/>
        <w:t>Mile End Road London E1</w:t>
      </w:r>
      <w:r w:rsidRPr="004F111A">
        <w:rPr>
          <w:rFonts w:ascii="Tw Cen MT" w:hAnsi="Tw Cen MT"/>
          <w:sz w:val="20"/>
          <w:szCs w:val="20"/>
        </w:rPr>
        <w:br/>
        <w:t>4UX</w:t>
      </w:r>
      <w:r w:rsidRPr="004F111A">
        <w:rPr>
          <w:rFonts w:ascii="Tw Cen MT" w:hAnsi="Tw Cen MT"/>
          <w:sz w:val="20"/>
          <w:szCs w:val="20"/>
        </w:rPr>
        <w:br/>
      </w:r>
    </w:p>
    <w:p w14:paraId="3678515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Maya Artan</w:t>
      </w:r>
      <w:r w:rsidRPr="004F111A">
        <w:rPr>
          <w:rFonts w:ascii="Tw Cen MT" w:hAnsi="Tw Cen MT"/>
          <w:sz w:val="20"/>
          <w:szCs w:val="20"/>
        </w:rPr>
        <w:br/>
        <w:t>Student ID: 4173</w:t>
      </w:r>
      <w:r w:rsidRPr="004F111A">
        <w:rPr>
          <w:rFonts w:ascii="Tw Cen MT" w:hAnsi="Tw Cen MT"/>
          <w:sz w:val="20"/>
          <w:szCs w:val="20"/>
        </w:rPr>
        <w:br/>
        <w:t>44B East india dock road</w:t>
      </w:r>
      <w:r w:rsidRPr="004F111A">
        <w:rPr>
          <w:rFonts w:ascii="Tw Cen MT" w:hAnsi="Tw Cen MT"/>
          <w:sz w:val="20"/>
          <w:szCs w:val="20"/>
        </w:rPr>
        <w:br/>
        <w:t>London E14 6JJ</w:t>
      </w:r>
      <w:r w:rsidRPr="004F111A">
        <w:rPr>
          <w:rFonts w:ascii="Tw Cen MT" w:hAnsi="Tw Cen MT"/>
          <w:sz w:val="20"/>
          <w:szCs w:val="20"/>
        </w:rPr>
        <w:br/>
      </w:r>
    </w:p>
    <w:p w14:paraId="40D4A2F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Keane Liboon</w:t>
      </w:r>
      <w:r w:rsidRPr="004F111A">
        <w:rPr>
          <w:rFonts w:ascii="Tw Cen MT" w:hAnsi="Tw Cen MT"/>
          <w:sz w:val="20"/>
          <w:szCs w:val="20"/>
        </w:rPr>
        <w:br/>
        <w:t>Student ID: 4174</w:t>
      </w:r>
      <w:r w:rsidRPr="004F111A">
        <w:rPr>
          <w:rFonts w:ascii="Tw Cen MT" w:hAnsi="Tw Cen MT"/>
          <w:sz w:val="20"/>
          <w:szCs w:val="20"/>
        </w:rPr>
        <w:br/>
        <w:t>5 Benton Mews Aylesbury</w:t>
      </w:r>
      <w:r w:rsidRPr="004F111A">
        <w:rPr>
          <w:rFonts w:ascii="Tw Cen MT" w:hAnsi="Tw Cen MT"/>
          <w:sz w:val="20"/>
          <w:szCs w:val="20"/>
        </w:rPr>
        <w:br/>
        <w:t>HP18 0YE</w:t>
      </w:r>
      <w:r w:rsidRPr="004F111A">
        <w:rPr>
          <w:rFonts w:ascii="Tw Cen MT" w:hAnsi="Tw Cen MT"/>
          <w:sz w:val="20"/>
          <w:szCs w:val="20"/>
        </w:rPr>
        <w:br/>
      </w:r>
    </w:p>
    <w:p w14:paraId="387D827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Yameen</w:t>
      </w:r>
      <w:r w:rsidRPr="004F111A">
        <w:rPr>
          <w:rFonts w:ascii="Tw Cen MT" w:hAnsi="Tw Cen MT"/>
          <w:sz w:val="20"/>
          <w:szCs w:val="20"/>
        </w:rPr>
        <w:br/>
        <w:t>Student ID: 4175</w:t>
      </w:r>
      <w:r w:rsidRPr="004F111A">
        <w:rPr>
          <w:rFonts w:ascii="Tw Cen MT" w:hAnsi="Tw Cen MT"/>
          <w:sz w:val="20"/>
          <w:szCs w:val="20"/>
        </w:rPr>
        <w:br/>
        <w:t>Flat 33, Beckley House</w:t>
      </w:r>
      <w:r w:rsidRPr="004F111A">
        <w:rPr>
          <w:rFonts w:ascii="Tw Cen MT" w:hAnsi="Tw Cen MT"/>
          <w:sz w:val="20"/>
          <w:szCs w:val="20"/>
        </w:rPr>
        <w:br/>
        <w:t>Hamlets Way London E3</w:t>
      </w:r>
      <w:r w:rsidRPr="004F111A">
        <w:rPr>
          <w:rFonts w:ascii="Tw Cen MT" w:hAnsi="Tw Cen MT"/>
          <w:sz w:val="20"/>
          <w:szCs w:val="20"/>
        </w:rPr>
        <w:br/>
        <w:t>4SZ</w:t>
      </w:r>
      <w:r w:rsidRPr="004F111A">
        <w:rPr>
          <w:rFonts w:ascii="Tw Cen MT" w:hAnsi="Tw Cen MT"/>
          <w:sz w:val="20"/>
          <w:szCs w:val="20"/>
        </w:rPr>
        <w:br/>
      </w:r>
    </w:p>
    <w:p w14:paraId="42034F7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Alima Kabir</w:t>
      </w:r>
      <w:r w:rsidRPr="004F111A">
        <w:rPr>
          <w:rFonts w:ascii="Tw Cen MT" w:hAnsi="Tw Cen MT"/>
          <w:sz w:val="20"/>
          <w:szCs w:val="20"/>
        </w:rPr>
        <w:br/>
        <w:t>Student ID: 4176</w:t>
      </w:r>
      <w:r w:rsidRPr="004F111A">
        <w:rPr>
          <w:rFonts w:ascii="Tw Cen MT" w:hAnsi="Tw Cen MT"/>
          <w:sz w:val="20"/>
          <w:szCs w:val="20"/>
        </w:rPr>
        <w:br/>
        <w:t>Flat 63, Hughes Mansions</w:t>
      </w:r>
      <w:r w:rsidRPr="004F111A">
        <w:rPr>
          <w:rFonts w:ascii="Tw Cen MT" w:hAnsi="Tw Cen MT"/>
          <w:sz w:val="20"/>
          <w:szCs w:val="20"/>
        </w:rPr>
        <w:br/>
        <w:t>Vallance Road London E1</w:t>
      </w:r>
      <w:r w:rsidRPr="004F111A">
        <w:rPr>
          <w:rFonts w:ascii="Tw Cen MT" w:hAnsi="Tw Cen MT"/>
          <w:sz w:val="20"/>
          <w:szCs w:val="20"/>
        </w:rPr>
        <w:br/>
        <w:t>5BJ</w:t>
      </w:r>
      <w:r w:rsidRPr="004F111A">
        <w:rPr>
          <w:rFonts w:ascii="Tw Cen MT" w:hAnsi="Tw Cen MT"/>
          <w:sz w:val="20"/>
          <w:szCs w:val="20"/>
        </w:rPr>
        <w:br/>
      </w:r>
    </w:p>
    <w:p w14:paraId="140D986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Ayuub Ibraahim</w:t>
      </w:r>
      <w:r w:rsidRPr="004F111A">
        <w:rPr>
          <w:rFonts w:ascii="Tw Cen MT" w:hAnsi="Tw Cen MT"/>
          <w:sz w:val="20"/>
          <w:szCs w:val="20"/>
        </w:rPr>
        <w:br/>
        <w:t>Student ID: 4177</w:t>
      </w:r>
      <w:r w:rsidRPr="004F111A">
        <w:rPr>
          <w:rFonts w:ascii="Tw Cen MT" w:hAnsi="Tw Cen MT"/>
          <w:sz w:val="20"/>
          <w:szCs w:val="20"/>
        </w:rPr>
        <w:br/>
        <w:t>Flat 8 12 Casson Street</w:t>
      </w:r>
      <w:r w:rsidRPr="004F111A">
        <w:rPr>
          <w:rFonts w:ascii="Tw Cen MT" w:hAnsi="Tw Cen MT"/>
          <w:sz w:val="20"/>
          <w:szCs w:val="20"/>
        </w:rPr>
        <w:br/>
        <w:t>London E1 5LA</w:t>
      </w:r>
      <w:r w:rsidRPr="004F111A">
        <w:rPr>
          <w:rFonts w:ascii="Tw Cen MT" w:hAnsi="Tw Cen MT"/>
          <w:sz w:val="20"/>
          <w:szCs w:val="20"/>
        </w:rPr>
        <w:br/>
      </w:r>
    </w:p>
    <w:p w14:paraId="689D468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Eliza  Rahman</w:t>
      </w:r>
      <w:r w:rsidRPr="004F111A">
        <w:rPr>
          <w:rFonts w:ascii="Tw Cen MT" w:hAnsi="Tw Cen MT"/>
          <w:sz w:val="20"/>
          <w:szCs w:val="20"/>
        </w:rPr>
        <w:br/>
        <w:t>Student ID: 4178</w:t>
      </w:r>
      <w:r w:rsidRPr="004F111A">
        <w:rPr>
          <w:rFonts w:ascii="Tw Cen MT" w:hAnsi="Tw Cen MT"/>
          <w:sz w:val="20"/>
          <w:szCs w:val="20"/>
        </w:rPr>
        <w:br/>
        <w:t>e1 2pf</w:t>
      </w:r>
      <w:r w:rsidRPr="004F111A">
        <w:rPr>
          <w:rFonts w:ascii="Tw Cen MT" w:hAnsi="Tw Cen MT"/>
          <w:sz w:val="20"/>
          <w:szCs w:val="20"/>
        </w:rPr>
        <w:br/>
      </w:r>
    </w:p>
    <w:p w14:paraId="74A81E2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Syeda Rubaiya Mim</w:t>
      </w:r>
      <w:r w:rsidRPr="004F111A">
        <w:rPr>
          <w:rFonts w:ascii="Tw Cen MT" w:hAnsi="Tw Cen MT"/>
          <w:sz w:val="20"/>
          <w:szCs w:val="20"/>
        </w:rPr>
        <w:br/>
        <w:t>Student ID: 4179</w:t>
      </w:r>
      <w:r w:rsidRPr="004F111A">
        <w:rPr>
          <w:rFonts w:ascii="Tw Cen MT" w:hAnsi="Tw Cen MT"/>
          <w:sz w:val="20"/>
          <w:szCs w:val="20"/>
        </w:rPr>
        <w:br/>
        <w:t>289 Manchester Road</w:t>
      </w:r>
      <w:r w:rsidRPr="004F111A">
        <w:rPr>
          <w:rFonts w:ascii="Tw Cen MT" w:hAnsi="Tw Cen MT"/>
          <w:sz w:val="20"/>
          <w:szCs w:val="20"/>
        </w:rPr>
        <w:br/>
        <w:t>London E14 3DP</w:t>
      </w:r>
      <w:r w:rsidRPr="004F111A">
        <w:rPr>
          <w:rFonts w:ascii="Tw Cen MT" w:hAnsi="Tw Cen MT"/>
          <w:sz w:val="20"/>
          <w:szCs w:val="20"/>
        </w:rPr>
        <w:br/>
      </w:r>
    </w:p>
    <w:p w14:paraId="7098DDC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Muhammad Humayun Islam</w:t>
      </w:r>
      <w:r w:rsidRPr="004F111A">
        <w:rPr>
          <w:rFonts w:ascii="Tw Cen MT" w:hAnsi="Tw Cen MT"/>
          <w:sz w:val="20"/>
          <w:szCs w:val="20"/>
        </w:rPr>
        <w:br/>
        <w:t>Student ID: 4180</w:t>
      </w:r>
      <w:r w:rsidRPr="004F111A">
        <w:rPr>
          <w:rFonts w:ascii="Tw Cen MT" w:hAnsi="Tw Cen MT"/>
          <w:sz w:val="20"/>
          <w:szCs w:val="20"/>
        </w:rPr>
        <w:br/>
        <w:t>192 Jubilee Street</w:t>
      </w:r>
      <w:r w:rsidRPr="004F111A">
        <w:rPr>
          <w:rFonts w:ascii="Tw Cen MT" w:hAnsi="Tw Cen MT"/>
          <w:sz w:val="20"/>
          <w:szCs w:val="20"/>
        </w:rPr>
        <w:br/>
        <w:t>London E1 3BP</w:t>
      </w:r>
      <w:r w:rsidRPr="004F111A">
        <w:rPr>
          <w:rFonts w:ascii="Tw Cen MT" w:hAnsi="Tw Cen MT"/>
          <w:sz w:val="20"/>
          <w:szCs w:val="20"/>
        </w:rPr>
        <w:br/>
      </w:r>
    </w:p>
    <w:p w14:paraId="338237C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Muhammad Safwan Islam</w:t>
      </w:r>
      <w:r w:rsidRPr="004F111A">
        <w:rPr>
          <w:rFonts w:ascii="Tw Cen MT" w:hAnsi="Tw Cen MT"/>
          <w:sz w:val="20"/>
          <w:szCs w:val="20"/>
        </w:rPr>
        <w:br/>
        <w:t>Student ID: 4181</w:t>
      </w:r>
      <w:r w:rsidRPr="004F111A">
        <w:rPr>
          <w:rFonts w:ascii="Tw Cen MT" w:hAnsi="Tw Cen MT"/>
          <w:sz w:val="20"/>
          <w:szCs w:val="20"/>
        </w:rPr>
        <w:br/>
        <w:t>192 Jubilee Street</w:t>
      </w:r>
      <w:r w:rsidRPr="004F111A">
        <w:rPr>
          <w:rFonts w:ascii="Tw Cen MT" w:hAnsi="Tw Cen MT"/>
          <w:sz w:val="20"/>
          <w:szCs w:val="20"/>
        </w:rPr>
        <w:br/>
        <w:t>London E1 3BP</w:t>
      </w:r>
      <w:r w:rsidRPr="004F111A">
        <w:rPr>
          <w:rFonts w:ascii="Tw Cen MT" w:hAnsi="Tw Cen MT"/>
          <w:sz w:val="20"/>
          <w:szCs w:val="20"/>
        </w:rPr>
        <w:br/>
      </w:r>
    </w:p>
    <w:p w14:paraId="25A27E3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Fahad Ali</w:t>
      </w:r>
      <w:r w:rsidRPr="004F111A">
        <w:rPr>
          <w:rFonts w:ascii="Tw Cen MT" w:hAnsi="Tw Cen MT"/>
          <w:sz w:val="20"/>
          <w:szCs w:val="20"/>
        </w:rPr>
        <w:br/>
        <w:t>Student ID: 4182</w:t>
      </w:r>
      <w:r w:rsidRPr="004F111A">
        <w:rPr>
          <w:rFonts w:ascii="Tw Cen MT" w:hAnsi="Tw Cen MT"/>
          <w:sz w:val="20"/>
          <w:szCs w:val="20"/>
        </w:rPr>
        <w:br/>
        <w:t>Flat 403, Reliance House</w:t>
      </w:r>
      <w:r w:rsidRPr="004F111A">
        <w:rPr>
          <w:rFonts w:ascii="Tw Cen MT" w:hAnsi="Tw Cen MT"/>
          <w:sz w:val="20"/>
          <w:szCs w:val="20"/>
        </w:rPr>
        <w:br/>
        <w:t>Ovex Close London E14</w:t>
      </w:r>
      <w:r w:rsidRPr="004F111A">
        <w:rPr>
          <w:rFonts w:ascii="Tw Cen MT" w:hAnsi="Tw Cen MT"/>
          <w:sz w:val="20"/>
          <w:szCs w:val="20"/>
        </w:rPr>
        <w:br/>
        <w:t>3SZ</w:t>
      </w:r>
      <w:r w:rsidRPr="004F111A">
        <w:rPr>
          <w:rFonts w:ascii="Tw Cen MT" w:hAnsi="Tw Cen MT"/>
          <w:sz w:val="20"/>
          <w:szCs w:val="20"/>
        </w:rPr>
        <w:br/>
      </w:r>
    </w:p>
    <w:p w14:paraId="65D11BA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Maliha S. Ali</w:t>
      </w:r>
      <w:r w:rsidRPr="004F111A">
        <w:rPr>
          <w:rFonts w:ascii="Tw Cen MT" w:hAnsi="Tw Cen MT"/>
          <w:sz w:val="20"/>
          <w:szCs w:val="20"/>
        </w:rPr>
        <w:br/>
        <w:t>Student ID: 4183</w:t>
      </w:r>
      <w:r w:rsidRPr="004F111A">
        <w:rPr>
          <w:rFonts w:ascii="Tw Cen MT" w:hAnsi="Tw Cen MT"/>
          <w:sz w:val="20"/>
          <w:szCs w:val="20"/>
        </w:rPr>
        <w:br/>
        <w:t>Flat 6, Mary House 182</w:t>
      </w:r>
      <w:r w:rsidRPr="004F111A">
        <w:rPr>
          <w:rFonts w:ascii="Tw Cen MT" w:hAnsi="Tw Cen MT"/>
          <w:sz w:val="20"/>
          <w:szCs w:val="20"/>
        </w:rPr>
        <w:br/>
        <w:t>Mile End Road London E1</w:t>
      </w:r>
      <w:r w:rsidRPr="004F111A">
        <w:rPr>
          <w:rFonts w:ascii="Tw Cen MT" w:hAnsi="Tw Cen MT"/>
          <w:sz w:val="20"/>
          <w:szCs w:val="20"/>
        </w:rPr>
        <w:br/>
        <w:t>4NN</w:t>
      </w:r>
      <w:r w:rsidRPr="004F111A">
        <w:rPr>
          <w:rFonts w:ascii="Tw Cen MT" w:hAnsi="Tw Cen MT"/>
          <w:sz w:val="20"/>
          <w:szCs w:val="20"/>
        </w:rPr>
        <w:br/>
      </w:r>
    </w:p>
    <w:p w14:paraId="221E084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Sajid M Ali</w:t>
      </w:r>
      <w:r w:rsidRPr="004F111A">
        <w:rPr>
          <w:rFonts w:ascii="Tw Cen MT" w:hAnsi="Tw Cen MT"/>
          <w:sz w:val="20"/>
          <w:szCs w:val="20"/>
        </w:rPr>
        <w:br/>
        <w:t>Student ID: 4184</w:t>
      </w:r>
      <w:r w:rsidRPr="004F111A">
        <w:rPr>
          <w:rFonts w:ascii="Tw Cen MT" w:hAnsi="Tw Cen MT"/>
          <w:sz w:val="20"/>
          <w:szCs w:val="20"/>
        </w:rPr>
        <w:br/>
        <w:t>Flat 6, Mary House 182</w:t>
      </w:r>
      <w:r w:rsidRPr="004F111A">
        <w:rPr>
          <w:rFonts w:ascii="Tw Cen MT" w:hAnsi="Tw Cen MT"/>
          <w:sz w:val="20"/>
          <w:szCs w:val="20"/>
        </w:rPr>
        <w:br/>
        <w:t>Mile End Road London E1</w:t>
      </w:r>
      <w:r w:rsidRPr="004F111A">
        <w:rPr>
          <w:rFonts w:ascii="Tw Cen MT" w:hAnsi="Tw Cen MT"/>
          <w:sz w:val="20"/>
          <w:szCs w:val="20"/>
        </w:rPr>
        <w:br/>
        <w:t>4NN</w:t>
      </w:r>
      <w:r w:rsidRPr="004F111A">
        <w:rPr>
          <w:rFonts w:ascii="Tw Cen MT" w:hAnsi="Tw Cen MT"/>
          <w:sz w:val="20"/>
          <w:szCs w:val="20"/>
        </w:rPr>
        <w:br/>
      </w:r>
    </w:p>
    <w:p w14:paraId="7530008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Nure Sabah Sheikh</w:t>
      </w:r>
      <w:r w:rsidRPr="004F111A">
        <w:rPr>
          <w:rFonts w:ascii="Tw Cen MT" w:hAnsi="Tw Cen MT"/>
          <w:sz w:val="20"/>
          <w:szCs w:val="20"/>
        </w:rPr>
        <w:br/>
        <w:t>Student ID: 4185</w:t>
      </w:r>
      <w:r w:rsidRPr="004F111A">
        <w:rPr>
          <w:rFonts w:ascii="Tw Cen MT" w:hAnsi="Tw Cen MT"/>
          <w:sz w:val="20"/>
          <w:szCs w:val="20"/>
        </w:rPr>
        <w:br/>
        <w:t>29 Musbury Street London</w:t>
      </w:r>
      <w:r w:rsidRPr="004F111A">
        <w:rPr>
          <w:rFonts w:ascii="Tw Cen MT" w:hAnsi="Tw Cen MT"/>
          <w:sz w:val="20"/>
          <w:szCs w:val="20"/>
        </w:rPr>
        <w:br/>
        <w:t>E1 0PJ</w:t>
      </w:r>
      <w:r w:rsidRPr="004F111A">
        <w:rPr>
          <w:rFonts w:ascii="Tw Cen MT" w:hAnsi="Tw Cen MT"/>
          <w:sz w:val="20"/>
          <w:szCs w:val="20"/>
        </w:rPr>
        <w:br/>
      </w:r>
    </w:p>
    <w:p w14:paraId="4D9217F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Ayesha Kabir Kabir</w:t>
      </w:r>
      <w:r w:rsidRPr="004F111A">
        <w:rPr>
          <w:rFonts w:ascii="Tw Cen MT" w:hAnsi="Tw Cen MT"/>
          <w:sz w:val="20"/>
          <w:szCs w:val="20"/>
        </w:rPr>
        <w:br/>
        <w:t>Student ID: 4186</w:t>
      </w:r>
      <w:r w:rsidRPr="004F111A">
        <w:rPr>
          <w:rFonts w:ascii="Tw Cen MT" w:hAnsi="Tw Cen MT"/>
          <w:sz w:val="20"/>
          <w:szCs w:val="20"/>
        </w:rPr>
        <w:br/>
        <w:t>29 MUSBURY STREET E1 0PJ</w:t>
      </w:r>
      <w:r w:rsidRPr="004F111A">
        <w:rPr>
          <w:rFonts w:ascii="Tw Cen MT" w:hAnsi="Tw Cen MT"/>
          <w:sz w:val="20"/>
          <w:szCs w:val="20"/>
        </w:rPr>
        <w:br/>
      </w:r>
    </w:p>
    <w:p w14:paraId="78AEF4A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Aryan Hamza Ahmed</w:t>
      </w:r>
      <w:r w:rsidRPr="004F111A">
        <w:rPr>
          <w:rFonts w:ascii="Tw Cen MT" w:hAnsi="Tw Cen MT"/>
          <w:sz w:val="20"/>
          <w:szCs w:val="20"/>
        </w:rPr>
        <w:br/>
        <w:t>Student ID: 4187</w:t>
      </w:r>
      <w:r w:rsidRPr="004F111A">
        <w:rPr>
          <w:rFonts w:ascii="Tw Cen MT" w:hAnsi="Tw Cen MT"/>
          <w:sz w:val="20"/>
          <w:szCs w:val="20"/>
        </w:rPr>
        <w:br/>
        <w:t>Flat 20, Paymal House</w:t>
      </w:r>
      <w:r w:rsidRPr="004F111A">
        <w:rPr>
          <w:rFonts w:ascii="Tw Cen MT" w:hAnsi="Tw Cen MT"/>
          <w:sz w:val="20"/>
          <w:szCs w:val="20"/>
        </w:rPr>
        <w:br/>
        <w:t>Stepney Way London E1</w:t>
      </w:r>
      <w:r w:rsidRPr="004F111A">
        <w:rPr>
          <w:rFonts w:ascii="Tw Cen MT" w:hAnsi="Tw Cen MT"/>
          <w:sz w:val="20"/>
          <w:szCs w:val="20"/>
        </w:rPr>
        <w:br/>
        <w:t>3HR</w:t>
      </w:r>
      <w:r w:rsidRPr="004F111A">
        <w:rPr>
          <w:rFonts w:ascii="Tw Cen MT" w:hAnsi="Tw Cen MT"/>
          <w:sz w:val="20"/>
          <w:szCs w:val="20"/>
        </w:rPr>
        <w:br/>
      </w:r>
    </w:p>
    <w:p w14:paraId="6AEC061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Noorjahan Islam</w:t>
      </w:r>
      <w:r w:rsidRPr="004F111A">
        <w:rPr>
          <w:rFonts w:ascii="Tw Cen MT" w:hAnsi="Tw Cen MT"/>
          <w:sz w:val="20"/>
          <w:szCs w:val="20"/>
        </w:rPr>
        <w:br/>
        <w:t>Student ID: 4188</w:t>
      </w:r>
      <w:r w:rsidRPr="004F111A">
        <w:rPr>
          <w:rFonts w:ascii="Tw Cen MT" w:hAnsi="Tw Cen MT"/>
          <w:sz w:val="20"/>
          <w:szCs w:val="20"/>
        </w:rPr>
        <w:br/>
        <w:t>Flat 903, Elligood Court</w:t>
      </w:r>
      <w:r w:rsidRPr="004F111A">
        <w:rPr>
          <w:rFonts w:ascii="Tw Cen MT" w:hAnsi="Tw Cen MT"/>
          <w:sz w:val="20"/>
          <w:szCs w:val="20"/>
        </w:rPr>
        <w:br/>
        <w:t>21 Arniston Way London</w:t>
      </w:r>
      <w:r w:rsidRPr="004F111A">
        <w:rPr>
          <w:rFonts w:ascii="Tw Cen MT" w:hAnsi="Tw Cen MT"/>
          <w:sz w:val="20"/>
          <w:szCs w:val="20"/>
        </w:rPr>
        <w:br/>
        <w:t>E14 0RJ</w:t>
      </w:r>
      <w:r w:rsidRPr="004F111A">
        <w:rPr>
          <w:rFonts w:ascii="Tw Cen MT" w:hAnsi="Tw Cen MT"/>
          <w:sz w:val="20"/>
          <w:szCs w:val="20"/>
        </w:rPr>
        <w:br/>
      </w:r>
    </w:p>
    <w:p w14:paraId="7BB2FB1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Ikram Abdin</w:t>
      </w:r>
      <w:r w:rsidRPr="004F111A">
        <w:rPr>
          <w:rFonts w:ascii="Tw Cen MT" w:hAnsi="Tw Cen MT"/>
          <w:sz w:val="20"/>
          <w:szCs w:val="20"/>
        </w:rPr>
        <w:br/>
        <w:t>Student ID: 4189</w:t>
      </w:r>
      <w:r w:rsidRPr="004F111A">
        <w:rPr>
          <w:rFonts w:ascii="Tw Cen MT" w:hAnsi="Tw Cen MT"/>
          <w:sz w:val="20"/>
          <w:szCs w:val="20"/>
        </w:rPr>
        <w:br/>
        <w:t>43 Rounton Road London</w:t>
      </w:r>
      <w:r w:rsidRPr="004F111A">
        <w:rPr>
          <w:rFonts w:ascii="Tw Cen MT" w:hAnsi="Tw Cen MT"/>
          <w:sz w:val="20"/>
          <w:szCs w:val="20"/>
        </w:rPr>
        <w:br/>
        <w:t>E3 4HA</w:t>
      </w:r>
      <w:r w:rsidRPr="004F111A">
        <w:rPr>
          <w:rFonts w:ascii="Tw Cen MT" w:hAnsi="Tw Cen MT"/>
          <w:sz w:val="20"/>
          <w:szCs w:val="20"/>
        </w:rPr>
        <w:br/>
      </w:r>
    </w:p>
    <w:p w14:paraId="1C56C37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Elma Uddin</w:t>
      </w:r>
      <w:r w:rsidRPr="004F111A">
        <w:rPr>
          <w:rFonts w:ascii="Tw Cen MT" w:hAnsi="Tw Cen MT"/>
          <w:sz w:val="20"/>
          <w:szCs w:val="20"/>
        </w:rPr>
        <w:br/>
        <w:t>Student ID: 4190</w:t>
      </w:r>
      <w:r w:rsidRPr="004F111A">
        <w:rPr>
          <w:rFonts w:ascii="Tw Cen MT" w:hAnsi="Tw Cen MT"/>
          <w:sz w:val="20"/>
          <w:szCs w:val="20"/>
        </w:rPr>
        <w:br/>
        <w:t>102 Upper Tooting Road</w:t>
      </w:r>
      <w:r w:rsidRPr="004F111A">
        <w:rPr>
          <w:rFonts w:ascii="Tw Cen MT" w:hAnsi="Tw Cen MT"/>
          <w:sz w:val="20"/>
          <w:szCs w:val="20"/>
        </w:rPr>
        <w:br/>
        <w:t>London SW17 7EN</w:t>
      </w:r>
      <w:r w:rsidRPr="004F111A">
        <w:rPr>
          <w:rFonts w:ascii="Tw Cen MT" w:hAnsi="Tw Cen MT"/>
          <w:sz w:val="20"/>
          <w:szCs w:val="20"/>
        </w:rPr>
        <w:br/>
      </w:r>
    </w:p>
    <w:p w14:paraId="4795BC0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Shahina Uddin Begum</w:t>
      </w:r>
      <w:r w:rsidRPr="004F111A">
        <w:rPr>
          <w:rFonts w:ascii="Tw Cen MT" w:hAnsi="Tw Cen MT"/>
          <w:sz w:val="20"/>
          <w:szCs w:val="20"/>
        </w:rPr>
        <w:br/>
        <w:t>Student ID: 4191</w:t>
      </w:r>
      <w:r w:rsidRPr="004F111A">
        <w:rPr>
          <w:rFonts w:ascii="Tw Cen MT" w:hAnsi="Tw Cen MT"/>
          <w:sz w:val="20"/>
          <w:szCs w:val="20"/>
        </w:rPr>
        <w:br/>
        <w:t>72 Clearbrook Way London</w:t>
      </w:r>
      <w:r w:rsidRPr="004F111A">
        <w:rPr>
          <w:rFonts w:ascii="Tw Cen MT" w:hAnsi="Tw Cen MT"/>
          <w:sz w:val="20"/>
          <w:szCs w:val="20"/>
        </w:rPr>
        <w:br/>
        <w:t>E1 0SD</w:t>
      </w:r>
      <w:r w:rsidRPr="004F111A">
        <w:rPr>
          <w:rFonts w:ascii="Tw Cen MT" w:hAnsi="Tw Cen MT"/>
          <w:sz w:val="20"/>
          <w:szCs w:val="20"/>
        </w:rPr>
        <w:br/>
      </w:r>
    </w:p>
    <w:p w14:paraId="565AD51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Rafsan Miah</w:t>
      </w:r>
      <w:r w:rsidRPr="004F111A">
        <w:rPr>
          <w:rFonts w:ascii="Tw Cen MT" w:hAnsi="Tw Cen MT"/>
          <w:sz w:val="20"/>
          <w:szCs w:val="20"/>
        </w:rPr>
        <w:br/>
        <w:t>Student ID: 4192</w:t>
      </w:r>
      <w:r w:rsidRPr="004F111A">
        <w:rPr>
          <w:rFonts w:ascii="Tw Cen MT" w:hAnsi="Tw Cen MT"/>
          <w:sz w:val="20"/>
          <w:szCs w:val="20"/>
        </w:rPr>
        <w:br/>
        <w:t>Flat 14, Wingrad House</w:t>
      </w:r>
      <w:r w:rsidRPr="004F111A">
        <w:rPr>
          <w:rFonts w:ascii="Tw Cen MT" w:hAnsi="Tw Cen MT"/>
          <w:sz w:val="20"/>
          <w:szCs w:val="20"/>
        </w:rPr>
        <w:br/>
        <w:t>Jubilee Street London E1</w:t>
      </w:r>
      <w:r w:rsidRPr="004F111A">
        <w:rPr>
          <w:rFonts w:ascii="Tw Cen MT" w:hAnsi="Tw Cen MT"/>
          <w:sz w:val="20"/>
          <w:szCs w:val="20"/>
        </w:rPr>
        <w:br/>
        <w:t>3BJ</w:t>
      </w:r>
      <w:r w:rsidRPr="004F111A">
        <w:rPr>
          <w:rFonts w:ascii="Tw Cen MT" w:hAnsi="Tw Cen MT"/>
          <w:sz w:val="20"/>
          <w:szCs w:val="20"/>
        </w:rPr>
        <w:br/>
      </w:r>
    </w:p>
    <w:p w14:paraId="75ADEC4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Isabelle Cox</w:t>
      </w:r>
      <w:r w:rsidRPr="004F111A">
        <w:rPr>
          <w:rFonts w:ascii="Tw Cen MT" w:hAnsi="Tw Cen MT"/>
          <w:sz w:val="20"/>
          <w:szCs w:val="20"/>
        </w:rPr>
        <w:br/>
        <w:t>Student ID: 4193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86A West Drive</w:t>
      </w:r>
      <w:r w:rsidRPr="004F111A">
        <w:rPr>
          <w:rFonts w:ascii="Tw Cen MT" w:hAnsi="Tw Cen MT"/>
          <w:sz w:val="20"/>
          <w:szCs w:val="20"/>
        </w:rPr>
        <w:br/>
        <w:t>Highfields Caldecote</w:t>
      </w:r>
      <w:r w:rsidRPr="004F111A">
        <w:rPr>
          <w:rFonts w:ascii="Tw Cen MT" w:hAnsi="Tw Cen MT"/>
          <w:sz w:val="20"/>
          <w:szCs w:val="20"/>
        </w:rPr>
        <w:br/>
        <w:t>Cambridge CB23 7NY</w:t>
      </w:r>
      <w:r w:rsidRPr="004F111A">
        <w:rPr>
          <w:rFonts w:ascii="Tw Cen MT" w:hAnsi="Tw Cen MT"/>
          <w:sz w:val="20"/>
          <w:szCs w:val="20"/>
        </w:rPr>
        <w:br/>
      </w:r>
    </w:p>
    <w:p w14:paraId="2C4E7BF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Newaz Jishan Hossain Mia</w:t>
      </w:r>
      <w:r w:rsidRPr="004F111A">
        <w:rPr>
          <w:rFonts w:ascii="Tw Cen MT" w:hAnsi="Tw Cen MT"/>
          <w:sz w:val="20"/>
          <w:szCs w:val="20"/>
        </w:rPr>
        <w:br/>
        <w:t>Student ID: 4194</w:t>
      </w:r>
      <w:r w:rsidRPr="004F111A">
        <w:rPr>
          <w:rFonts w:ascii="Tw Cen MT" w:hAnsi="Tw Cen MT"/>
          <w:sz w:val="20"/>
          <w:szCs w:val="20"/>
        </w:rPr>
        <w:br/>
        <w:t>Flat 69, Rogers Estate</w:t>
      </w:r>
      <w:r w:rsidRPr="004F111A">
        <w:rPr>
          <w:rFonts w:ascii="Tw Cen MT" w:hAnsi="Tw Cen MT"/>
          <w:sz w:val="20"/>
          <w:szCs w:val="20"/>
        </w:rPr>
        <w:br/>
        <w:t>Globe Road London E2 0JZ</w:t>
      </w:r>
      <w:r w:rsidRPr="004F111A">
        <w:rPr>
          <w:rFonts w:ascii="Tw Cen MT" w:hAnsi="Tw Cen MT"/>
          <w:sz w:val="20"/>
          <w:szCs w:val="20"/>
        </w:rPr>
        <w:br/>
      </w:r>
    </w:p>
    <w:p w14:paraId="59F5BB1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Derlys Vera Villao</w:t>
      </w:r>
      <w:r w:rsidRPr="004F111A">
        <w:rPr>
          <w:rFonts w:ascii="Tw Cen MT" w:hAnsi="Tw Cen MT"/>
          <w:sz w:val="20"/>
          <w:szCs w:val="20"/>
        </w:rPr>
        <w:br/>
        <w:t>Student ID: 4195</w:t>
      </w:r>
      <w:r w:rsidRPr="004F111A">
        <w:rPr>
          <w:rFonts w:ascii="Tw Cen MT" w:hAnsi="Tw Cen MT"/>
          <w:sz w:val="20"/>
          <w:szCs w:val="20"/>
        </w:rPr>
        <w:br/>
        <w:t>114 Bruce Road London E3</w:t>
      </w:r>
      <w:r w:rsidRPr="004F111A">
        <w:rPr>
          <w:rFonts w:ascii="Tw Cen MT" w:hAnsi="Tw Cen MT"/>
          <w:sz w:val="20"/>
          <w:szCs w:val="20"/>
        </w:rPr>
        <w:br/>
        <w:t>3EU</w:t>
      </w:r>
      <w:r w:rsidRPr="004F111A">
        <w:rPr>
          <w:rFonts w:ascii="Tw Cen MT" w:hAnsi="Tw Cen MT"/>
          <w:sz w:val="20"/>
          <w:szCs w:val="20"/>
        </w:rPr>
        <w:br/>
      </w:r>
    </w:p>
    <w:p w14:paraId="4316784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Amina Khanom</w:t>
      </w:r>
      <w:r w:rsidRPr="004F111A">
        <w:rPr>
          <w:rFonts w:ascii="Tw Cen MT" w:hAnsi="Tw Cen MT"/>
          <w:sz w:val="20"/>
          <w:szCs w:val="20"/>
        </w:rPr>
        <w:br/>
        <w:t>Student ID: 4196</w:t>
      </w:r>
      <w:r w:rsidRPr="004F111A">
        <w:rPr>
          <w:rFonts w:ascii="Tw Cen MT" w:hAnsi="Tw Cen MT"/>
          <w:sz w:val="20"/>
          <w:szCs w:val="20"/>
        </w:rPr>
        <w:br/>
        <w:t>Flat 11, Darnley House</w:t>
      </w:r>
      <w:r w:rsidRPr="004F111A">
        <w:rPr>
          <w:rFonts w:ascii="Tw Cen MT" w:hAnsi="Tw Cen MT"/>
          <w:sz w:val="20"/>
          <w:szCs w:val="20"/>
        </w:rPr>
        <w:br/>
        <w:t>Camdenhurst Street</w:t>
      </w:r>
      <w:r w:rsidRPr="004F111A">
        <w:rPr>
          <w:rFonts w:ascii="Tw Cen MT" w:hAnsi="Tw Cen MT"/>
          <w:sz w:val="20"/>
          <w:szCs w:val="20"/>
        </w:rPr>
        <w:br/>
        <w:t>London E14 7NU</w:t>
      </w:r>
      <w:r w:rsidRPr="004F111A">
        <w:rPr>
          <w:rFonts w:ascii="Tw Cen MT" w:hAnsi="Tw Cen MT"/>
          <w:sz w:val="20"/>
          <w:szCs w:val="20"/>
        </w:rPr>
        <w:br/>
      </w:r>
    </w:p>
    <w:p w14:paraId="50122F3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Aryan Qahhar</w:t>
      </w:r>
      <w:r w:rsidRPr="004F111A">
        <w:rPr>
          <w:rFonts w:ascii="Tw Cen MT" w:hAnsi="Tw Cen MT"/>
          <w:sz w:val="20"/>
          <w:szCs w:val="20"/>
        </w:rPr>
        <w:br/>
        <w:t>Student ID: 4197</w:t>
      </w:r>
      <w:r w:rsidRPr="004F111A">
        <w:rPr>
          <w:rFonts w:ascii="Tw Cen MT" w:hAnsi="Tw Cen MT"/>
          <w:sz w:val="20"/>
          <w:szCs w:val="20"/>
        </w:rPr>
        <w:br/>
        <w:t>Flat 3, Kelson House</w:t>
      </w:r>
      <w:r w:rsidRPr="004F111A">
        <w:rPr>
          <w:rFonts w:ascii="Tw Cen MT" w:hAnsi="Tw Cen MT"/>
          <w:sz w:val="20"/>
          <w:szCs w:val="20"/>
        </w:rPr>
        <w:br/>
        <w:t>Stewart Street London</w:t>
      </w:r>
      <w:r w:rsidRPr="004F111A">
        <w:rPr>
          <w:rFonts w:ascii="Tw Cen MT" w:hAnsi="Tw Cen MT"/>
          <w:sz w:val="20"/>
          <w:szCs w:val="20"/>
        </w:rPr>
        <w:br/>
        <w:t>E14 3JQ</w:t>
      </w:r>
      <w:r w:rsidRPr="004F111A">
        <w:rPr>
          <w:rFonts w:ascii="Tw Cen MT" w:hAnsi="Tw Cen MT"/>
          <w:sz w:val="20"/>
          <w:szCs w:val="20"/>
        </w:rPr>
        <w:br/>
      </w:r>
    </w:p>
    <w:p w14:paraId="64AA138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Jemimah Rahman</w:t>
      </w:r>
      <w:r w:rsidRPr="004F111A">
        <w:rPr>
          <w:rFonts w:ascii="Tw Cen MT" w:hAnsi="Tw Cen MT"/>
          <w:sz w:val="20"/>
          <w:szCs w:val="20"/>
        </w:rPr>
        <w:br/>
        <w:t>Student ID: 4198</w:t>
      </w:r>
      <w:r w:rsidRPr="004F111A">
        <w:rPr>
          <w:rFonts w:ascii="Tw Cen MT" w:hAnsi="Tw Cen MT"/>
          <w:sz w:val="20"/>
          <w:szCs w:val="20"/>
        </w:rPr>
        <w:br/>
        <w:t>12 Tomswood Road</w:t>
      </w:r>
      <w:r w:rsidRPr="004F111A">
        <w:rPr>
          <w:rFonts w:ascii="Tw Cen MT" w:hAnsi="Tw Cen MT"/>
          <w:sz w:val="20"/>
          <w:szCs w:val="20"/>
        </w:rPr>
        <w:br/>
        <w:t>Chigwell IG7 5QW</w:t>
      </w:r>
      <w:r w:rsidRPr="004F111A">
        <w:rPr>
          <w:rFonts w:ascii="Tw Cen MT" w:hAnsi="Tw Cen MT"/>
          <w:sz w:val="20"/>
          <w:szCs w:val="20"/>
        </w:rPr>
        <w:br/>
      </w:r>
    </w:p>
    <w:p w14:paraId="6BBB942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Jannah Rahman</w:t>
      </w:r>
      <w:r w:rsidRPr="004F111A">
        <w:rPr>
          <w:rFonts w:ascii="Tw Cen MT" w:hAnsi="Tw Cen MT"/>
          <w:sz w:val="20"/>
          <w:szCs w:val="20"/>
        </w:rPr>
        <w:br/>
        <w:t>Student ID: 4199</w:t>
      </w:r>
      <w:r w:rsidRPr="004F111A">
        <w:rPr>
          <w:rFonts w:ascii="Tw Cen MT" w:hAnsi="Tw Cen MT"/>
          <w:sz w:val="20"/>
          <w:szCs w:val="20"/>
        </w:rPr>
        <w:br/>
        <w:t>12 Tomswood Road</w:t>
      </w:r>
      <w:r w:rsidRPr="004F111A">
        <w:rPr>
          <w:rFonts w:ascii="Tw Cen MT" w:hAnsi="Tw Cen MT"/>
          <w:sz w:val="20"/>
          <w:szCs w:val="20"/>
        </w:rPr>
        <w:br/>
        <w:t>Chigwell IG7 5QW</w:t>
      </w:r>
      <w:r w:rsidRPr="004F111A">
        <w:rPr>
          <w:rFonts w:ascii="Tw Cen MT" w:hAnsi="Tw Cen MT"/>
          <w:sz w:val="20"/>
          <w:szCs w:val="20"/>
        </w:rPr>
        <w:br/>
      </w:r>
    </w:p>
    <w:p w14:paraId="163091C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Muntaha Hossain Akter</w:t>
      </w:r>
      <w:r w:rsidRPr="004F111A">
        <w:rPr>
          <w:rFonts w:ascii="Tw Cen MT" w:hAnsi="Tw Cen MT"/>
          <w:sz w:val="20"/>
          <w:szCs w:val="20"/>
        </w:rPr>
        <w:br/>
        <w:t>Student ID: 4200</w:t>
      </w:r>
      <w:r w:rsidRPr="004F111A">
        <w:rPr>
          <w:rFonts w:ascii="Tw Cen MT" w:hAnsi="Tw Cen MT"/>
          <w:sz w:val="20"/>
          <w:szCs w:val="20"/>
        </w:rPr>
        <w:br/>
        <w:t>Flat 5, Zanzibar Court</w:t>
      </w:r>
      <w:r w:rsidRPr="004F111A">
        <w:rPr>
          <w:rFonts w:ascii="Tw Cen MT" w:hAnsi="Tw Cen MT"/>
          <w:sz w:val="20"/>
          <w:szCs w:val="20"/>
        </w:rPr>
        <w:br/>
        <w:t>33 Wapping High Street</w:t>
      </w:r>
      <w:r w:rsidRPr="004F111A">
        <w:rPr>
          <w:rFonts w:ascii="Tw Cen MT" w:hAnsi="Tw Cen MT"/>
          <w:sz w:val="20"/>
          <w:szCs w:val="20"/>
        </w:rPr>
        <w:br/>
        <w:t>London E1W 1NS</w:t>
      </w:r>
      <w:r w:rsidRPr="004F111A">
        <w:rPr>
          <w:rFonts w:ascii="Tw Cen MT" w:hAnsi="Tw Cen MT"/>
          <w:sz w:val="20"/>
          <w:szCs w:val="20"/>
        </w:rPr>
        <w:br/>
      </w:r>
    </w:p>
    <w:p w14:paraId="6054B2A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Khadeja Matin</w:t>
      </w:r>
      <w:r w:rsidRPr="004F111A">
        <w:rPr>
          <w:rFonts w:ascii="Tw Cen MT" w:hAnsi="Tw Cen MT"/>
          <w:sz w:val="20"/>
          <w:szCs w:val="20"/>
        </w:rPr>
        <w:br/>
        <w:t>Student ID: 4201</w:t>
      </w:r>
      <w:r w:rsidRPr="004F111A">
        <w:rPr>
          <w:rFonts w:ascii="Tw Cen MT" w:hAnsi="Tw Cen MT"/>
          <w:sz w:val="20"/>
          <w:szCs w:val="20"/>
        </w:rPr>
        <w:br/>
        <w:t>Flat 3, Barnard House</w:t>
      </w:r>
      <w:r w:rsidRPr="004F111A">
        <w:rPr>
          <w:rFonts w:ascii="Tw Cen MT" w:hAnsi="Tw Cen MT"/>
          <w:sz w:val="20"/>
          <w:szCs w:val="20"/>
        </w:rPr>
        <w:br/>
        <w:t>Ellsworth Street London</w:t>
      </w:r>
      <w:r w:rsidRPr="004F111A">
        <w:rPr>
          <w:rFonts w:ascii="Tw Cen MT" w:hAnsi="Tw Cen MT"/>
          <w:sz w:val="20"/>
          <w:szCs w:val="20"/>
        </w:rPr>
        <w:br/>
        <w:t>E2 0AT</w:t>
      </w:r>
      <w:r w:rsidRPr="004F111A">
        <w:rPr>
          <w:rFonts w:ascii="Tw Cen MT" w:hAnsi="Tw Cen MT"/>
          <w:sz w:val="20"/>
          <w:szCs w:val="20"/>
        </w:rPr>
        <w:br/>
      </w:r>
    </w:p>
    <w:p w14:paraId="2C561E6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Sabbir Kazi</w:t>
      </w:r>
      <w:r w:rsidRPr="004F111A">
        <w:rPr>
          <w:rFonts w:ascii="Tw Cen MT" w:hAnsi="Tw Cen MT"/>
          <w:sz w:val="20"/>
          <w:szCs w:val="20"/>
        </w:rPr>
        <w:br/>
        <w:t>Student ID: 4202</w:t>
      </w:r>
      <w:r w:rsidRPr="004F111A">
        <w:rPr>
          <w:rFonts w:ascii="Tw Cen MT" w:hAnsi="Tw Cen MT"/>
          <w:sz w:val="20"/>
          <w:szCs w:val="20"/>
        </w:rPr>
        <w:br/>
        <w:t>Flat 3, Ring House Sage</w:t>
      </w:r>
      <w:r w:rsidRPr="004F111A">
        <w:rPr>
          <w:rFonts w:ascii="Tw Cen MT" w:hAnsi="Tw Cen MT"/>
          <w:sz w:val="20"/>
          <w:szCs w:val="20"/>
        </w:rPr>
        <w:br/>
        <w:t>Street London E1 0BY</w:t>
      </w:r>
      <w:r w:rsidRPr="004F111A">
        <w:rPr>
          <w:rFonts w:ascii="Tw Cen MT" w:hAnsi="Tw Cen MT"/>
          <w:sz w:val="20"/>
          <w:szCs w:val="20"/>
        </w:rPr>
        <w:br/>
      </w:r>
    </w:p>
    <w:p w14:paraId="7ED8898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Shafqat Chowdhury</w:t>
      </w:r>
      <w:r w:rsidRPr="004F111A">
        <w:rPr>
          <w:rFonts w:ascii="Tw Cen MT" w:hAnsi="Tw Cen MT"/>
          <w:sz w:val="20"/>
          <w:szCs w:val="20"/>
        </w:rPr>
        <w:br/>
        <w:t>Student ID: 4203</w:t>
      </w:r>
      <w:r w:rsidRPr="004F111A">
        <w:rPr>
          <w:rFonts w:ascii="Tw Cen MT" w:hAnsi="Tw Cen MT"/>
          <w:sz w:val="20"/>
          <w:szCs w:val="20"/>
        </w:rPr>
        <w:br/>
        <w:t>3 Chapman Street London</w:t>
      </w:r>
      <w:r w:rsidRPr="004F111A">
        <w:rPr>
          <w:rFonts w:ascii="Tw Cen MT" w:hAnsi="Tw Cen MT"/>
          <w:sz w:val="20"/>
          <w:szCs w:val="20"/>
        </w:rPr>
        <w:br/>
        <w:t>E1 2NN</w:t>
      </w:r>
      <w:r w:rsidRPr="004F111A">
        <w:rPr>
          <w:rFonts w:ascii="Tw Cen MT" w:hAnsi="Tw Cen MT"/>
          <w:sz w:val="20"/>
          <w:szCs w:val="20"/>
        </w:rPr>
        <w:br/>
      </w:r>
    </w:p>
    <w:p w14:paraId="542066B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Nusaybah parvez</w:t>
      </w:r>
      <w:r w:rsidRPr="004F111A">
        <w:rPr>
          <w:rFonts w:ascii="Tw Cen MT" w:hAnsi="Tw Cen MT"/>
          <w:sz w:val="20"/>
          <w:szCs w:val="20"/>
        </w:rPr>
        <w:br/>
        <w:t>Student ID: 4204</w:t>
      </w:r>
      <w:r w:rsidRPr="004F111A">
        <w:rPr>
          <w:rFonts w:ascii="Tw Cen MT" w:hAnsi="Tw Cen MT"/>
          <w:sz w:val="20"/>
          <w:szCs w:val="20"/>
        </w:rPr>
        <w:br/>
        <w:t>6 Brion Place London E14</w:t>
      </w:r>
      <w:r w:rsidRPr="004F111A">
        <w:rPr>
          <w:rFonts w:ascii="Tw Cen MT" w:hAnsi="Tw Cen MT"/>
          <w:sz w:val="20"/>
          <w:szCs w:val="20"/>
        </w:rPr>
        <w:br/>
        <w:t>0SP</w:t>
      </w:r>
      <w:r w:rsidRPr="004F111A">
        <w:rPr>
          <w:rFonts w:ascii="Tw Cen MT" w:hAnsi="Tw Cen MT"/>
          <w:sz w:val="20"/>
          <w:szCs w:val="20"/>
        </w:rPr>
        <w:br/>
      </w:r>
    </w:p>
    <w:p w14:paraId="7A116B8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Nihel Hassan Elouta</w:t>
      </w:r>
      <w:r w:rsidRPr="004F111A">
        <w:rPr>
          <w:rFonts w:ascii="Tw Cen MT" w:hAnsi="Tw Cen MT"/>
          <w:sz w:val="20"/>
          <w:szCs w:val="20"/>
        </w:rPr>
        <w:br/>
        <w:t>Student ID: 4205</w:t>
      </w:r>
      <w:r w:rsidRPr="004F111A">
        <w:rPr>
          <w:rFonts w:ascii="Tw Cen MT" w:hAnsi="Tw Cen MT"/>
          <w:sz w:val="20"/>
          <w:szCs w:val="20"/>
        </w:rPr>
        <w:br/>
        <w:t>Flat 2, Arvind Court 7</w:t>
      </w:r>
      <w:r w:rsidRPr="004F111A">
        <w:rPr>
          <w:rFonts w:ascii="Tw Cen MT" w:hAnsi="Tw Cen MT"/>
          <w:sz w:val="20"/>
          <w:szCs w:val="20"/>
        </w:rPr>
        <w:br/>
        <w:t>Henriques Street London</w:t>
      </w:r>
      <w:r w:rsidRPr="004F111A">
        <w:rPr>
          <w:rFonts w:ascii="Tw Cen MT" w:hAnsi="Tw Cen MT"/>
          <w:sz w:val="20"/>
          <w:szCs w:val="20"/>
        </w:rPr>
        <w:br/>
        <w:t>E1 1NB</w:t>
      </w:r>
      <w:r w:rsidRPr="004F111A">
        <w:rPr>
          <w:rFonts w:ascii="Tw Cen MT" w:hAnsi="Tw Cen MT"/>
          <w:sz w:val="20"/>
          <w:szCs w:val="20"/>
        </w:rPr>
        <w:br/>
      </w:r>
    </w:p>
    <w:p w14:paraId="0957B76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Adam El Outa</w:t>
      </w:r>
      <w:r w:rsidRPr="004F111A">
        <w:rPr>
          <w:rFonts w:ascii="Tw Cen MT" w:hAnsi="Tw Cen MT"/>
          <w:sz w:val="20"/>
          <w:szCs w:val="20"/>
        </w:rPr>
        <w:br/>
        <w:t>Student ID: 4206</w:t>
      </w:r>
      <w:r w:rsidRPr="004F111A">
        <w:rPr>
          <w:rFonts w:ascii="Tw Cen MT" w:hAnsi="Tw Cen MT"/>
          <w:sz w:val="20"/>
          <w:szCs w:val="20"/>
        </w:rPr>
        <w:br/>
        <w:t>Flat 2, Arvind Court 7</w:t>
      </w:r>
      <w:r w:rsidRPr="004F111A">
        <w:rPr>
          <w:rFonts w:ascii="Tw Cen MT" w:hAnsi="Tw Cen MT"/>
          <w:sz w:val="20"/>
          <w:szCs w:val="20"/>
        </w:rPr>
        <w:br/>
        <w:t>Henriques Street London</w:t>
      </w:r>
      <w:r w:rsidRPr="004F111A">
        <w:rPr>
          <w:rFonts w:ascii="Tw Cen MT" w:hAnsi="Tw Cen MT"/>
          <w:sz w:val="20"/>
          <w:szCs w:val="20"/>
        </w:rPr>
        <w:br/>
        <w:t>E1 1NB</w:t>
      </w:r>
      <w:r w:rsidRPr="004F111A">
        <w:rPr>
          <w:rFonts w:ascii="Tw Cen MT" w:hAnsi="Tw Cen MT"/>
          <w:sz w:val="20"/>
          <w:szCs w:val="20"/>
        </w:rPr>
        <w:br/>
      </w:r>
    </w:p>
    <w:p w14:paraId="0522855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Anjina Akter</w:t>
      </w:r>
      <w:r w:rsidRPr="004F111A">
        <w:rPr>
          <w:rFonts w:ascii="Tw Cen MT" w:hAnsi="Tw Cen MT"/>
          <w:sz w:val="20"/>
          <w:szCs w:val="20"/>
        </w:rPr>
        <w:br/>
        <w:t>Student ID: 4207</w:t>
      </w:r>
      <w:r w:rsidRPr="004F111A">
        <w:rPr>
          <w:rFonts w:ascii="Tw Cen MT" w:hAnsi="Tw Cen MT"/>
          <w:sz w:val="20"/>
          <w:szCs w:val="20"/>
        </w:rPr>
        <w:br/>
        <w:t>31 Caravel Close London</w:t>
      </w:r>
      <w:r w:rsidRPr="004F111A">
        <w:rPr>
          <w:rFonts w:ascii="Tw Cen MT" w:hAnsi="Tw Cen MT"/>
          <w:sz w:val="20"/>
          <w:szCs w:val="20"/>
        </w:rPr>
        <w:br/>
        <w:t>E14 8PD</w:t>
      </w:r>
      <w:r w:rsidRPr="004F111A">
        <w:rPr>
          <w:rFonts w:ascii="Tw Cen MT" w:hAnsi="Tw Cen MT"/>
          <w:sz w:val="20"/>
          <w:szCs w:val="20"/>
        </w:rPr>
        <w:br/>
      </w:r>
    </w:p>
    <w:p w14:paraId="1863101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Aisha Ahmed</w:t>
      </w:r>
      <w:r w:rsidRPr="004F111A">
        <w:rPr>
          <w:rFonts w:ascii="Tw Cen MT" w:hAnsi="Tw Cen MT"/>
          <w:sz w:val="20"/>
          <w:szCs w:val="20"/>
        </w:rPr>
        <w:br/>
        <w:t>Student ID: 4208</w:t>
      </w:r>
      <w:r w:rsidRPr="004F111A">
        <w:rPr>
          <w:rFonts w:ascii="Tw Cen MT" w:hAnsi="Tw Cen MT"/>
          <w:sz w:val="20"/>
          <w:szCs w:val="20"/>
        </w:rPr>
        <w:br/>
        <w:t>Flat 21, Hadleigh House</w:t>
      </w:r>
      <w:r w:rsidRPr="004F111A">
        <w:rPr>
          <w:rFonts w:ascii="Tw Cen MT" w:hAnsi="Tw Cen MT"/>
          <w:sz w:val="20"/>
          <w:szCs w:val="20"/>
        </w:rPr>
        <w:br/>
        <w:t>Hadleigh Close London E1</w:t>
      </w:r>
      <w:r w:rsidRPr="004F111A">
        <w:rPr>
          <w:rFonts w:ascii="Tw Cen MT" w:hAnsi="Tw Cen MT"/>
          <w:sz w:val="20"/>
          <w:szCs w:val="20"/>
        </w:rPr>
        <w:br/>
        <w:t>4JH</w:t>
      </w:r>
      <w:r w:rsidRPr="004F111A">
        <w:rPr>
          <w:rFonts w:ascii="Tw Cen MT" w:hAnsi="Tw Cen MT"/>
          <w:sz w:val="20"/>
          <w:szCs w:val="20"/>
        </w:rPr>
        <w:br/>
      </w:r>
    </w:p>
    <w:p w14:paraId="2B6BF00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Muhsina Tahia Khan</w:t>
      </w:r>
      <w:r w:rsidRPr="004F111A">
        <w:rPr>
          <w:rFonts w:ascii="Tw Cen MT" w:hAnsi="Tw Cen MT"/>
          <w:sz w:val="20"/>
          <w:szCs w:val="20"/>
        </w:rPr>
        <w:br/>
        <w:t>Student ID: 4209</w:t>
      </w:r>
      <w:r w:rsidRPr="004F111A">
        <w:rPr>
          <w:rFonts w:ascii="Tw Cen MT" w:hAnsi="Tw Cen MT"/>
          <w:sz w:val="20"/>
          <w:szCs w:val="20"/>
        </w:rPr>
        <w:br/>
        <w:t>192 Brick Lane E1 6SA</w:t>
      </w:r>
      <w:r w:rsidRPr="004F111A">
        <w:rPr>
          <w:rFonts w:ascii="Tw Cen MT" w:hAnsi="Tw Cen MT"/>
          <w:sz w:val="20"/>
          <w:szCs w:val="20"/>
        </w:rPr>
        <w:br/>
      </w:r>
    </w:p>
    <w:p w14:paraId="66E441E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Jannah Zara Ali Ali</w:t>
      </w:r>
      <w:r w:rsidRPr="004F111A">
        <w:rPr>
          <w:rFonts w:ascii="Tw Cen MT" w:hAnsi="Tw Cen MT"/>
          <w:sz w:val="20"/>
          <w:szCs w:val="20"/>
        </w:rPr>
        <w:br/>
        <w:t>Student ID: 4210</w:t>
      </w:r>
      <w:r w:rsidRPr="004F111A">
        <w:rPr>
          <w:rFonts w:ascii="Tw Cen MT" w:hAnsi="Tw Cen MT"/>
          <w:sz w:val="20"/>
          <w:szCs w:val="20"/>
        </w:rPr>
        <w:br/>
        <w:t>41 Princelet Street</w:t>
      </w:r>
      <w:r w:rsidRPr="004F111A">
        <w:rPr>
          <w:rFonts w:ascii="Tw Cen MT" w:hAnsi="Tw Cen MT"/>
          <w:sz w:val="20"/>
          <w:szCs w:val="20"/>
        </w:rPr>
        <w:br/>
        <w:t>London E1 5LP</w:t>
      </w:r>
      <w:r w:rsidRPr="004F111A">
        <w:rPr>
          <w:rFonts w:ascii="Tw Cen MT" w:hAnsi="Tw Cen MT"/>
          <w:sz w:val="20"/>
          <w:szCs w:val="20"/>
        </w:rPr>
        <w:br/>
      </w:r>
    </w:p>
    <w:p w14:paraId="5DC1942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Navila Md Nizam</w:t>
      </w:r>
      <w:r w:rsidRPr="004F111A">
        <w:rPr>
          <w:rFonts w:ascii="Tw Cen MT" w:hAnsi="Tw Cen MT"/>
          <w:sz w:val="20"/>
          <w:szCs w:val="20"/>
        </w:rPr>
        <w:br/>
        <w:t>Student ID: 4211</w:t>
      </w:r>
      <w:r w:rsidRPr="004F111A">
        <w:rPr>
          <w:rFonts w:ascii="Tw Cen MT" w:hAnsi="Tw Cen MT"/>
          <w:sz w:val="20"/>
          <w:szCs w:val="20"/>
        </w:rPr>
        <w:br/>
        <w:t>Flat 304, John Scurr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House Ratcliffe Lane</w:t>
      </w:r>
      <w:r w:rsidRPr="004F111A">
        <w:rPr>
          <w:rFonts w:ascii="Tw Cen MT" w:hAnsi="Tw Cen MT"/>
          <w:sz w:val="20"/>
          <w:szCs w:val="20"/>
        </w:rPr>
        <w:br/>
        <w:t>London E14 7JF</w:t>
      </w:r>
      <w:r w:rsidRPr="004F111A">
        <w:rPr>
          <w:rFonts w:ascii="Tw Cen MT" w:hAnsi="Tw Cen MT"/>
          <w:sz w:val="20"/>
          <w:szCs w:val="20"/>
        </w:rPr>
        <w:br/>
      </w:r>
    </w:p>
    <w:p w14:paraId="665CCC4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Boktiar Minaz Abed Hussain</w:t>
      </w:r>
      <w:r w:rsidRPr="004F111A">
        <w:rPr>
          <w:rFonts w:ascii="Tw Cen MT" w:hAnsi="Tw Cen MT"/>
          <w:sz w:val="20"/>
          <w:szCs w:val="20"/>
        </w:rPr>
        <w:br/>
        <w:t>Student ID: 4212</w:t>
      </w:r>
      <w:r w:rsidRPr="004F111A">
        <w:rPr>
          <w:rFonts w:ascii="Tw Cen MT" w:hAnsi="Tw Cen MT"/>
          <w:sz w:val="20"/>
          <w:szCs w:val="20"/>
        </w:rPr>
        <w:br/>
        <w:t>Flat 14, Yates House</w:t>
      </w:r>
      <w:r w:rsidRPr="004F111A">
        <w:rPr>
          <w:rFonts w:ascii="Tw Cen MT" w:hAnsi="Tw Cen MT"/>
          <w:sz w:val="20"/>
          <w:szCs w:val="20"/>
        </w:rPr>
        <w:br/>
        <w:t>Roberta Street London E2</w:t>
      </w:r>
      <w:r w:rsidRPr="004F111A">
        <w:rPr>
          <w:rFonts w:ascii="Tw Cen MT" w:hAnsi="Tw Cen MT"/>
          <w:sz w:val="20"/>
          <w:szCs w:val="20"/>
        </w:rPr>
        <w:br/>
        <w:t>6NU</w:t>
      </w:r>
      <w:r w:rsidRPr="004F111A">
        <w:rPr>
          <w:rFonts w:ascii="Tw Cen MT" w:hAnsi="Tw Cen MT"/>
          <w:sz w:val="20"/>
          <w:szCs w:val="20"/>
        </w:rPr>
        <w:br/>
      </w:r>
    </w:p>
    <w:p w14:paraId="1116415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Sumiya Arshi</w:t>
      </w:r>
      <w:r w:rsidRPr="004F111A">
        <w:rPr>
          <w:rFonts w:ascii="Tw Cen MT" w:hAnsi="Tw Cen MT"/>
          <w:sz w:val="20"/>
          <w:szCs w:val="20"/>
        </w:rPr>
        <w:br/>
        <w:t>Student ID: 4213</w:t>
      </w:r>
      <w:r w:rsidRPr="004F111A">
        <w:rPr>
          <w:rFonts w:ascii="Tw Cen MT" w:hAnsi="Tw Cen MT"/>
          <w:sz w:val="20"/>
          <w:szCs w:val="20"/>
        </w:rPr>
        <w:br/>
        <w:t>Flat 51, Chicksand House</w:t>
      </w:r>
      <w:r w:rsidRPr="004F111A">
        <w:rPr>
          <w:rFonts w:ascii="Tw Cen MT" w:hAnsi="Tw Cen MT"/>
          <w:sz w:val="20"/>
          <w:szCs w:val="20"/>
        </w:rPr>
        <w:br/>
        <w:t>Chicksand Street London</w:t>
      </w:r>
      <w:r w:rsidRPr="004F111A">
        <w:rPr>
          <w:rFonts w:ascii="Tw Cen MT" w:hAnsi="Tw Cen MT"/>
          <w:sz w:val="20"/>
          <w:szCs w:val="20"/>
        </w:rPr>
        <w:br/>
        <w:t>E1 5LH</w:t>
      </w:r>
      <w:r w:rsidRPr="004F111A">
        <w:rPr>
          <w:rFonts w:ascii="Tw Cen MT" w:hAnsi="Tw Cen MT"/>
          <w:sz w:val="20"/>
          <w:szCs w:val="20"/>
        </w:rPr>
        <w:br/>
      </w:r>
    </w:p>
    <w:p w14:paraId="1DD4CC1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Aurora Aslam</w:t>
      </w:r>
      <w:r w:rsidRPr="004F111A">
        <w:rPr>
          <w:rFonts w:ascii="Tw Cen MT" w:hAnsi="Tw Cen MT"/>
          <w:sz w:val="20"/>
          <w:szCs w:val="20"/>
        </w:rPr>
        <w:br/>
        <w:t>Student ID: 4214</w:t>
      </w:r>
      <w:r w:rsidRPr="004F111A">
        <w:rPr>
          <w:rFonts w:ascii="Tw Cen MT" w:hAnsi="Tw Cen MT"/>
          <w:sz w:val="20"/>
          <w:szCs w:val="20"/>
        </w:rPr>
        <w:br/>
        <w:t>86 Longnor Road London</w:t>
      </w:r>
      <w:r w:rsidRPr="004F111A">
        <w:rPr>
          <w:rFonts w:ascii="Tw Cen MT" w:hAnsi="Tw Cen MT"/>
          <w:sz w:val="20"/>
          <w:szCs w:val="20"/>
        </w:rPr>
        <w:br/>
        <w:t>E1 4DA</w:t>
      </w:r>
      <w:r w:rsidRPr="004F111A">
        <w:rPr>
          <w:rFonts w:ascii="Tw Cen MT" w:hAnsi="Tw Cen MT"/>
          <w:sz w:val="20"/>
          <w:szCs w:val="20"/>
        </w:rPr>
        <w:br/>
      </w:r>
    </w:p>
    <w:p w14:paraId="07A67E6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Srijoy Debnath</w:t>
      </w:r>
      <w:r w:rsidRPr="004F111A">
        <w:rPr>
          <w:rFonts w:ascii="Tw Cen MT" w:hAnsi="Tw Cen MT"/>
          <w:sz w:val="20"/>
          <w:szCs w:val="20"/>
        </w:rPr>
        <w:br/>
        <w:t>Student ID: 4215</w:t>
      </w:r>
      <w:r w:rsidRPr="004F111A">
        <w:rPr>
          <w:rFonts w:ascii="Tw Cen MT" w:hAnsi="Tw Cen MT"/>
          <w:sz w:val="20"/>
          <w:szCs w:val="20"/>
        </w:rPr>
        <w:br/>
        <w:t>Flat 21, Pauline House</w:t>
      </w:r>
      <w:r w:rsidRPr="004F111A">
        <w:rPr>
          <w:rFonts w:ascii="Tw Cen MT" w:hAnsi="Tw Cen MT"/>
          <w:sz w:val="20"/>
          <w:szCs w:val="20"/>
        </w:rPr>
        <w:br/>
        <w:t>Old Montague Street</w:t>
      </w:r>
      <w:r w:rsidRPr="004F111A">
        <w:rPr>
          <w:rFonts w:ascii="Tw Cen MT" w:hAnsi="Tw Cen MT"/>
          <w:sz w:val="20"/>
          <w:szCs w:val="20"/>
        </w:rPr>
        <w:br/>
        <w:t>London E1 5NU</w:t>
      </w:r>
      <w:r w:rsidRPr="004F111A">
        <w:rPr>
          <w:rFonts w:ascii="Tw Cen MT" w:hAnsi="Tw Cen MT"/>
          <w:sz w:val="20"/>
          <w:szCs w:val="20"/>
        </w:rPr>
        <w:br/>
      </w:r>
    </w:p>
    <w:p w14:paraId="194AF18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Manhazul Haque</w:t>
      </w:r>
      <w:r w:rsidRPr="004F111A">
        <w:rPr>
          <w:rFonts w:ascii="Tw Cen MT" w:hAnsi="Tw Cen MT"/>
          <w:sz w:val="20"/>
          <w:szCs w:val="20"/>
        </w:rPr>
        <w:br/>
        <w:t>Student ID: 4216</w:t>
      </w:r>
      <w:r w:rsidRPr="004F111A">
        <w:rPr>
          <w:rFonts w:ascii="Tw Cen MT" w:hAnsi="Tw Cen MT"/>
          <w:sz w:val="20"/>
          <w:szCs w:val="20"/>
        </w:rPr>
        <w:br/>
        <w:t>Flat 5, Tylney House</w:t>
      </w:r>
      <w:r w:rsidRPr="004F111A">
        <w:rPr>
          <w:rFonts w:ascii="Tw Cen MT" w:hAnsi="Tw Cen MT"/>
          <w:sz w:val="20"/>
          <w:szCs w:val="20"/>
        </w:rPr>
        <w:br/>
        <w:t>Nelson Street London E1</w:t>
      </w:r>
      <w:r w:rsidRPr="004F111A">
        <w:rPr>
          <w:rFonts w:ascii="Tw Cen MT" w:hAnsi="Tw Cen MT"/>
          <w:sz w:val="20"/>
          <w:szCs w:val="20"/>
        </w:rPr>
        <w:br/>
        <w:t>2DU</w:t>
      </w:r>
      <w:r w:rsidRPr="004F111A">
        <w:rPr>
          <w:rFonts w:ascii="Tw Cen MT" w:hAnsi="Tw Cen MT"/>
          <w:sz w:val="20"/>
          <w:szCs w:val="20"/>
        </w:rPr>
        <w:br/>
      </w:r>
    </w:p>
    <w:p w14:paraId="6B21B5C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Faiza Mintu</w:t>
      </w:r>
      <w:r w:rsidRPr="004F111A">
        <w:rPr>
          <w:rFonts w:ascii="Tw Cen MT" w:hAnsi="Tw Cen MT"/>
          <w:sz w:val="20"/>
          <w:szCs w:val="20"/>
        </w:rPr>
        <w:br/>
        <w:t>Student ID: 4217</w:t>
      </w:r>
      <w:r w:rsidRPr="004F111A">
        <w:rPr>
          <w:rFonts w:ascii="Tw Cen MT" w:hAnsi="Tw Cen MT"/>
          <w:sz w:val="20"/>
          <w:szCs w:val="20"/>
        </w:rPr>
        <w:br/>
        <w:t>Apartment 302, Brocade</w:t>
      </w:r>
      <w:r w:rsidRPr="004F111A">
        <w:rPr>
          <w:rFonts w:ascii="Tw Cen MT" w:hAnsi="Tw Cen MT"/>
          <w:sz w:val="20"/>
          <w:szCs w:val="20"/>
        </w:rPr>
        <w:br/>
        <w:t>Apartments 26 Raven Row</w:t>
      </w:r>
      <w:r w:rsidRPr="004F111A">
        <w:rPr>
          <w:rFonts w:ascii="Tw Cen MT" w:hAnsi="Tw Cen MT"/>
          <w:sz w:val="20"/>
          <w:szCs w:val="20"/>
        </w:rPr>
        <w:br/>
        <w:t>London E1 2FP</w:t>
      </w:r>
      <w:r w:rsidRPr="004F111A">
        <w:rPr>
          <w:rFonts w:ascii="Tw Cen MT" w:hAnsi="Tw Cen MT"/>
          <w:sz w:val="20"/>
          <w:szCs w:val="20"/>
        </w:rPr>
        <w:br/>
      </w:r>
    </w:p>
    <w:p w14:paraId="0747109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Faiez Mintu</w:t>
      </w:r>
      <w:r w:rsidRPr="004F111A">
        <w:rPr>
          <w:rFonts w:ascii="Tw Cen MT" w:hAnsi="Tw Cen MT"/>
          <w:sz w:val="20"/>
          <w:szCs w:val="20"/>
        </w:rPr>
        <w:br/>
        <w:t>Student ID: 4218</w:t>
      </w:r>
      <w:r w:rsidRPr="004F111A">
        <w:rPr>
          <w:rFonts w:ascii="Tw Cen MT" w:hAnsi="Tw Cen MT"/>
          <w:sz w:val="20"/>
          <w:szCs w:val="20"/>
        </w:rPr>
        <w:br/>
        <w:t>Apartment 302, Brocade</w:t>
      </w:r>
      <w:r w:rsidRPr="004F111A">
        <w:rPr>
          <w:rFonts w:ascii="Tw Cen MT" w:hAnsi="Tw Cen MT"/>
          <w:sz w:val="20"/>
          <w:szCs w:val="20"/>
        </w:rPr>
        <w:br/>
        <w:t>Apartments 26 Raven Row</w:t>
      </w:r>
      <w:r w:rsidRPr="004F111A">
        <w:rPr>
          <w:rFonts w:ascii="Tw Cen MT" w:hAnsi="Tw Cen MT"/>
          <w:sz w:val="20"/>
          <w:szCs w:val="20"/>
        </w:rPr>
        <w:br/>
        <w:t>London E1 2FP</w:t>
      </w:r>
      <w:r w:rsidRPr="004F111A">
        <w:rPr>
          <w:rFonts w:ascii="Tw Cen MT" w:hAnsi="Tw Cen MT"/>
          <w:sz w:val="20"/>
          <w:szCs w:val="20"/>
        </w:rPr>
        <w:br/>
      </w:r>
    </w:p>
    <w:p w14:paraId="4C5482B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Maisha Rahman</w:t>
      </w:r>
      <w:r w:rsidRPr="004F111A">
        <w:rPr>
          <w:rFonts w:ascii="Tw Cen MT" w:hAnsi="Tw Cen MT"/>
          <w:sz w:val="20"/>
          <w:szCs w:val="20"/>
        </w:rPr>
        <w:br/>
        <w:t>Student ID: 4219</w:t>
      </w:r>
      <w:r w:rsidRPr="004F111A">
        <w:rPr>
          <w:rFonts w:ascii="Tw Cen MT" w:hAnsi="Tw Cen MT"/>
          <w:sz w:val="20"/>
          <w:szCs w:val="20"/>
        </w:rPr>
        <w:br/>
        <w:t>Flat 84, Gayton House</w:t>
      </w:r>
      <w:r w:rsidRPr="004F111A">
        <w:rPr>
          <w:rFonts w:ascii="Tw Cen MT" w:hAnsi="Tw Cen MT"/>
          <w:sz w:val="20"/>
          <w:szCs w:val="20"/>
        </w:rPr>
        <w:br/>
        <w:t>Chiltern Road London E3</w:t>
      </w:r>
      <w:r w:rsidRPr="004F111A">
        <w:rPr>
          <w:rFonts w:ascii="Tw Cen MT" w:hAnsi="Tw Cen MT"/>
          <w:sz w:val="20"/>
          <w:szCs w:val="20"/>
        </w:rPr>
        <w:br/>
        <w:t>4BY</w:t>
      </w:r>
      <w:r w:rsidRPr="004F111A">
        <w:rPr>
          <w:rFonts w:ascii="Tw Cen MT" w:hAnsi="Tw Cen MT"/>
          <w:sz w:val="20"/>
          <w:szCs w:val="20"/>
        </w:rPr>
        <w:br/>
      </w:r>
    </w:p>
    <w:p w14:paraId="61287F9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Laisha Rahman</w:t>
      </w:r>
      <w:r w:rsidRPr="004F111A">
        <w:rPr>
          <w:rFonts w:ascii="Tw Cen MT" w:hAnsi="Tw Cen MT"/>
          <w:sz w:val="20"/>
          <w:szCs w:val="20"/>
        </w:rPr>
        <w:br/>
        <w:t>Student ID: 4220</w:t>
      </w:r>
      <w:r w:rsidRPr="004F111A">
        <w:rPr>
          <w:rFonts w:ascii="Tw Cen MT" w:hAnsi="Tw Cen MT"/>
          <w:sz w:val="20"/>
          <w:szCs w:val="20"/>
        </w:rPr>
        <w:br/>
        <w:t>Flat 84, Gayton House</w:t>
      </w:r>
      <w:r w:rsidRPr="004F111A">
        <w:rPr>
          <w:rFonts w:ascii="Tw Cen MT" w:hAnsi="Tw Cen MT"/>
          <w:sz w:val="20"/>
          <w:szCs w:val="20"/>
        </w:rPr>
        <w:br/>
        <w:t>Chiltern Road London E3</w:t>
      </w:r>
      <w:r w:rsidRPr="004F111A">
        <w:rPr>
          <w:rFonts w:ascii="Tw Cen MT" w:hAnsi="Tw Cen MT"/>
          <w:sz w:val="20"/>
          <w:szCs w:val="20"/>
        </w:rPr>
        <w:br/>
        <w:t>4BY</w:t>
      </w:r>
      <w:r w:rsidRPr="004F111A">
        <w:rPr>
          <w:rFonts w:ascii="Tw Cen MT" w:hAnsi="Tw Cen MT"/>
          <w:sz w:val="20"/>
          <w:szCs w:val="20"/>
        </w:rPr>
        <w:br/>
      </w:r>
    </w:p>
    <w:p w14:paraId="69B402D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 Ahnaf Abid</w:t>
      </w:r>
      <w:r w:rsidRPr="004F111A">
        <w:rPr>
          <w:rFonts w:ascii="Tw Cen MT" w:hAnsi="Tw Cen MT"/>
          <w:sz w:val="20"/>
          <w:szCs w:val="20"/>
        </w:rPr>
        <w:br/>
        <w:t>Student ID: 4221</w:t>
      </w:r>
      <w:r w:rsidRPr="004F111A">
        <w:rPr>
          <w:rFonts w:ascii="Tw Cen MT" w:hAnsi="Tw Cen MT"/>
          <w:sz w:val="20"/>
          <w:szCs w:val="20"/>
        </w:rPr>
        <w:br/>
        <w:t>88 Brick Lane Flat C</w:t>
      </w:r>
      <w:r w:rsidRPr="004F111A">
        <w:rPr>
          <w:rFonts w:ascii="Tw Cen MT" w:hAnsi="Tw Cen MT"/>
          <w:sz w:val="20"/>
          <w:szCs w:val="20"/>
        </w:rPr>
        <w:br/>
        <w:t>London E1 6RL</w:t>
      </w:r>
      <w:r w:rsidRPr="004F111A">
        <w:rPr>
          <w:rFonts w:ascii="Tw Cen MT" w:hAnsi="Tw Cen MT"/>
          <w:sz w:val="20"/>
          <w:szCs w:val="20"/>
        </w:rPr>
        <w:br/>
      </w:r>
    </w:p>
    <w:p w14:paraId="39DE18B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Sameera Khan</w:t>
      </w:r>
      <w:r w:rsidRPr="004F111A">
        <w:rPr>
          <w:rFonts w:ascii="Tw Cen MT" w:hAnsi="Tw Cen MT"/>
          <w:sz w:val="20"/>
          <w:szCs w:val="20"/>
        </w:rPr>
        <w:br/>
        <w:t>Student ID: 4222</w:t>
      </w:r>
      <w:r w:rsidRPr="004F111A">
        <w:rPr>
          <w:rFonts w:ascii="Tw Cen MT" w:hAnsi="Tw Cen MT"/>
          <w:sz w:val="20"/>
          <w:szCs w:val="20"/>
        </w:rPr>
        <w:br/>
        <w:t>Flat 13 21 Dock Street</w:t>
      </w:r>
      <w:r w:rsidRPr="004F111A">
        <w:rPr>
          <w:rFonts w:ascii="Tw Cen MT" w:hAnsi="Tw Cen MT"/>
          <w:sz w:val="20"/>
          <w:szCs w:val="20"/>
        </w:rPr>
        <w:br/>
        <w:t>London E1 8BA</w:t>
      </w:r>
      <w:r w:rsidRPr="004F111A">
        <w:rPr>
          <w:rFonts w:ascii="Tw Cen MT" w:hAnsi="Tw Cen MT"/>
          <w:sz w:val="20"/>
          <w:szCs w:val="20"/>
        </w:rPr>
        <w:br/>
      </w:r>
    </w:p>
    <w:p w14:paraId="1868300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Tanimur Rahman`</w:t>
      </w:r>
      <w:r w:rsidRPr="004F111A">
        <w:rPr>
          <w:rFonts w:ascii="Tw Cen MT" w:hAnsi="Tw Cen MT"/>
          <w:sz w:val="20"/>
          <w:szCs w:val="20"/>
        </w:rPr>
        <w:br/>
        <w:t>Student ID: 4223</w:t>
      </w:r>
      <w:r w:rsidRPr="004F111A">
        <w:rPr>
          <w:rFonts w:ascii="Tw Cen MT" w:hAnsi="Tw Cen MT"/>
          <w:sz w:val="20"/>
          <w:szCs w:val="20"/>
        </w:rPr>
        <w:br/>
        <w:t>32 Barnardo Gardens</w:t>
      </w:r>
      <w:r w:rsidRPr="004F111A">
        <w:rPr>
          <w:rFonts w:ascii="Tw Cen MT" w:hAnsi="Tw Cen MT"/>
          <w:sz w:val="20"/>
          <w:szCs w:val="20"/>
        </w:rPr>
        <w:br/>
        <w:t>Barnardo Street London</w:t>
      </w:r>
      <w:r w:rsidRPr="004F111A">
        <w:rPr>
          <w:rFonts w:ascii="Tw Cen MT" w:hAnsi="Tw Cen MT"/>
          <w:sz w:val="20"/>
          <w:szCs w:val="20"/>
        </w:rPr>
        <w:br/>
        <w:t>E1 0LN</w:t>
      </w:r>
      <w:r w:rsidRPr="004F111A">
        <w:rPr>
          <w:rFonts w:ascii="Tw Cen MT" w:hAnsi="Tw Cen MT"/>
          <w:sz w:val="20"/>
          <w:szCs w:val="20"/>
        </w:rPr>
        <w:br/>
      </w:r>
    </w:p>
    <w:p w14:paraId="700751C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Naima Ibrahim</w:t>
      </w:r>
      <w:r w:rsidRPr="004F111A">
        <w:rPr>
          <w:rFonts w:ascii="Tw Cen MT" w:hAnsi="Tw Cen MT"/>
          <w:sz w:val="20"/>
          <w:szCs w:val="20"/>
        </w:rPr>
        <w:br/>
        <w:t>Student ID: 4224</w:t>
      </w:r>
      <w:r w:rsidRPr="004F111A">
        <w:rPr>
          <w:rFonts w:ascii="Tw Cen MT" w:hAnsi="Tw Cen MT"/>
          <w:sz w:val="20"/>
          <w:szCs w:val="20"/>
        </w:rPr>
        <w:br/>
        <w:t>Flat 8, St. Hubert's</w:t>
      </w:r>
      <w:r w:rsidRPr="004F111A">
        <w:rPr>
          <w:rFonts w:ascii="Tw Cen MT" w:hAnsi="Tw Cen MT"/>
          <w:sz w:val="20"/>
          <w:szCs w:val="20"/>
        </w:rPr>
        <w:br/>
        <w:t>House Janet Street</w:t>
      </w:r>
      <w:r w:rsidRPr="004F111A">
        <w:rPr>
          <w:rFonts w:ascii="Tw Cen MT" w:hAnsi="Tw Cen MT"/>
          <w:sz w:val="20"/>
          <w:szCs w:val="20"/>
        </w:rPr>
        <w:br/>
        <w:t>London E14 8PB</w:t>
      </w:r>
      <w:r w:rsidRPr="004F111A">
        <w:rPr>
          <w:rFonts w:ascii="Tw Cen MT" w:hAnsi="Tw Cen MT"/>
          <w:sz w:val="20"/>
          <w:szCs w:val="20"/>
        </w:rPr>
        <w:br/>
      </w:r>
    </w:p>
    <w:p w14:paraId="63DA672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Jabran Alam</w:t>
      </w:r>
      <w:r w:rsidRPr="004F111A">
        <w:rPr>
          <w:rFonts w:ascii="Tw Cen MT" w:hAnsi="Tw Cen MT"/>
          <w:sz w:val="20"/>
          <w:szCs w:val="20"/>
        </w:rPr>
        <w:br/>
        <w:t>Student ID: 4225</w:t>
      </w:r>
      <w:r w:rsidRPr="004F111A">
        <w:rPr>
          <w:rFonts w:ascii="Tw Cen MT" w:hAnsi="Tw Cen MT"/>
          <w:sz w:val="20"/>
          <w:szCs w:val="20"/>
        </w:rPr>
        <w:br/>
        <w:t>Flat 21, Brimsdown House</w:t>
      </w:r>
      <w:r w:rsidRPr="004F111A">
        <w:rPr>
          <w:rFonts w:ascii="Tw Cen MT" w:hAnsi="Tw Cen MT"/>
          <w:sz w:val="20"/>
          <w:szCs w:val="20"/>
        </w:rPr>
        <w:br/>
        <w:t>Devas Street London E3</w:t>
      </w:r>
      <w:r w:rsidRPr="004F111A">
        <w:rPr>
          <w:rFonts w:ascii="Tw Cen MT" w:hAnsi="Tw Cen MT"/>
          <w:sz w:val="20"/>
          <w:szCs w:val="20"/>
        </w:rPr>
        <w:br/>
        <w:t>3LW</w:t>
      </w:r>
      <w:r w:rsidRPr="004F111A">
        <w:rPr>
          <w:rFonts w:ascii="Tw Cen MT" w:hAnsi="Tw Cen MT"/>
          <w:sz w:val="20"/>
          <w:szCs w:val="20"/>
        </w:rPr>
        <w:br/>
      </w:r>
    </w:p>
    <w:p w14:paraId="4CB47E9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Ali</w:t>
      </w:r>
      <w:r w:rsidRPr="004F111A">
        <w:rPr>
          <w:rFonts w:ascii="Tw Cen MT" w:hAnsi="Tw Cen MT"/>
          <w:sz w:val="20"/>
          <w:szCs w:val="20"/>
        </w:rPr>
        <w:br/>
        <w:t>Student ID: 4226</w:t>
      </w:r>
      <w:r w:rsidRPr="004F111A">
        <w:rPr>
          <w:rFonts w:ascii="Tw Cen MT" w:hAnsi="Tw Cen MT"/>
          <w:sz w:val="20"/>
          <w:szCs w:val="20"/>
        </w:rPr>
        <w:br/>
        <w:t>Flat 7 14-16 Long Street</w:t>
      </w:r>
      <w:r w:rsidRPr="004F111A">
        <w:rPr>
          <w:rFonts w:ascii="Tw Cen MT" w:hAnsi="Tw Cen MT"/>
          <w:sz w:val="20"/>
          <w:szCs w:val="20"/>
        </w:rPr>
        <w:br/>
        <w:t>London E2 8HQ</w:t>
      </w:r>
      <w:r w:rsidRPr="004F111A">
        <w:rPr>
          <w:rFonts w:ascii="Tw Cen MT" w:hAnsi="Tw Cen MT"/>
          <w:sz w:val="20"/>
          <w:szCs w:val="20"/>
        </w:rPr>
        <w:br/>
      </w:r>
    </w:p>
    <w:p w14:paraId="43683F0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Nasrin Hersi</w:t>
      </w:r>
      <w:r w:rsidRPr="004F111A">
        <w:rPr>
          <w:rFonts w:ascii="Tw Cen MT" w:hAnsi="Tw Cen MT"/>
          <w:sz w:val="20"/>
          <w:szCs w:val="20"/>
        </w:rPr>
        <w:br/>
        <w:t>Student ID: 4227</w:t>
      </w:r>
      <w:r w:rsidRPr="004F111A">
        <w:rPr>
          <w:rFonts w:ascii="Tw Cen MT" w:hAnsi="Tw Cen MT"/>
          <w:sz w:val="20"/>
          <w:szCs w:val="20"/>
        </w:rPr>
        <w:br/>
        <w:t>25 Usk Road London SW11</w:t>
      </w:r>
      <w:r w:rsidRPr="004F111A">
        <w:rPr>
          <w:rFonts w:ascii="Tw Cen MT" w:hAnsi="Tw Cen MT"/>
          <w:sz w:val="20"/>
          <w:szCs w:val="20"/>
        </w:rPr>
        <w:br/>
        <w:t>2RT</w:t>
      </w:r>
      <w:r w:rsidRPr="004F111A">
        <w:rPr>
          <w:rFonts w:ascii="Tw Cen MT" w:hAnsi="Tw Cen MT"/>
          <w:sz w:val="20"/>
          <w:szCs w:val="20"/>
        </w:rPr>
        <w:br/>
      </w:r>
    </w:p>
    <w:p w14:paraId="11465B1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Ahnaf  Shah</w:t>
      </w:r>
      <w:r w:rsidRPr="004F111A">
        <w:rPr>
          <w:rFonts w:ascii="Tw Cen MT" w:hAnsi="Tw Cen MT"/>
          <w:sz w:val="20"/>
          <w:szCs w:val="20"/>
        </w:rPr>
        <w:br/>
        <w:t>Student ID: 4228</w:t>
      </w:r>
      <w:r w:rsidRPr="004F111A">
        <w:rPr>
          <w:rFonts w:ascii="Tw Cen MT" w:hAnsi="Tw Cen MT"/>
          <w:sz w:val="20"/>
          <w:szCs w:val="20"/>
        </w:rPr>
        <w:br/>
        <w:t>Flat 47, Sovereign House</w:t>
      </w:r>
      <w:r w:rsidRPr="004F111A">
        <w:rPr>
          <w:rFonts w:ascii="Tw Cen MT" w:hAnsi="Tw Cen MT"/>
          <w:sz w:val="20"/>
          <w:szCs w:val="20"/>
        </w:rPr>
        <w:br/>
        <w:t>Cambridge Heath Road</w:t>
      </w:r>
      <w:r w:rsidRPr="004F111A">
        <w:rPr>
          <w:rFonts w:ascii="Tw Cen MT" w:hAnsi="Tw Cen MT"/>
          <w:sz w:val="20"/>
          <w:szCs w:val="20"/>
        </w:rPr>
        <w:br/>
        <w:t>London E1 5RZ</w:t>
      </w:r>
      <w:r w:rsidRPr="004F111A">
        <w:rPr>
          <w:rFonts w:ascii="Tw Cen MT" w:hAnsi="Tw Cen MT"/>
          <w:sz w:val="20"/>
          <w:szCs w:val="20"/>
        </w:rPr>
        <w:br/>
      </w:r>
    </w:p>
    <w:p w14:paraId="532144A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Test Test</w:t>
      </w:r>
      <w:r w:rsidRPr="004F111A">
        <w:rPr>
          <w:rFonts w:ascii="Tw Cen MT" w:hAnsi="Tw Cen MT"/>
          <w:sz w:val="20"/>
          <w:szCs w:val="20"/>
        </w:rPr>
        <w:br/>
        <w:t>Student ID: 4229</w:t>
      </w:r>
      <w:r w:rsidRPr="004F111A">
        <w:rPr>
          <w:rFonts w:ascii="Tw Cen MT" w:hAnsi="Tw Cen MT"/>
          <w:sz w:val="20"/>
          <w:szCs w:val="20"/>
        </w:rPr>
        <w:br/>
        <w:t>Flat 4, Ikon House 447</w:t>
      </w:r>
      <w:r w:rsidRPr="004F111A">
        <w:rPr>
          <w:rFonts w:ascii="Tw Cen MT" w:hAnsi="Tw Cen MT"/>
          <w:sz w:val="20"/>
          <w:szCs w:val="20"/>
        </w:rPr>
        <w:br/>
        <w:t>Cable Street London E1W</w:t>
      </w:r>
      <w:r w:rsidRPr="004F111A">
        <w:rPr>
          <w:rFonts w:ascii="Tw Cen MT" w:hAnsi="Tw Cen MT"/>
          <w:sz w:val="20"/>
          <w:szCs w:val="20"/>
        </w:rPr>
        <w:br/>
        <w:t>3DE</w:t>
      </w:r>
      <w:r w:rsidRPr="004F111A">
        <w:rPr>
          <w:rFonts w:ascii="Tw Cen MT" w:hAnsi="Tw Cen MT"/>
          <w:sz w:val="20"/>
          <w:szCs w:val="20"/>
        </w:rPr>
        <w:br/>
      </w:r>
    </w:p>
    <w:p w14:paraId="3E5325C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Samiur rahman </w:t>
      </w:r>
      <w:r w:rsidRPr="004F111A">
        <w:rPr>
          <w:rFonts w:ascii="Tw Cen MT" w:hAnsi="Tw Cen MT"/>
          <w:sz w:val="20"/>
          <w:szCs w:val="20"/>
        </w:rPr>
        <w:br/>
        <w:t>Student ID: 4229</w:t>
      </w:r>
      <w:r w:rsidRPr="004F111A">
        <w:rPr>
          <w:rFonts w:ascii="Tw Cen MT" w:hAnsi="Tw Cen MT"/>
          <w:sz w:val="20"/>
          <w:szCs w:val="20"/>
        </w:rPr>
        <w:br/>
        <w:t>Flat 1, Malting House</w:t>
      </w:r>
      <w:r w:rsidRPr="004F111A">
        <w:rPr>
          <w:rFonts w:ascii="Tw Cen MT" w:hAnsi="Tw Cen MT"/>
          <w:sz w:val="20"/>
          <w:szCs w:val="20"/>
        </w:rPr>
        <w:br/>
        <w:t>Oak Lane London E14 8BS</w:t>
      </w:r>
      <w:r w:rsidRPr="004F111A">
        <w:rPr>
          <w:rFonts w:ascii="Tw Cen MT" w:hAnsi="Tw Cen MT"/>
          <w:sz w:val="20"/>
          <w:szCs w:val="20"/>
        </w:rPr>
        <w:br/>
      </w:r>
    </w:p>
    <w:p w14:paraId="16DC900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Isha Hussain</w:t>
      </w:r>
      <w:r w:rsidRPr="004F111A">
        <w:rPr>
          <w:rFonts w:ascii="Tw Cen MT" w:hAnsi="Tw Cen MT"/>
          <w:sz w:val="20"/>
          <w:szCs w:val="20"/>
        </w:rPr>
        <w:br/>
        <w:t>Student ID: 4230</w:t>
      </w:r>
      <w:r w:rsidRPr="004F111A">
        <w:rPr>
          <w:rFonts w:ascii="Tw Cen MT" w:hAnsi="Tw Cen MT"/>
          <w:sz w:val="20"/>
          <w:szCs w:val="20"/>
        </w:rPr>
        <w:br/>
        <w:t>2 Wakeling Street London</w:t>
      </w:r>
      <w:r w:rsidRPr="004F111A">
        <w:rPr>
          <w:rFonts w:ascii="Tw Cen MT" w:hAnsi="Tw Cen MT"/>
          <w:sz w:val="20"/>
          <w:szCs w:val="20"/>
        </w:rPr>
        <w:br/>
        <w:t>E14 7NS</w:t>
      </w:r>
      <w:r w:rsidRPr="004F111A">
        <w:rPr>
          <w:rFonts w:ascii="Tw Cen MT" w:hAnsi="Tw Cen MT"/>
          <w:sz w:val="20"/>
          <w:szCs w:val="20"/>
        </w:rPr>
        <w:br/>
      </w:r>
    </w:p>
    <w:p w14:paraId="268EC68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Hossain Ishayat Taha</w:t>
      </w:r>
      <w:r w:rsidRPr="004F111A">
        <w:rPr>
          <w:rFonts w:ascii="Tw Cen MT" w:hAnsi="Tw Cen MT"/>
          <w:sz w:val="20"/>
          <w:szCs w:val="20"/>
        </w:rPr>
        <w:br/>
        <w:t>Student ID: 4231</w:t>
      </w:r>
      <w:r w:rsidRPr="004F111A">
        <w:rPr>
          <w:rFonts w:ascii="Tw Cen MT" w:hAnsi="Tw Cen MT"/>
          <w:sz w:val="20"/>
          <w:szCs w:val="20"/>
        </w:rPr>
        <w:br/>
        <w:t>34 Hessel Street London</w:t>
      </w:r>
      <w:r w:rsidRPr="004F111A">
        <w:rPr>
          <w:rFonts w:ascii="Tw Cen MT" w:hAnsi="Tw Cen MT"/>
          <w:sz w:val="20"/>
          <w:szCs w:val="20"/>
        </w:rPr>
        <w:br/>
        <w:t>E1 2LP</w:t>
      </w:r>
      <w:r w:rsidRPr="004F111A">
        <w:rPr>
          <w:rFonts w:ascii="Tw Cen MT" w:hAnsi="Tw Cen MT"/>
          <w:sz w:val="20"/>
          <w:szCs w:val="20"/>
        </w:rPr>
        <w:br/>
      </w:r>
    </w:p>
    <w:p w14:paraId="4E63A67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Silvia Zakir</w:t>
      </w:r>
      <w:r w:rsidRPr="004F111A">
        <w:rPr>
          <w:rFonts w:ascii="Tw Cen MT" w:hAnsi="Tw Cen MT"/>
          <w:sz w:val="20"/>
          <w:szCs w:val="20"/>
        </w:rPr>
        <w:br/>
        <w:t>Student ID: 4232</w:t>
      </w:r>
      <w:r w:rsidRPr="004F111A">
        <w:rPr>
          <w:rFonts w:ascii="Tw Cen MT" w:hAnsi="Tw Cen MT"/>
          <w:sz w:val="20"/>
          <w:szCs w:val="20"/>
        </w:rPr>
        <w:br/>
        <w:t>Flat 2 5 Boulcott Street</w:t>
      </w:r>
      <w:r w:rsidRPr="004F111A">
        <w:rPr>
          <w:rFonts w:ascii="Tw Cen MT" w:hAnsi="Tw Cen MT"/>
          <w:sz w:val="20"/>
          <w:szCs w:val="20"/>
        </w:rPr>
        <w:br/>
        <w:t>London E1 0HR</w:t>
      </w:r>
      <w:r w:rsidRPr="004F111A">
        <w:rPr>
          <w:rFonts w:ascii="Tw Cen MT" w:hAnsi="Tw Cen MT"/>
          <w:sz w:val="20"/>
          <w:szCs w:val="20"/>
        </w:rPr>
        <w:br/>
      </w:r>
    </w:p>
    <w:p w14:paraId="5FF56F7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Sayed Abdullah Rahman</w:t>
      </w:r>
      <w:r w:rsidRPr="004F111A">
        <w:rPr>
          <w:rFonts w:ascii="Tw Cen MT" w:hAnsi="Tw Cen MT"/>
          <w:sz w:val="20"/>
          <w:szCs w:val="20"/>
        </w:rPr>
        <w:br/>
        <w:t>Student ID: 4232</w:t>
      </w:r>
      <w:r w:rsidRPr="004F111A">
        <w:rPr>
          <w:rFonts w:ascii="Tw Cen MT" w:hAnsi="Tw Cen MT"/>
          <w:sz w:val="20"/>
          <w:szCs w:val="20"/>
        </w:rPr>
        <w:br/>
        <w:t>Flat 4, Redmill House</w:t>
      </w:r>
      <w:r w:rsidRPr="004F111A">
        <w:rPr>
          <w:rFonts w:ascii="Tw Cen MT" w:hAnsi="Tw Cen MT"/>
          <w:sz w:val="20"/>
          <w:szCs w:val="20"/>
        </w:rPr>
        <w:br/>
        <w:t>Headlam Street London E1</w:t>
      </w:r>
      <w:r w:rsidRPr="004F111A">
        <w:rPr>
          <w:rFonts w:ascii="Tw Cen MT" w:hAnsi="Tw Cen MT"/>
          <w:sz w:val="20"/>
          <w:szCs w:val="20"/>
        </w:rPr>
        <w:br/>
        <w:t>5PU</w:t>
      </w:r>
      <w:r w:rsidRPr="004F111A">
        <w:rPr>
          <w:rFonts w:ascii="Tw Cen MT" w:hAnsi="Tw Cen MT"/>
          <w:sz w:val="20"/>
          <w:szCs w:val="20"/>
        </w:rPr>
        <w:br/>
      </w:r>
    </w:p>
    <w:p w14:paraId="65C1A1A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Sayed Abdullah Rahman</w:t>
      </w:r>
      <w:r w:rsidRPr="004F111A">
        <w:rPr>
          <w:rFonts w:ascii="Tw Cen MT" w:hAnsi="Tw Cen MT"/>
          <w:sz w:val="20"/>
          <w:szCs w:val="20"/>
        </w:rPr>
        <w:br/>
        <w:t>Student ID: 4233</w:t>
      </w:r>
      <w:r w:rsidRPr="004F111A">
        <w:rPr>
          <w:rFonts w:ascii="Tw Cen MT" w:hAnsi="Tw Cen MT"/>
          <w:sz w:val="20"/>
          <w:szCs w:val="20"/>
        </w:rPr>
        <w:br/>
        <w:t>Flat 4, Redmill House</w:t>
      </w:r>
      <w:r w:rsidRPr="004F111A">
        <w:rPr>
          <w:rFonts w:ascii="Tw Cen MT" w:hAnsi="Tw Cen MT"/>
          <w:sz w:val="20"/>
          <w:szCs w:val="20"/>
        </w:rPr>
        <w:br/>
        <w:t>Headlam Street London E1</w:t>
      </w:r>
      <w:r w:rsidRPr="004F111A">
        <w:rPr>
          <w:rFonts w:ascii="Tw Cen MT" w:hAnsi="Tw Cen MT"/>
          <w:sz w:val="20"/>
          <w:szCs w:val="20"/>
        </w:rPr>
        <w:br/>
        <w:t>5PU</w:t>
      </w:r>
      <w:r w:rsidRPr="004F111A">
        <w:rPr>
          <w:rFonts w:ascii="Tw Cen MT" w:hAnsi="Tw Cen MT"/>
          <w:sz w:val="20"/>
          <w:szCs w:val="20"/>
        </w:rPr>
        <w:br/>
      </w:r>
    </w:p>
    <w:p w14:paraId="5062C4A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Meherin Bintay Khorshed</w:t>
      </w:r>
      <w:r w:rsidRPr="004F111A">
        <w:rPr>
          <w:rFonts w:ascii="Tw Cen MT" w:hAnsi="Tw Cen MT"/>
          <w:sz w:val="20"/>
          <w:szCs w:val="20"/>
        </w:rPr>
        <w:br/>
        <w:t>Student ID: 4234</w:t>
      </w:r>
      <w:r w:rsidRPr="004F111A">
        <w:rPr>
          <w:rFonts w:ascii="Tw Cen MT" w:hAnsi="Tw Cen MT"/>
          <w:sz w:val="20"/>
          <w:szCs w:val="20"/>
        </w:rPr>
        <w:br/>
        <w:t>Flat 10, Walford House</w:t>
      </w:r>
      <w:r w:rsidRPr="004F111A">
        <w:rPr>
          <w:rFonts w:ascii="Tw Cen MT" w:hAnsi="Tw Cen MT"/>
          <w:sz w:val="20"/>
          <w:szCs w:val="20"/>
        </w:rPr>
        <w:br/>
        <w:t>Cannon Street Road</w:t>
      </w:r>
      <w:r w:rsidRPr="004F111A">
        <w:rPr>
          <w:rFonts w:ascii="Tw Cen MT" w:hAnsi="Tw Cen MT"/>
          <w:sz w:val="20"/>
          <w:szCs w:val="20"/>
        </w:rPr>
        <w:br/>
        <w:t>London E1 1QL</w:t>
      </w:r>
      <w:r w:rsidRPr="004F111A">
        <w:rPr>
          <w:rFonts w:ascii="Tw Cen MT" w:hAnsi="Tw Cen MT"/>
          <w:sz w:val="20"/>
          <w:szCs w:val="20"/>
        </w:rPr>
        <w:br/>
      </w:r>
    </w:p>
    <w:p w14:paraId="781F1DB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Tasmim Chowdhury</w:t>
      </w:r>
      <w:r w:rsidRPr="004F111A">
        <w:rPr>
          <w:rFonts w:ascii="Tw Cen MT" w:hAnsi="Tw Cen MT"/>
          <w:sz w:val="20"/>
          <w:szCs w:val="20"/>
        </w:rPr>
        <w:br/>
        <w:t>Student ID: 4235</w:t>
      </w:r>
      <w:r w:rsidRPr="004F111A">
        <w:rPr>
          <w:rFonts w:ascii="Tw Cen MT" w:hAnsi="Tw Cen MT"/>
          <w:sz w:val="20"/>
          <w:szCs w:val="20"/>
        </w:rPr>
        <w:br/>
        <w:t>37 Musbury Street London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E1 0PJ</w:t>
      </w:r>
      <w:r w:rsidRPr="004F111A">
        <w:rPr>
          <w:rFonts w:ascii="Tw Cen MT" w:hAnsi="Tw Cen MT"/>
          <w:sz w:val="20"/>
          <w:szCs w:val="20"/>
        </w:rPr>
        <w:br/>
      </w:r>
    </w:p>
    <w:p w14:paraId="5CC420F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Samiur Ahmed</w:t>
      </w:r>
      <w:r w:rsidRPr="004F111A">
        <w:rPr>
          <w:rFonts w:ascii="Tw Cen MT" w:hAnsi="Tw Cen MT"/>
          <w:sz w:val="20"/>
          <w:szCs w:val="20"/>
        </w:rPr>
        <w:br/>
        <w:t>Student ID: 4236</w:t>
      </w:r>
      <w:r w:rsidRPr="004F111A">
        <w:rPr>
          <w:rFonts w:ascii="Tw Cen MT" w:hAnsi="Tw Cen MT"/>
          <w:sz w:val="20"/>
          <w:szCs w:val="20"/>
        </w:rPr>
        <w:br/>
        <w:t>Flat 15, Pegasus House</w:t>
      </w:r>
      <w:r w:rsidRPr="004F111A">
        <w:rPr>
          <w:rFonts w:ascii="Tw Cen MT" w:hAnsi="Tw Cen MT"/>
          <w:sz w:val="20"/>
          <w:szCs w:val="20"/>
        </w:rPr>
        <w:br/>
        <w:t>Beaumont Square London</w:t>
      </w:r>
      <w:r w:rsidRPr="004F111A">
        <w:rPr>
          <w:rFonts w:ascii="Tw Cen MT" w:hAnsi="Tw Cen MT"/>
          <w:sz w:val="20"/>
          <w:szCs w:val="20"/>
        </w:rPr>
        <w:br/>
        <w:t>E1 4NB</w:t>
      </w:r>
      <w:r w:rsidRPr="004F111A">
        <w:rPr>
          <w:rFonts w:ascii="Tw Cen MT" w:hAnsi="Tw Cen MT"/>
          <w:sz w:val="20"/>
          <w:szCs w:val="20"/>
        </w:rPr>
        <w:br/>
      </w:r>
    </w:p>
    <w:p w14:paraId="6B32819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Mahabuba Rahman</w:t>
      </w:r>
      <w:r w:rsidRPr="004F111A">
        <w:rPr>
          <w:rFonts w:ascii="Tw Cen MT" w:hAnsi="Tw Cen MT"/>
          <w:sz w:val="20"/>
          <w:szCs w:val="20"/>
        </w:rPr>
        <w:br/>
        <w:t>Student ID: 4237</w:t>
      </w:r>
      <w:r w:rsidRPr="004F111A">
        <w:rPr>
          <w:rFonts w:ascii="Tw Cen MT" w:hAnsi="Tw Cen MT"/>
          <w:sz w:val="20"/>
          <w:szCs w:val="20"/>
        </w:rPr>
        <w:br/>
        <w:t>27 Trader Road London E6</w:t>
      </w:r>
      <w:r w:rsidRPr="004F111A">
        <w:rPr>
          <w:rFonts w:ascii="Tw Cen MT" w:hAnsi="Tw Cen MT"/>
          <w:sz w:val="20"/>
          <w:szCs w:val="20"/>
        </w:rPr>
        <w:br/>
        <w:t>6FR</w:t>
      </w:r>
      <w:r w:rsidRPr="004F111A">
        <w:rPr>
          <w:rFonts w:ascii="Tw Cen MT" w:hAnsi="Tw Cen MT"/>
          <w:sz w:val="20"/>
          <w:szCs w:val="20"/>
        </w:rPr>
        <w:br/>
      </w:r>
    </w:p>
    <w:p w14:paraId="0BA19AF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Laila Denbri</w:t>
      </w:r>
      <w:r w:rsidRPr="004F111A">
        <w:rPr>
          <w:rFonts w:ascii="Tw Cen MT" w:hAnsi="Tw Cen MT"/>
          <w:sz w:val="20"/>
          <w:szCs w:val="20"/>
        </w:rPr>
        <w:br/>
        <w:t>Student ID: 4238</w:t>
      </w:r>
      <w:r w:rsidRPr="004F111A">
        <w:rPr>
          <w:rFonts w:ascii="Tw Cen MT" w:hAnsi="Tw Cen MT"/>
          <w:sz w:val="20"/>
          <w:szCs w:val="20"/>
        </w:rPr>
        <w:br/>
        <w:t>17 Jamaica Street London</w:t>
      </w:r>
      <w:r w:rsidRPr="004F111A">
        <w:rPr>
          <w:rFonts w:ascii="Tw Cen MT" w:hAnsi="Tw Cen MT"/>
          <w:sz w:val="20"/>
          <w:szCs w:val="20"/>
        </w:rPr>
        <w:br/>
        <w:t>E1 0PD</w:t>
      </w:r>
      <w:r w:rsidRPr="004F111A">
        <w:rPr>
          <w:rFonts w:ascii="Tw Cen MT" w:hAnsi="Tw Cen MT"/>
          <w:sz w:val="20"/>
          <w:szCs w:val="20"/>
        </w:rPr>
        <w:br/>
      </w:r>
    </w:p>
    <w:p w14:paraId="51C23F1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Pranti  Roy</w:t>
      </w:r>
      <w:r w:rsidRPr="004F111A">
        <w:rPr>
          <w:rFonts w:ascii="Tw Cen MT" w:hAnsi="Tw Cen MT"/>
          <w:sz w:val="20"/>
          <w:szCs w:val="20"/>
        </w:rPr>
        <w:br/>
        <w:t>Student ID: 4239</w:t>
      </w:r>
      <w:r w:rsidRPr="004F111A">
        <w:rPr>
          <w:rFonts w:ascii="Tw Cen MT" w:hAnsi="Tw Cen MT"/>
          <w:sz w:val="20"/>
          <w:szCs w:val="20"/>
        </w:rPr>
        <w:br/>
        <w:t>Flat 25, Bancroft House</w:t>
      </w:r>
      <w:r w:rsidRPr="004F111A">
        <w:rPr>
          <w:rFonts w:ascii="Tw Cen MT" w:hAnsi="Tw Cen MT"/>
          <w:sz w:val="20"/>
          <w:szCs w:val="20"/>
        </w:rPr>
        <w:br/>
        <w:t>Cephas Street London E1</w:t>
      </w:r>
      <w:r w:rsidRPr="004F111A">
        <w:rPr>
          <w:rFonts w:ascii="Tw Cen MT" w:hAnsi="Tw Cen MT"/>
          <w:sz w:val="20"/>
          <w:szCs w:val="20"/>
        </w:rPr>
        <w:br/>
        <w:t>4HR</w:t>
      </w:r>
      <w:r w:rsidRPr="004F111A">
        <w:rPr>
          <w:rFonts w:ascii="Tw Cen MT" w:hAnsi="Tw Cen MT"/>
          <w:sz w:val="20"/>
          <w:szCs w:val="20"/>
        </w:rPr>
        <w:br/>
      </w:r>
    </w:p>
    <w:p w14:paraId="23FBDF0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Ajmain Adil MD Azizur</w:t>
      </w:r>
      <w:r w:rsidRPr="004F111A">
        <w:rPr>
          <w:rFonts w:ascii="Tw Cen MT" w:hAnsi="Tw Cen MT"/>
          <w:sz w:val="20"/>
          <w:szCs w:val="20"/>
        </w:rPr>
        <w:br/>
        <w:t>Student ID: 4240</w:t>
      </w:r>
      <w:r w:rsidRPr="004F111A">
        <w:rPr>
          <w:rFonts w:ascii="Tw Cen MT" w:hAnsi="Tw Cen MT"/>
          <w:sz w:val="20"/>
          <w:szCs w:val="20"/>
        </w:rPr>
        <w:br/>
        <w:t>Flat 2, Mary House 182</w:t>
      </w:r>
      <w:r w:rsidRPr="004F111A">
        <w:rPr>
          <w:rFonts w:ascii="Tw Cen MT" w:hAnsi="Tw Cen MT"/>
          <w:sz w:val="20"/>
          <w:szCs w:val="20"/>
        </w:rPr>
        <w:br/>
        <w:t>Mile End Road London E1</w:t>
      </w:r>
      <w:r w:rsidRPr="004F111A">
        <w:rPr>
          <w:rFonts w:ascii="Tw Cen MT" w:hAnsi="Tw Cen MT"/>
          <w:sz w:val="20"/>
          <w:szCs w:val="20"/>
        </w:rPr>
        <w:br/>
        <w:t>4NN</w:t>
      </w:r>
      <w:r w:rsidRPr="004F111A">
        <w:rPr>
          <w:rFonts w:ascii="Tw Cen MT" w:hAnsi="Tw Cen MT"/>
          <w:sz w:val="20"/>
          <w:szCs w:val="20"/>
        </w:rPr>
        <w:br/>
      </w:r>
    </w:p>
    <w:p w14:paraId="10A8D35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Nusrat  Hassan</w:t>
      </w:r>
      <w:r w:rsidRPr="004F111A">
        <w:rPr>
          <w:rFonts w:ascii="Tw Cen MT" w:hAnsi="Tw Cen MT"/>
          <w:sz w:val="20"/>
          <w:szCs w:val="20"/>
        </w:rPr>
        <w:br/>
        <w:t>Student ID: 4241</w:t>
      </w:r>
      <w:r w:rsidRPr="004F111A">
        <w:rPr>
          <w:rFonts w:ascii="Tw Cen MT" w:hAnsi="Tw Cen MT"/>
          <w:sz w:val="20"/>
          <w:szCs w:val="20"/>
        </w:rPr>
        <w:br/>
        <w:t>Flat 39, Harriott House</w:t>
      </w:r>
      <w:r w:rsidRPr="004F111A">
        <w:rPr>
          <w:rFonts w:ascii="Tw Cen MT" w:hAnsi="Tw Cen MT"/>
          <w:sz w:val="20"/>
          <w:szCs w:val="20"/>
        </w:rPr>
        <w:br/>
        <w:t>Jamaica Street London E1</w:t>
      </w:r>
      <w:r w:rsidRPr="004F111A">
        <w:rPr>
          <w:rFonts w:ascii="Tw Cen MT" w:hAnsi="Tw Cen MT"/>
          <w:sz w:val="20"/>
          <w:szCs w:val="20"/>
        </w:rPr>
        <w:br/>
        <w:t>3DT</w:t>
      </w:r>
      <w:r w:rsidRPr="004F111A">
        <w:rPr>
          <w:rFonts w:ascii="Tw Cen MT" w:hAnsi="Tw Cen MT"/>
          <w:sz w:val="20"/>
          <w:szCs w:val="20"/>
        </w:rPr>
        <w:br/>
      </w:r>
    </w:p>
    <w:p w14:paraId="37BF528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Abid Hossain</w:t>
      </w:r>
      <w:r w:rsidRPr="004F111A">
        <w:rPr>
          <w:rFonts w:ascii="Tw Cen MT" w:hAnsi="Tw Cen MT"/>
          <w:sz w:val="20"/>
          <w:szCs w:val="20"/>
        </w:rPr>
        <w:br/>
        <w:t>Student ID: 4242</w:t>
      </w:r>
      <w:r w:rsidRPr="004F111A">
        <w:rPr>
          <w:rFonts w:ascii="Tw Cen MT" w:hAnsi="Tw Cen MT"/>
          <w:sz w:val="20"/>
          <w:szCs w:val="20"/>
        </w:rPr>
        <w:br/>
        <w:t>28 Browfield street</w:t>
      </w:r>
      <w:r w:rsidRPr="004F111A">
        <w:rPr>
          <w:rFonts w:ascii="Tw Cen MT" w:hAnsi="Tw Cen MT"/>
          <w:sz w:val="20"/>
          <w:szCs w:val="20"/>
        </w:rPr>
        <w:br/>
        <w:t>London E14 6NE</w:t>
      </w:r>
      <w:r w:rsidRPr="004F111A">
        <w:rPr>
          <w:rFonts w:ascii="Tw Cen MT" w:hAnsi="Tw Cen MT"/>
          <w:sz w:val="20"/>
          <w:szCs w:val="20"/>
        </w:rPr>
        <w:br/>
      </w:r>
    </w:p>
    <w:p w14:paraId="41CD837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Shafee Uddin</w:t>
      </w:r>
      <w:r w:rsidRPr="004F111A">
        <w:rPr>
          <w:rFonts w:ascii="Tw Cen MT" w:hAnsi="Tw Cen MT"/>
          <w:sz w:val="20"/>
          <w:szCs w:val="20"/>
        </w:rPr>
        <w:br/>
        <w:t>Student ID: 4243</w:t>
      </w:r>
      <w:r w:rsidRPr="004F111A">
        <w:rPr>
          <w:rFonts w:ascii="Tw Cen MT" w:hAnsi="Tw Cen MT"/>
          <w:sz w:val="20"/>
          <w:szCs w:val="20"/>
        </w:rPr>
        <w:br/>
        <w:t>Flat 33, Sturdee House</w:t>
      </w:r>
      <w:r w:rsidRPr="004F111A">
        <w:rPr>
          <w:rFonts w:ascii="Tw Cen MT" w:hAnsi="Tw Cen MT"/>
          <w:sz w:val="20"/>
          <w:szCs w:val="20"/>
        </w:rPr>
        <w:br/>
        <w:t>Horatio Street London E2</w:t>
      </w:r>
      <w:r w:rsidRPr="004F111A">
        <w:rPr>
          <w:rFonts w:ascii="Tw Cen MT" w:hAnsi="Tw Cen MT"/>
          <w:sz w:val="20"/>
          <w:szCs w:val="20"/>
        </w:rPr>
        <w:br/>
        <w:t>7SA</w:t>
      </w:r>
      <w:r w:rsidRPr="004F111A">
        <w:rPr>
          <w:rFonts w:ascii="Tw Cen MT" w:hAnsi="Tw Cen MT"/>
          <w:sz w:val="20"/>
          <w:szCs w:val="20"/>
        </w:rPr>
        <w:br/>
      </w:r>
    </w:p>
    <w:p w14:paraId="0439738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Shadman Hoque Bhuiyan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Student ID: 4244</w:t>
      </w:r>
      <w:r w:rsidRPr="004F111A">
        <w:rPr>
          <w:rFonts w:ascii="Tw Cen MT" w:hAnsi="Tw Cen MT"/>
          <w:sz w:val="20"/>
          <w:szCs w:val="20"/>
        </w:rPr>
        <w:br/>
        <w:t>62 Saracen Street London</w:t>
      </w:r>
      <w:r w:rsidRPr="004F111A">
        <w:rPr>
          <w:rFonts w:ascii="Tw Cen MT" w:hAnsi="Tw Cen MT"/>
          <w:sz w:val="20"/>
          <w:szCs w:val="20"/>
        </w:rPr>
        <w:br/>
        <w:t>E14 6HW</w:t>
      </w:r>
      <w:r w:rsidRPr="004F111A">
        <w:rPr>
          <w:rFonts w:ascii="Tw Cen MT" w:hAnsi="Tw Cen MT"/>
          <w:sz w:val="20"/>
          <w:szCs w:val="20"/>
        </w:rPr>
        <w:br/>
      </w:r>
    </w:p>
    <w:p w14:paraId="2B12C3B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Raisah Mahmood Borna</w:t>
      </w:r>
      <w:r w:rsidRPr="004F111A">
        <w:rPr>
          <w:rFonts w:ascii="Tw Cen MT" w:hAnsi="Tw Cen MT"/>
          <w:sz w:val="20"/>
          <w:szCs w:val="20"/>
        </w:rPr>
        <w:br/>
        <w:t>Student ID: 4245</w:t>
      </w:r>
      <w:r w:rsidRPr="004F111A">
        <w:rPr>
          <w:rFonts w:ascii="Tw Cen MT" w:hAnsi="Tw Cen MT"/>
          <w:sz w:val="20"/>
          <w:szCs w:val="20"/>
        </w:rPr>
        <w:br/>
      </w:r>
    </w:p>
    <w:p w14:paraId="09EAEEA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Yunis Ibrahim</w:t>
      </w:r>
      <w:r w:rsidRPr="004F111A">
        <w:rPr>
          <w:rFonts w:ascii="Tw Cen MT" w:hAnsi="Tw Cen MT"/>
          <w:sz w:val="20"/>
          <w:szCs w:val="20"/>
        </w:rPr>
        <w:br/>
        <w:t>Student ID: 4246</w:t>
      </w:r>
      <w:r w:rsidRPr="004F111A">
        <w:rPr>
          <w:rFonts w:ascii="Tw Cen MT" w:hAnsi="Tw Cen MT"/>
          <w:sz w:val="20"/>
          <w:szCs w:val="20"/>
        </w:rPr>
        <w:br/>
        <w:t>Flat 2 aurorla building</w:t>
      </w:r>
      <w:r w:rsidRPr="004F111A">
        <w:rPr>
          <w:rFonts w:ascii="Tw Cen MT" w:hAnsi="Tw Cen MT"/>
          <w:sz w:val="20"/>
          <w:szCs w:val="20"/>
        </w:rPr>
        <w:br/>
        <w:t>east road n1 6fd</w:t>
      </w:r>
      <w:r w:rsidRPr="004F111A">
        <w:rPr>
          <w:rFonts w:ascii="Tw Cen MT" w:hAnsi="Tw Cen MT"/>
          <w:sz w:val="20"/>
          <w:szCs w:val="20"/>
        </w:rPr>
        <w:br/>
      </w:r>
    </w:p>
    <w:p w14:paraId="14D1D50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Tasmia Chowdhury</w:t>
      </w:r>
      <w:r w:rsidRPr="004F111A">
        <w:rPr>
          <w:rFonts w:ascii="Tw Cen MT" w:hAnsi="Tw Cen MT"/>
          <w:sz w:val="20"/>
          <w:szCs w:val="20"/>
        </w:rPr>
        <w:br/>
        <w:t>Student ID: 4247</w:t>
      </w:r>
      <w:r w:rsidRPr="004F111A">
        <w:rPr>
          <w:rFonts w:ascii="Tw Cen MT" w:hAnsi="Tw Cen MT"/>
          <w:sz w:val="20"/>
          <w:szCs w:val="20"/>
        </w:rPr>
        <w:br/>
        <w:t>Flat 205, Camellia House</w:t>
      </w:r>
      <w:r w:rsidRPr="004F111A">
        <w:rPr>
          <w:rFonts w:ascii="Tw Cen MT" w:hAnsi="Tw Cen MT"/>
          <w:sz w:val="20"/>
          <w:szCs w:val="20"/>
        </w:rPr>
        <w:br/>
        <w:t>51 Cotton Street London</w:t>
      </w:r>
      <w:r w:rsidRPr="004F111A">
        <w:rPr>
          <w:rFonts w:ascii="Tw Cen MT" w:hAnsi="Tw Cen MT"/>
          <w:sz w:val="20"/>
          <w:szCs w:val="20"/>
        </w:rPr>
        <w:br/>
        <w:t>E14 0FQ</w:t>
      </w:r>
      <w:r w:rsidRPr="004F111A">
        <w:rPr>
          <w:rFonts w:ascii="Tw Cen MT" w:hAnsi="Tw Cen MT"/>
          <w:sz w:val="20"/>
          <w:szCs w:val="20"/>
        </w:rPr>
        <w:br/>
      </w:r>
    </w:p>
    <w:p w14:paraId="50E66A5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Aminul  Islam </w:t>
      </w:r>
      <w:r w:rsidRPr="004F111A">
        <w:rPr>
          <w:rFonts w:ascii="Tw Cen MT" w:hAnsi="Tw Cen MT"/>
          <w:sz w:val="20"/>
          <w:szCs w:val="20"/>
        </w:rPr>
        <w:br/>
        <w:t>Student ID: 4248</w:t>
      </w:r>
      <w:r w:rsidRPr="004F111A">
        <w:rPr>
          <w:rFonts w:ascii="Tw Cen MT" w:hAnsi="Tw Cen MT"/>
          <w:sz w:val="20"/>
          <w:szCs w:val="20"/>
        </w:rPr>
        <w:br/>
        <w:t>85 Old Church Road</w:t>
      </w:r>
      <w:r w:rsidRPr="004F111A">
        <w:rPr>
          <w:rFonts w:ascii="Tw Cen MT" w:hAnsi="Tw Cen MT"/>
          <w:sz w:val="20"/>
          <w:szCs w:val="20"/>
        </w:rPr>
        <w:br/>
        <w:t>London E1 0QB</w:t>
      </w:r>
      <w:r w:rsidRPr="004F111A">
        <w:rPr>
          <w:rFonts w:ascii="Tw Cen MT" w:hAnsi="Tw Cen MT"/>
          <w:sz w:val="20"/>
          <w:szCs w:val="20"/>
        </w:rPr>
        <w:br/>
      </w:r>
    </w:p>
    <w:p w14:paraId="328BAFE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Shariar  Islam</w:t>
      </w:r>
      <w:r w:rsidRPr="004F111A">
        <w:rPr>
          <w:rFonts w:ascii="Tw Cen MT" w:hAnsi="Tw Cen MT"/>
          <w:sz w:val="20"/>
          <w:szCs w:val="20"/>
        </w:rPr>
        <w:br/>
        <w:t>Student ID: 4249</w:t>
      </w:r>
      <w:r w:rsidRPr="004F111A">
        <w:rPr>
          <w:rFonts w:ascii="Tw Cen MT" w:hAnsi="Tw Cen MT"/>
          <w:sz w:val="20"/>
          <w:szCs w:val="20"/>
        </w:rPr>
        <w:br/>
        <w:t>85 Old Church Road</w:t>
      </w:r>
      <w:r w:rsidRPr="004F111A">
        <w:rPr>
          <w:rFonts w:ascii="Tw Cen MT" w:hAnsi="Tw Cen MT"/>
          <w:sz w:val="20"/>
          <w:szCs w:val="20"/>
        </w:rPr>
        <w:br/>
        <w:t>London E1 0QB</w:t>
      </w:r>
      <w:r w:rsidRPr="004F111A">
        <w:rPr>
          <w:rFonts w:ascii="Tw Cen MT" w:hAnsi="Tw Cen MT"/>
          <w:sz w:val="20"/>
          <w:szCs w:val="20"/>
        </w:rPr>
        <w:br/>
      </w:r>
    </w:p>
    <w:p w14:paraId="33E71DC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Sabit Dewan Ahmed </w:t>
      </w:r>
      <w:r w:rsidRPr="004F111A">
        <w:rPr>
          <w:rFonts w:ascii="Tw Cen MT" w:hAnsi="Tw Cen MT"/>
          <w:sz w:val="20"/>
          <w:szCs w:val="20"/>
        </w:rPr>
        <w:br/>
        <w:t>Student ID: 4250</w:t>
      </w:r>
      <w:r w:rsidRPr="004F111A">
        <w:rPr>
          <w:rFonts w:ascii="Tw Cen MT" w:hAnsi="Tw Cen MT"/>
          <w:sz w:val="20"/>
          <w:szCs w:val="20"/>
        </w:rPr>
        <w:br/>
        <w:t>119 fern street E3 3pt</w:t>
      </w:r>
      <w:r w:rsidRPr="004F111A">
        <w:rPr>
          <w:rFonts w:ascii="Tw Cen MT" w:hAnsi="Tw Cen MT"/>
          <w:sz w:val="20"/>
          <w:szCs w:val="20"/>
        </w:rPr>
        <w:br/>
      </w:r>
    </w:p>
    <w:p w14:paraId="446D7F3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Purba  Kundu</w:t>
      </w:r>
      <w:r w:rsidRPr="004F111A">
        <w:rPr>
          <w:rFonts w:ascii="Tw Cen MT" w:hAnsi="Tw Cen MT"/>
          <w:sz w:val="20"/>
          <w:szCs w:val="20"/>
        </w:rPr>
        <w:br/>
        <w:t>Student ID: 4251</w:t>
      </w:r>
      <w:r w:rsidRPr="004F111A">
        <w:rPr>
          <w:rFonts w:ascii="Tw Cen MT" w:hAnsi="Tw Cen MT"/>
          <w:sz w:val="20"/>
          <w:szCs w:val="20"/>
        </w:rPr>
        <w:br/>
        <w:t>Flat 16, Kindersley</w:t>
      </w:r>
      <w:r w:rsidRPr="004F111A">
        <w:rPr>
          <w:rFonts w:ascii="Tw Cen MT" w:hAnsi="Tw Cen MT"/>
          <w:sz w:val="20"/>
          <w:szCs w:val="20"/>
        </w:rPr>
        <w:br/>
        <w:t>House Pinchin Street</w:t>
      </w:r>
      <w:r w:rsidRPr="004F111A">
        <w:rPr>
          <w:rFonts w:ascii="Tw Cen MT" w:hAnsi="Tw Cen MT"/>
          <w:sz w:val="20"/>
          <w:szCs w:val="20"/>
        </w:rPr>
        <w:br/>
        <w:t>London E1 1RR</w:t>
      </w:r>
      <w:r w:rsidRPr="004F111A">
        <w:rPr>
          <w:rFonts w:ascii="Tw Cen MT" w:hAnsi="Tw Cen MT"/>
          <w:sz w:val="20"/>
          <w:szCs w:val="20"/>
        </w:rPr>
        <w:br/>
      </w:r>
    </w:p>
    <w:p w14:paraId="37B5E50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Kazi Miah</w:t>
      </w:r>
      <w:r w:rsidRPr="004F111A">
        <w:rPr>
          <w:rFonts w:ascii="Tw Cen MT" w:hAnsi="Tw Cen MT"/>
          <w:sz w:val="20"/>
          <w:szCs w:val="20"/>
        </w:rPr>
        <w:br/>
        <w:t>Student ID: 4252</w:t>
      </w:r>
      <w:r w:rsidRPr="004F111A">
        <w:rPr>
          <w:rFonts w:ascii="Tw Cen MT" w:hAnsi="Tw Cen MT"/>
          <w:sz w:val="20"/>
          <w:szCs w:val="20"/>
        </w:rPr>
        <w:br/>
        <w:t>30 Brion Place London</w:t>
      </w:r>
      <w:r w:rsidRPr="004F111A">
        <w:rPr>
          <w:rFonts w:ascii="Tw Cen MT" w:hAnsi="Tw Cen MT"/>
          <w:sz w:val="20"/>
          <w:szCs w:val="20"/>
        </w:rPr>
        <w:br/>
        <w:t>E14 0SP</w:t>
      </w:r>
      <w:r w:rsidRPr="004F111A">
        <w:rPr>
          <w:rFonts w:ascii="Tw Cen MT" w:hAnsi="Tw Cen MT"/>
          <w:sz w:val="20"/>
          <w:szCs w:val="20"/>
        </w:rPr>
        <w:br/>
      </w:r>
    </w:p>
    <w:p w14:paraId="5820100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Mim Jarina</w:t>
      </w:r>
      <w:r w:rsidRPr="004F111A">
        <w:rPr>
          <w:rFonts w:ascii="Tw Cen MT" w:hAnsi="Tw Cen MT"/>
          <w:sz w:val="20"/>
          <w:szCs w:val="20"/>
        </w:rPr>
        <w:br/>
        <w:t>Student ID: 4253</w:t>
      </w:r>
      <w:r w:rsidRPr="004F111A">
        <w:rPr>
          <w:rFonts w:ascii="Tw Cen MT" w:hAnsi="Tw Cen MT"/>
          <w:sz w:val="20"/>
          <w:szCs w:val="20"/>
        </w:rPr>
        <w:br/>
        <w:t>Flat 59, Southwood Smith</w:t>
      </w:r>
      <w:r w:rsidRPr="004F111A">
        <w:rPr>
          <w:rFonts w:ascii="Tw Cen MT" w:hAnsi="Tw Cen MT"/>
          <w:sz w:val="20"/>
          <w:szCs w:val="20"/>
        </w:rPr>
        <w:br/>
        <w:t>House Florida Street</w:t>
      </w:r>
      <w:r w:rsidRPr="004F111A">
        <w:rPr>
          <w:rFonts w:ascii="Tw Cen MT" w:hAnsi="Tw Cen MT"/>
          <w:sz w:val="20"/>
          <w:szCs w:val="20"/>
        </w:rPr>
        <w:br/>
        <w:t>London E2 6ND</w:t>
      </w:r>
      <w:r w:rsidRPr="004F111A">
        <w:rPr>
          <w:rFonts w:ascii="Tw Cen MT" w:hAnsi="Tw Cen MT"/>
          <w:sz w:val="20"/>
          <w:szCs w:val="20"/>
        </w:rPr>
        <w:br/>
      </w:r>
    </w:p>
    <w:p w14:paraId="611428F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Maryam Osman</w:t>
      </w:r>
      <w:r w:rsidRPr="004F111A">
        <w:rPr>
          <w:rFonts w:ascii="Tw Cen MT" w:hAnsi="Tw Cen MT"/>
          <w:sz w:val="20"/>
          <w:szCs w:val="20"/>
        </w:rPr>
        <w:br/>
        <w:t>Student ID: 4254</w:t>
      </w:r>
      <w:r w:rsidRPr="004F111A">
        <w:rPr>
          <w:rFonts w:ascii="Tw Cen MT" w:hAnsi="Tw Cen MT"/>
          <w:sz w:val="20"/>
          <w:szCs w:val="20"/>
        </w:rPr>
        <w:br/>
        <w:t>5 Pulteney Close London</w:t>
      </w:r>
      <w:r w:rsidRPr="004F111A">
        <w:rPr>
          <w:rFonts w:ascii="Tw Cen MT" w:hAnsi="Tw Cen MT"/>
          <w:sz w:val="20"/>
          <w:szCs w:val="20"/>
        </w:rPr>
        <w:br/>
        <w:t>E3 5LJ</w:t>
      </w:r>
      <w:r w:rsidRPr="004F111A">
        <w:rPr>
          <w:rFonts w:ascii="Tw Cen MT" w:hAnsi="Tw Cen MT"/>
          <w:sz w:val="20"/>
          <w:szCs w:val="20"/>
        </w:rPr>
        <w:br/>
      </w:r>
    </w:p>
    <w:p w14:paraId="5D73B98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Muhammed Mahdi Ahmed</w:t>
      </w:r>
      <w:r w:rsidRPr="004F111A">
        <w:rPr>
          <w:rFonts w:ascii="Tw Cen MT" w:hAnsi="Tw Cen MT"/>
          <w:sz w:val="20"/>
          <w:szCs w:val="20"/>
        </w:rPr>
        <w:br/>
        <w:t>Student ID: 4255</w:t>
      </w:r>
      <w:r w:rsidRPr="004F111A">
        <w:rPr>
          <w:rFonts w:ascii="Tw Cen MT" w:hAnsi="Tw Cen MT"/>
          <w:sz w:val="20"/>
          <w:szCs w:val="20"/>
        </w:rPr>
        <w:br/>
        <w:t>Flat 605, Chaldron Court</w:t>
      </w:r>
      <w:r w:rsidRPr="004F111A">
        <w:rPr>
          <w:rFonts w:ascii="Tw Cen MT" w:hAnsi="Tw Cen MT"/>
          <w:sz w:val="20"/>
          <w:szCs w:val="20"/>
        </w:rPr>
        <w:br/>
        <w:t>26 Thomas Road London</w:t>
      </w:r>
      <w:r w:rsidRPr="004F111A">
        <w:rPr>
          <w:rFonts w:ascii="Tw Cen MT" w:hAnsi="Tw Cen MT"/>
          <w:sz w:val="20"/>
          <w:szCs w:val="20"/>
        </w:rPr>
        <w:br/>
        <w:t>E14 7BJ</w:t>
      </w:r>
      <w:r w:rsidRPr="004F111A">
        <w:rPr>
          <w:rFonts w:ascii="Tw Cen MT" w:hAnsi="Tw Cen MT"/>
          <w:sz w:val="20"/>
          <w:szCs w:val="20"/>
        </w:rPr>
        <w:br/>
      </w:r>
    </w:p>
    <w:p w14:paraId="3BA18CA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Ifan Rahman Rahman</w:t>
      </w:r>
      <w:r w:rsidRPr="004F111A">
        <w:rPr>
          <w:rFonts w:ascii="Tw Cen MT" w:hAnsi="Tw Cen MT"/>
          <w:sz w:val="20"/>
          <w:szCs w:val="20"/>
        </w:rPr>
        <w:br/>
        <w:t>Student ID: 4256</w:t>
      </w:r>
      <w:r w:rsidRPr="004F111A">
        <w:rPr>
          <w:rFonts w:ascii="Tw Cen MT" w:hAnsi="Tw Cen MT"/>
          <w:sz w:val="20"/>
          <w:szCs w:val="20"/>
        </w:rPr>
        <w:br/>
        <w:t>43 Maltings Close London</w:t>
      </w:r>
      <w:r w:rsidRPr="004F111A">
        <w:rPr>
          <w:rFonts w:ascii="Tw Cen MT" w:hAnsi="Tw Cen MT"/>
          <w:sz w:val="20"/>
          <w:szCs w:val="20"/>
        </w:rPr>
        <w:br/>
        <w:t>E3 3TA</w:t>
      </w:r>
      <w:r w:rsidRPr="004F111A">
        <w:rPr>
          <w:rFonts w:ascii="Tw Cen MT" w:hAnsi="Tw Cen MT"/>
          <w:sz w:val="20"/>
          <w:szCs w:val="20"/>
        </w:rPr>
        <w:br/>
      </w:r>
    </w:p>
    <w:p w14:paraId="3F9D618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Tawhid Hussain</w:t>
      </w:r>
      <w:r w:rsidRPr="004F111A">
        <w:rPr>
          <w:rFonts w:ascii="Tw Cen MT" w:hAnsi="Tw Cen MT"/>
          <w:sz w:val="20"/>
          <w:szCs w:val="20"/>
        </w:rPr>
        <w:br/>
        <w:t>Student ID: 4257</w:t>
      </w:r>
      <w:r w:rsidRPr="004F111A">
        <w:rPr>
          <w:rFonts w:ascii="Tw Cen MT" w:hAnsi="Tw Cen MT"/>
          <w:sz w:val="20"/>
          <w:szCs w:val="20"/>
        </w:rPr>
        <w:br/>
        <w:t>14 Morland Estate</w:t>
      </w:r>
      <w:r w:rsidRPr="004F111A">
        <w:rPr>
          <w:rFonts w:ascii="Tw Cen MT" w:hAnsi="Tw Cen MT"/>
          <w:sz w:val="20"/>
          <w:szCs w:val="20"/>
        </w:rPr>
        <w:br/>
        <w:t>Richmond Road London E8</w:t>
      </w:r>
      <w:r w:rsidRPr="004F111A">
        <w:rPr>
          <w:rFonts w:ascii="Tw Cen MT" w:hAnsi="Tw Cen MT"/>
          <w:sz w:val="20"/>
          <w:szCs w:val="20"/>
        </w:rPr>
        <w:br/>
        <w:t>3EY</w:t>
      </w:r>
      <w:r w:rsidRPr="004F111A">
        <w:rPr>
          <w:rFonts w:ascii="Tw Cen MT" w:hAnsi="Tw Cen MT"/>
          <w:sz w:val="20"/>
          <w:szCs w:val="20"/>
        </w:rPr>
        <w:br/>
      </w:r>
    </w:p>
    <w:p w14:paraId="13B3F5E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Tasnim Khanom</w:t>
      </w:r>
      <w:r w:rsidRPr="004F111A">
        <w:rPr>
          <w:rFonts w:ascii="Tw Cen MT" w:hAnsi="Tw Cen MT"/>
          <w:sz w:val="20"/>
          <w:szCs w:val="20"/>
        </w:rPr>
        <w:br/>
        <w:t>Student ID: 4258</w:t>
      </w:r>
      <w:r w:rsidRPr="004F111A">
        <w:rPr>
          <w:rFonts w:ascii="Tw Cen MT" w:hAnsi="Tw Cen MT"/>
          <w:sz w:val="20"/>
          <w:szCs w:val="20"/>
        </w:rPr>
        <w:br/>
        <w:t>14 Morland Estate</w:t>
      </w:r>
      <w:r w:rsidRPr="004F111A">
        <w:rPr>
          <w:rFonts w:ascii="Tw Cen MT" w:hAnsi="Tw Cen MT"/>
          <w:sz w:val="20"/>
          <w:szCs w:val="20"/>
        </w:rPr>
        <w:br/>
        <w:t>Richmond Road London E8</w:t>
      </w:r>
      <w:r w:rsidRPr="004F111A">
        <w:rPr>
          <w:rFonts w:ascii="Tw Cen MT" w:hAnsi="Tw Cen MT"/>
          <w:sz w:val="20"/>
          <w:szCs w:val="20"/>
        </w:rPr>
        <w:br/>
        <w:t>3EY</w:t>
      </w:r>
      <w:r w:rsidRPr="004F111A">
        <w:rPr>
          <w:rFonts w:ascii="Tw Cen MT" w:hAnsi="Tw Cen MT"/>
          <w:sz w:val="20"/>
          <w:szCs w:val="20"/>
        </w:rPr>
        <w:br/>
      </w:r>
    </w:p>
    <w:p w14:paraId="79ED61A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Muhammad Marwan Hussain</w:t>
      </w:r>
      <w:r w:rsidRPr="004F111A">
        <w:rPr>
          <w:rFonts w:ascii="Tw Cen MT" w:hAnsi="Tw Cen MT"/>
          <w:sz w:val="20"/>
          <w:szCs w:val="20"/>
        </w:rPr>
        <w:br/>
        <w:t>Student ID: 4259</w:t>
      </w:r>
      <w:r w:rsidRPr="004F111A">
        <w:rPr>
          <w:rFonts w:ascii="Tw Cen MT" w:hAnsi="Tw Cen MT"/>
          <w:sz w:val="20"/>
          <w:szCs w:val="20"/>
        </w:rPr>
        <w:br/>
        <w:t>Flat 14, Charles Auffray</w:t>
      </w:r>
      <w:r w:rsidRPr="004F111A">
        <w:rPr>
          <w:rFonts w:ascii="Tw Cen MT" w:hAnsi="Tw Cen MT"/>
          <w:sz w:val="20"/>
          <w:szCs w:val="20"/>
        </w:rPr>
        <w:br/>
        <w:t>House Smithy Street</w:t>
      </w:r>
      <w:r w:rsidRPr="004F111A">
        <w:rPr>
          <w:rFonts w:ascii="Tw Cen MT" w:hAnsi="Tw Cen MT"/>
          <w:sz w:val="20"/>
          <w:szCs w:val="20"/>
        </w:rPr>
        <w:br/>
        <w:t>London E1 3HN</w:t>
      </w:r>
      <w:r w:rsidRPr="004F111A">
        <w:rPr>
          <w:rFonts w:ascii="Tw Cen MT" w:hAnsi="Tw Cen MT"/>
          <w:sz w:val="20"/>
          <w:szCs w:val="20"/>
        </w:rPr>
        <w:br/>
      </w:r>
    </w:p>
    <w:p w14:paraId="22C923F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Alex Hoang</w:t>
      </w:r>
      <w:r w:rsidRPr="004F111A">
        <w:rPr>
          <w:rFonts w:ascii="Tw Cen MT" w:hAnsi="Tw Cen MT"/>
          <w:sz w:val="20"/>
          <w:szCs w:val="20"/>
        </w:rPr>
        <w:br/>
        <w:t>Student ID: 4260</w:t>
      </w:r>
      <w:r w:rsidRPr="004F111A">
        <w:rPr>
          <w:rFonts w:ascii="Tw Cen MT" w:hAnsi="Tw Cen MT"/>
          <w:sz w:val="20"/>
          <w:szCs w:val="20"/>
        </w:rPr>
        <w:br/>
        <w:t>Flat 6 120 Gowers Walk</w:t>
      </w:r>
      <w:r w:rsidRPr="004F111A">
        <w:rPr>
          <w:rFonts w:ascii="Tw Cen MT" w:hAnsi="Tw Cen MT"/>
          <w:sz w:val="20"/>
          <w:szCs w:val="20"/>
        </w:rPr>
        <w:br/>
        <w:t>London E1 8GG</w:t>
      </w:r>
      <w:r w:rsidRPr="004F111A">
        <w:rPr>
          <w:rFonts w:ascii="Tw Cen MT" w:hAnsi="Tw Cen MT"/>
          <w:sz w:val="20"/>
          <w:szCs w:val="20"/>
        </w:rPr>
        <w:br/>
      </w:r>
    </w:p>
    <w:p w14:paraId="197630D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Ahian Chowdhury</w:t>
      </w:r>
      <w:r w:rsidRPr="004F111A">
        <w:rPr>
          <w:rFonts w:ascii="Tw Cen MT" w:hAnsi="Tw Cen MT"/>
          <w:sz w:val="20"/>
          <w:szCs w:val="20"/>
        </w:rPr>
        <w:br/>
        <w:t>Student ID: 4261</w:t>
      </w:r>
      <w:r w:rsidRPr="004F111A">
        <w:rPr>
          <w:rFonts w:ascii="Tw Cen MT" w:hAnsi="Tw Cen MT"/>
          <w:sz w:val="20"/>
          <w:szCs w:val="20"/>
        </w:rPr>
        <w:br/>
        <w:t>Flat 16, Richborough</w:t>
      </w:r>
      <w:r w:rsidRPr="004F111A">
        <w:rPr>
          <w:rFonts w:ascii="Tw Cen MT" w:hAnsi="Tw Cen MT"/>
          <w:sz w:val="20"/>
          <w:szCs w:val="20"/>
        </w:rPr>
        <w:br/>
        <w:t>House Pembury Road</w:t>
      </w:r>
      <w:r w:rsidRPr="004F111A">
        <w:rPr>
          <w:rFonts w:ascii="Tw Cen MT" w:hAnsi="Tw Cen MT"/>
          <w:sz w:val="20"/>
          <w:szCs w:val="20"/>
        </w:rPr>
        <w:br/>
        <w:t>London E5 8JQ</w:t>
      </w:r>
      <w:r w:rsidRPr="004F111A">
        <w:rPr>
          <w:rFonts w:ascii="Tw Cen MT" w:hAnsi="Tw Cen MT"/>
          <w:sz w:val="20"/>
          <w:szCs w:val="20"/>
        </w:rPr>
        <w:br/>
      </w:r>
    </w:p>
    <w:p w14:paraId="663DA8E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Zawda Abdul Kadir Mohamud</w:t>
      </w:r>
      <w:r w:rsidRPr="004F111A">
        <w:rPr>
          <w:rFonts w:ascii="Tw Cen MT" w:hAnsi="Tw Cen MT"/>
          <w:sz w:val="20"/>
          <w:szCs w:val="20"/>
        </w:rPr>
        <w:br/>
        <w:t>Student ID: 4262</w:t>
      </w:r>
      <w:r w:rsidRPr="004F111A">
        <w:rPr>
          <w:rFonts w:ascii="Tw Cen MT" w:hAnsi="Tw Cen MT"/>
          <w:sz w:val="20"/>
          <w:szCs w:val="20"/>
        </w:rPr>
        <w:br/>
        <w:t>17 deauville close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London E14 0GG</w:t>
      </w:r>
      <w:r w:rsidRPr="004F111A">
        <w:rPr>
          <w:rFonts w:ascii="Tw Cen MT" w:hAnsi="Tw Cen MT"/>
          <w:sz w:val="20"/>
          <w:szCs w:val="20"/>
        </w:rPr>
        <w:br/>
      </w:r>
    </w:p>
    <w:p w14:paraId="6686D56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Sumaya Abdul Kadir Mohamud</w:t>
      </w:r>
      <w:r w:rsidRPr="004F111A">
        <w:rPr>
          <w:rFonts w:ascii="Tw Cen MT" w:hAnsi="Tw Cen MT"/>
          <w:sz w:val="20"/>
          <w:szCs w:val="20"/>
        </w:rPr>
        <w:br/>
        <w:t>Student ID: 4263</w:t>
      </w:r>
      <w:r w:rsidRPr="004F111A">
        <w:rPr>
          <w:rFonts w:ascii="Tw Cen MT" w:hAnsi="Tw Cen MT"/>
          <w:sz w:val="20"/>
          <w:szCs w:val="20"/>
        </w:rPr>
        <w:br/>
        <w:t>17 deauville close</w:t>
      </w:r>
      <w:r w:rsidRPr="004F111A">
        <w:rPr>
          <w:rFonts w:ascii="Tw Cen MT" w:hAnsi="Tw Cen MT"/>
          <w:sz w:val="20"/>
          <w:szCs w:val="20"/>
        </w:rPr>
        <w:br/>
        <w:t>London E14 0GG</w:t>
      </w:r>
      <w:r w:rsidRPr="004F111A">
        <w:rPr>
          <w:rFonts w:ascii="Tw Cen MT" w:hAnsi="Tw Cen MT"/>
          <w:sz w:val="20"/>
          <w:szCs w:val="20"/>
        </w:rPr>
        <w:br/>
      </w:r>
    </w:p>
    <w:p w14:paraId="5DB6B96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zobayen Mredha</w:t>
      </w:r>
      <w:r w:rsidRPr="004F111A">
        <w:rPr>
          <w:rFonts w:ascii="Tw Cen MT" w:hAnsi="Tw Cen MT"/>
          <w:sz w:val="20"/>
          <w:szCs w:val="20"/>
        </w:rPr>
        <w:br/>
        <w:t>Student ID: 4264</w:t>
      </w:r>
      <w:r w:rsidRPr="004F111A">
        <w:rPr>
          <w:rFonts w:ascii="Tw Cen MT" w:hAnsi="Tw Cen MT"/>
          <w:sz w:val="20"/>
          <w:szCs w:val="20"/>
        </w:rPr>
        <w:br/>
        <w:t>4 Key Close London E1</w:t>
      </w:r>
      <w:r w:rsidRPr="004F111A">
        <w:rPr>
          <w:rFonts w:ascii="Tw Cen MT" w:hAnsi="Tw Cen MT"/>
          <w:sz w:val="20"/>
          <w:szCs w:val="20"/>
        </w:rPr>
        <w:br/>
        <w:t>4HG</w:t>
      </w:r>
      <w:r w:rsidRPr="004F111A">
        <w:rPr>
          <w:rFonts w:ascii="Tw Cen MT" w:hAnsi="Tw Cen MT"/>
          <w:sz w:val="20"/>
          <w:szCs w:val="20"/>
        </w:rPr>
        <w:br/>
      </w:r>
    </w:p>
    <w:p w14:paraId="45F4439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Osman Goni </w:t>
      </w:r>
      <w:r w:rsidRPr="004F111A">
        <w:rPr>
          <w:rFonts w:ascii="Tw Cen MT" w:hAnsi="Tw Cen MT"/>
          <w:sz w:val="20"/>
          <w:szCs w:val="20"/>
        </w:rPr>
        <w:br/>
        <w:t>Student ID: 4265</w:t>
      </w:r>
      <w:r w:rsidRPr="004F111A">
        <w:rPr>
          <w:rFonts w:ascii="Tw Cen MT" w:hAnsi="Tw Cen MT"/>
          <w:sz w:val="20"/>
          <w:szCs w:val="20"/>
        </w:rPr>
        <w:br/>
        <w:t>31 Caravel Close London</w:t>
      </w:r>
      <w:r w:rsidRPr="004F111A">
        <w:rPr>
          <w:rFonts w:ascii="Tw Cen MT" w:hAnsi="Tw Cen MT"/>
          <w:sz w:val="20"/>
          <w:szCs w:val="20"/>
        </w:rPr>
        <w:br/>
        <w:t>E14 8PD</w:t>
      </w:r>
      <w:r w:rsidRPr="004F111A">
        <w:rPr>
          <w:rFonts w:ascii="Tw Cen MT" w:hAnsi="Tw Cen MT"/>
          <w:sz w:val="20"/>
          <w:szCs w:val="20"/>
        </w:rPr>
        <w:br/>
      </w:r>
    </w:p>
    <w:p w14:paraId="46D2E70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Samir Hoque Hanif</w:t>
      </w:r>
      <w:r w:rsidRPr="004F111A">
        <w:rPr>
          <w:rFonts w:ascii="Tw Cen MT" w:hAnsi="Tw Cen MT"/>
          <w:sz w:val="20"/>
          <w:szCs w:val="20"/>
        </w:rPr>
        <w:br/>
        <w:t>Student ID: 4266</w:t>
      </w:r>
      <w:r w:rsidRPr="004F111A">
        <w:rPr>
          <w:rFonts w:ascii="Tw Cen MT" w:hAnsi="Tw Cen MT"/>
          <w:sz w:val="20"/>
          <w:szCs w:val="20"/>
        </w:rPr>
        <w:br/>
        <w:t>57 Tinsley Road London</w:t>
      </w:r>
      <w:r w:rsidRPr="004F111A">
        <w:rPr>
          <w:rFonts w:ascii="Tw Cen MT" w:hAnsi="Tw Cen MT"/>
          <w:sz w:val="20"/>
          <w:szCs w:val="20"/>
        </w:rPr>
        <w:br/>
        <w:t>E1 3DA</w:t>
      </w:r>
      <w:r w:rsidRPr="004F111A">
        <w:rPr>
          <w:rFonts w:ascii="Tw Cen MT" w:hAnsi="Tw Cen MT"/>
          <w:sz w:val="20"/>
          <w:szCs w:val="20"/>
        </w:rPr>
        <w:br/>
      </w:r>
    </w:p>
    <w:p w14:paraId="23F4ECB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Mifa waseka Monzur</w:t>
      </w:r>
      <w:r w:rsidRPr="004F111A">
        <w:rPr>
          <w:rFonts w:ascii="Tw Cen MT" w:hAnsi="Tw Cen MT"/>
          <w:sz w:val="20"/>
          <w:szCs w:val="20"/>
        </w:rPr>
        <w:br/>
        <w:t>Student ID: 4267</w:t>
      </w:r>
      <w:r w:rsidRPr="004F111A">
        <w:rPr>
          <w:rFonts w:ascii="Tw Cen MT" w:hAnsi="Tw Cen MT"/>
          <w:sz w:val="20"/>
          <w:szCs w:val="20"/>
        </w:rPr>
        <w:br/>
        <w:t>38 Pigott Street London</w:t>
      </w:r>
      <w:r w:rsidRPr="004F111A">
        <w:rPr>
          <w:rFonts w:ascii="Tw Cen MT" w:hAnsi="Tw Cen MT"/>
          <w:sz w:val="20"/>
          <w:szCs w:val="20"/>
        </w:rPr>
        <w:br/>
        <w:t>E14 7DN</w:t>
      </w:r>
      <w:r w:rsidRPr="004F111A">
        <w:rPr>
          <w:rFonts w:ascii="Tw Cen MT" w:hAnsi="Tw Cen MT"/>
          <w:sz w:val="20"/>
          <w:szCs w:val="20"/>
        </w:rPr>
        <w:br/>
      </w:r>
    </w:p>
    <w:p w14:paraId="062978F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Ufaydah Amin</w:t>
      </w:r>
      <w:r w:rsidRPr="004F111A">
        <w:rPr>
          <w:rFonts w:ascii="Tw Cen MT" w:hAnsi="Tw Cen MT"/>
          <w:sz w:val="20"/>
          <w:szCs w:val="20"/>
        </w:rPr>
        <w:br/>
        <w:t>Student ID: 4268</w:t>
      </w:r>
      <w:r w:rsidRPr="004F111A">
        <w:rPr>
          <w:rFonts w:ascii="Tw Cen MT" w:hAnsi="Tw Cen MT"/>
          <w:sz w:val="20"/>
          <w:szCs w:val="20"/>
        </w:rPr>
        <w:br/>
        <w:t>Flat 401, Curtis House</w:t>
      </w:r>
      <w:r w:rsidRPr="004F111A">
        <w:rPr>
          <w:rFonts w:ascii="Tw Cen MT" w:hAnsi="Tw Cen MT"/>
          <w:sz w:val="20"/>
          <w:szCs w:val="20"/>
        </w:rPr>
        <w:br/>
        <w:t>32 Goodluck Hope Walk</w:t>
      </w:r>
      <w:r w:rsidRPr="004F111A">
        <w:rPr>
          <w:rFonts w:ascii="Tw Cen MT" w:hAnsi="Tw Cen MT"/>
          <w:sz w:val="20"/>
          <w:szCs w:val="20"/>
        </w:rPr>
        <w:br/>
        <w:t>London E14 0XP</w:t>
      </w:r>
      <w:r w:rsidRPr="004F111A">
        <w:rPr>
          <w:rFonts w:ascii="Tw Cen MT" w:hAnsi="Tw Cen MT"/>
          <w:sz w:val="20"/>
          <w:szCs w:val="20"/>
        </w:rPr>
        <w:br/>
      </w:r>
    </w:p>
    <w:p w14:paraId="0012E28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yaqub  amin</w:t>
      </w:r>
      <w:r w:rsidRPr="004F111A">
        <w:rPr>
          <w:rFonts w:ascii="Tw Cen MT" w:hAnsi="Tw Cen MT"/>
          <w:sz w:val="20"/>
          <w:szCs w:val="20"/>
        </w:rPr>
        <w:br/>
        <w:t>Student ID: 4269</w:t>
      </w:r>
      <w:r w:rsidRPr="004F111A">
        <w:rPr>
          <w:rFonts w:ascii="Tw Cen MT" w:hAnsi="Tw Cen MT"/>
          <w:sz w:val="20"/>
          <w:szCs w:val="20"/>
        </w:rPr>
        <w:br/>
        <w:t>Flat 401, Curtis House</w:t>
      </w:r>
      <w:r w:rsidRPr="004F111A">
        <w:rPr>
          <w:rFonts w:ascii="Tw Cen MT" w:hAnsi="Tw Cen MT"/>
          <w:sz w:val="20"/>
          <w:szCs w:val="20"/>
        </w:rPr>
        <w:br/>
        <w:t>32 Goodluck Hope Walk</w:t>
      </w:r>
      <w:r w:rsidRPr="004F111A">
        <w:rPr>
          <w:rFonts w:ascii="Tw Cen MT" w:hAnsi="Tw Cen MT"/>
          <w:sz w:val="20"/>
          <w:szCs w:val="20"/>
        </w:rPr>
        <w:br/>
        <w:t>London E14 0XP</w:t>
      </w:r>
      <w:r w:rsidRPr="004F111A">
        <w:rPr>
          <w:rFonts w:ascii="Tw Cen MT" w:hAnsi="Tw Cen MT"/>
          <w:sz w:val="20"/>
          <w:szCs w:val="20"/>
        </w:rPr>
        <w:br/>
      </w:r>
    </w:p>
    <w:p w14:paraId="6F88B7A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tafhim  ahmed </w:t>
      </w:r>
      <w:r w:rsidRPr="004F111A">
        <w:rPr>
          <w:rFonts w:ascii="Tw Cen MT" w:hAnsi="Tw Cen MT"/>
          <w:sz w:val="20"/>
          <w:szCs w:val="20"/>
        </w:rPr>
        <w:br/>
        <w:t>Student ID: 4270</w:t>
      </w:r>
      <w:r w:rsidRPr="004F111A">
        <w:rPr>
          <w:rFonts w:ascii="Tw Cen MT" w:hAnsi="Tw Cen MT"/>
          <w:sz w:val="20"/>
          <w:szCs w:val="20"/>
        </w:rPr>
        <w:br/>
        <w:t>22 Brion Place London</w:t>
      </w:r>
      <w:r w:rsidRPr="004F111A">
        <w:rPr>
          <w:rFonts w:ascii="Tw Cen MT" w:hAnsi="Tw Cen MT"/>
          <w:sz w:val="20"/>
          <w:szCs w:val="20"/>
        </w:rPr>
        <w:br/>
        <w:t>E14 0SP</w:t>
      </w:r>
      <w:r w:rsidRPr="004F111A">
        <w:rPr>
          <w:rFonts w:ascii="Tw Cen MT" w:hAnsi="Tw Cen MT"/>
          <w:sz w:val="20"/>
          <w:szCs w:val="20"/>
        </w:rPr>
        <w:br/>
      </w:r>
    </w:p>
    <w:p w14:paraId="6AFB138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rifa kazi</w:t>
      </w:r>
      <w:r w:rsidRPr="004F111A">
        <w:rPr>
          <w:rFonts w:ascii="Tw Cen MT" w:hAnsi="Tw Cen MT"/>
          <w:sz w:val="20"/>
          <w:szCs w:val="20"/>
        </w:rPr>
        <w:br/>
        <w:t>Student ID: 4271</w:t>
      </w:r>
      <w:r w:rsidRPr="004F111A">
        <w:rPr>
          <w:rFonts w:ascii="Tw Cen MT" w:hAnsi="Tw Cen MT"/>
          <w:sz w:val="20"/>
          <w:szCs w:val="20"/>
        </w:rPr>
        <w:br/>
        <w:t>Flat 33, Pauline House</w:t>
      </w:r>
      <w:r w:rsidRPr="004F111A">
        <w:rPr>
          <w:rFonts w:ascii="Tw Cen MT" w:hAnsi="Tw Cen MT"/>
          <w:sz w:val="20"/>
          <w:szCs w:val="20"/>
        </w:rPr>
        <w:br/>
        <w:t>Old Montague Street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London E1 5NU</w:t>
      </w:r>
      <w:r w:rsidRPr="004F111A">
        <w:rPr>
          <w:rFonts w:ascii="Tw Cen MT" w:hAnsi="Tw Cen MT"/>
          <w:sz w:val="20"/>
          <w:szCs w:val="20"/>
        </w:rPr>
        <w:br/>
      </w:r>
    </w:p>
    <w:p w14:paraId="3D292BF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Fahim Sarddar</w:t>
      </w:r>
      <w:r w:rsidRPr="004F111A">
        <w:rPr>
          <w:rFonts w:ascii="Tw Cen MT" w:hAnsi="Tw Cen MT"/>
          <w:sz w:val="20"/>
          <w:szCs w:val="20"/>
        </w:rPr>
        <w:br/>
        <w:t>Student ID: 4272</w:t>
      </w:r>
      <w:r w:rsidRPr="004F111A">
        <w:rPr>
          <w:rFonts w:ascii="Tw Cen MT" w:hAnsi="Tw Cen MT"/>
          <w:sz w:val="20"/>
          <w:szCs w:val="20"/>
        </w:rPr>
        <w:br/>
        <w:t>Flat 62, Burley House</w:t>
      </w:r>
      <w:r w:rsidRPr="004F111A">
        <w:rPr>
          <w:rFonts w:ascii="Tw Cen MT" w:hAnsi="Tw Cen MT"/>
          <w:sz w:val="20"/>
          <w:szCs w:val="20"/>
        </w:rPr>
        <w:br/>
        <w:t>Walter Terrace London E1</w:t>
      </w:r>
      <w:r w:rsidRPr="004F111A">
        <w:rPr>
          <w:rFonts w:ascii="Tw Cen MT" w:hAnsi="Tw Cen MT"/>
          <w:sz w:val="20"/>
          <w:szCs w:val="20"/>
        </w:rPr>
        <w:br/>
        <w:t>0RG</w:t>
      </w:r>
      <w:r w:rsidRPr="004F111A">
        <w:rPr>
          <w:rFonts w:ascii="Tw Cen MT" w:hAnsi="Tw Cen MT"/>
          <w:sz w:val="20"/>
          <w:szCs w:val="20"/>
        </w:rPr>
        <w:br/>
      </w:r>
    </w:p>
    <w:p w14:paraId="6F894BD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Malek Imran</w:t>
      </w:r>
      <w:r w:rsidRPr="004F111A">
        <w:rPr>
          <w:rFonts w:ascii="Tw Cen MT" w:hAnsi="Tw Cen MT"/>
          <w:sz w:val="20"/>
          <w:szCs w:val="20"/>
        </w:rPr>
        <w:br/>
        <w:t>Student ID: 4273</w:t>
      </w:r>
      <w:r w:rsidRPr="004F111A">
        <w:rPr>
          <w:rFonts w:ascii="Tw Cen MT" w:hAnsi="Tw Cen MT"/>
          <w:sz w:val="20"/>
          <w:szCs w:val="20"/>
        </w:rPr>
        <w:br/>
        <w:t>Flat 5, Jeremy Bentham</w:t>
      </w:r>
      <w:r w:rsidRPr="004F111A">
        <w:rPr>
          <w:rFonts w:ascii="Tw Cen MT" w:hAnsi="Tw Cen MT"/>
          <w:sz w:val="20"/>
          <w:szCs w:val="20"/>
        </w:rPr>
        <w:br/>
        <w:t>House 20 Pollard Street</w:t>
      </w:r>
      <w:r w:rsidRPr="004F111A">
        <w:rPr>
          <w:rFonts w:ascii="Tw Cen MT" w:hAnsi="Tw Cen MT"/>
          <w:sz w:val="20"/>
          <w:szCs w:val="20"/>
        </w:rPr>
        <w:br/>
        <w:t>London E2 6LZ</w:t>
      </w:r>
      <w:r w:rsidRPr="004F111A">
        <w:rPr>
          <w:rFonts w:ascii="Tw Cen MT" w:hAnsi="Tw Cen MT"/>
          <w:sz w:val="20"/>
          <w:szCs w:val="20"/>
        </w:rPr>
        <w:br/>
      </w:r>
    </w:p>
    <w:p w14:paraId="012E990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Johorul Fahad</w:t>
      </w:r>
      <w:r w:rsidRPr="004F111A">
        <w:rPr>
          <w:rFonts w:ascii="Tw Cen MT" w:hAnsi="Tw Cen MT"/>
          <w:sz w:val="20"/>
          <w:szCs w:val="20"/>
        </w:rPr>
        <w:br/>
        <w:t>Student ID: 4273</w:t>
      </w:r>
      <w:r w:rsidRPr="004F111A">
        <w:rPr>
          <w:rFonts w:ascii="Tw Cen MT" w:hAnsi="Tw Cen MT"/>
          <w:sz w:val="20"/>
          <w:szCs w:val="20"/>
        </w:rPr>
        <w:br/>
        <w:t>Flat 68, George Loveless</w:t>
      </w:r>
      <w:r w:rsidRPr="004F111A">
        <w:rPr>
          <w:rFonts w:ascii="Tw Cen MT" w:hAnsi="Tw Cen MT"/>
          <w:sz w:val="20"/>
          <w:szCs w:val="20"/>
        </w:rPr>
        <w:br/>
        <w:t>House Diss Street London</w:t>
      </w:r>
      <w:r w:rsidRPr="004F111A">
        <w:rPr>
          <w:rFonts w:ascii="Tw Cen MT" w:hAnsi="Tw Cen MT"/>
          <w:sz w:val="20"/>
          <w:szCs w:val="20"/>
        </w:rPr>
        <w:br/>
        <w:t>E2 7QZ</w:t>
      </w:r>
      <w:r w:rsidRPr="004F111A">
        <w:rPr>
          <w:rFonts w:ascii="Tw Cen MT" w:hAnsi="Tw Cen MT"/>
          <w:sz w:val="20"/>
          <w:szCs w:val="20"/>
        </w:rPr>
        <w:br/>
      </w:r>
    </w:p>
    <w:p w14:paraId="73B0431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Malek Imran</w:t>
      </w:r>
      <w:r w:rsidRPr="004F111A">
        <w:rPr>
          <w:rFonts w:ascii="Tw Cen MT" w:hAnsi="Tw Cen MT"/>
          <w:sz w:val="20"/>
          <w:szCs w:val="20"/>
        </w:rPr>
        <w:br/>
        <w:t>Student ID: 4274</w:t>
      </w:r>
      <w:r w:rsidRPr="004F111A">
        <w:rPr>
          <w:rFonts w:ascii="Tw Cen MT" w:hAnsi="Tw Cen MT"/>
          <w:sz w:val="20"/>
          <w:szCs w:val="20"/>
        </w:rPr>
        <w:br/>
        <w:t>Flat 5, Jeremy Bentham</w:t>
      </w:r>
      <w:r w:rsidRPr="004F111A">
        <w:rPr>
          <w:rFonts w:ascii="Tw Cen MT" w:hAnsi="Tw Cen MT"/>
          <w:sz w:val="20"/>
          <w:szCs w:val="20"/>
        </w:rPr>
        <w:br/>
        <w:t>House 20 Pollard Street</w:t>
      </w:r>
      <w:r w:rsidRPr="004F111A">
        <w:rPr>
          <w:rFonts w:ascii="Tw Cen MT" w:hAnsi="Tw Cen MT"/>
          <w:sz w:val="20"/>
          <w:szCs w:val="20"/>
        </w:rPr>
        <w:br/>
        <w:t>London E2 6LZ</w:t>
      </w:r>
      <w:r w:rsidRPr="004F111A">
        <w:rPr>
          <w:rFonts w:ascii="Tw Cen MT" w:hAnsi="Tw Cen MT"/>
          <w:sz w:val="20"/>
          <w:szCs w:val="20"/>
        </w:rPr>
        <w:br/>
      </w:r>
    </w:p>
    <w:p w14:paraId="4C0A4B4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Shahed Uddin</w:t>
      </w:r>
      <w:r w:rsidRPr="004F111A">
        <w:rPr>
          <w:rFonts w:ascii="Tw Cen MT" w:hAnsi="Tw Cen MT"/>
          <w:sz w:val="20"/>
          <w:szCs w:val="20"/>
        </w:rPr>
        <w:br/>
        <w:t>Student ID: 4275</w:t>
      </w:r>
      <w:r w:rsidRPr="004F111A">
        <w:rPr>
          <w:rFonts w:ascii="Tw Cen MT" w:hAnsi="Tw Cen MT"/>
          <w:sz w:val="20"/>
          <w:szCs w:val="20"/>
        </w:rPr>
        <w:br/>
        <w:t>Flat 13, Welstead House</w:t>
      </w:r>
      <w:r w:rsidRPr="004F111A">
        <w:rPr>
          <w:rFonts w:ascii="Tw Cen MT" w:hAnsi="Tw Cen MT"/>
          <w:sz w:val="20"/>
          <w:szCs w:val="20"/>
        </w:rPr>
        <w:br/>
        <w:t>Cannon Street Road</w:t>
      </w:r>
      <w:r w:rsidRPr="004F111A">
        <w:rPr>
          <w:rFonts w:ascii="Tw Cen MT" w:hAnsi="Tw Cen MT"/>
          <w:sz w:val="20"/>
          <w:szCs w:val="20"/>
        </w:rPr>
        <w:br/>
        <w:t>London E1 2LJ</w:t>
      </w:r>
      <w:r w:rsidRPr="004F111A">
        <w:rPr>
          <w:rFonts w:ascii="Tw Cen MT" w:hAnsi="Tw Cen MT"/>
          <w:sz w:val="20"/>
          <w:szCs w:val="20"/>
        </w:rPr>
        <w:br/>
      </w:r>
    </w:p>
    <w:p w14:paraId="41F7CA1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Tasmida Rahman</w:t>
      </w:r>
      <w:r w:rsidRPr="004F111A">
        <w:rPr>
          <w:rFonts w:ascii="Tw Cen MT" w:hAnsi="Tw Cen MT"/>
          <w:sz w:val="20"/>
          <w:szCs w:val="20"/>
        </w:rPr>
        <w:br/>
        <w:t>Student ID: 4276</w:t>
      </w:r>
      <w:r w:rsidRPr="004F111A">
        <w:rPr>
          <w:rFonts w:ascii="Tw Cen MT" w:hAnsi="Tw Cen MT"/>
          <w:sz w:val="20"/>
          <w:szCs w:val="20"/>
        </w:rPr>
        <w:br/>
        <w:t>317A Commercial Road</w:t>
      </w:r>
      <w:r w:rsidRPr="004F111A">
        <w:rPr>
          <w:rFonts w:ascii="Tw Cen MT" w:hAnsi="Tw Cen MT"/>
          <w:sz w:val="20"/>
          <w:szCs w:val="20"/>
        </w:rPr>
        <w:br/>
        <w:t>London E1 2PS</w:t>
      </w:r>
      <w:r w:rsidRPr="004F111A">
        <w:rPr>
          <w:rFonts w:ascii="Tw Cen MT" w:hAnsi="Tw Cen MT"/>
          <w:sz w:val="20"/>
          <w:szCs w:val="20"/>
        </w:rPr>
        <w:br/>
      </w:r>
    </w:p>
    <w:p w14:paraId="5A10137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Yusuf Hussain</w:t>
      </w:r>
      <w:r w:rsidRPr="004F111A">
        <w:rPr>
          <w:rFonts w:ascii="Tw Cen MT" w:hAnsi="Tw Cen MT"/>
          <w:sz w:val="20"/>
          <w:szCs w:val="20"/>
        </w:rPr>
        <w:br/>
        <w:t>Student ID: 4277</w:t>
      </w:r>
      <w:r w:rsidRPr="004F111A">
        <w:rPr>
          <w:rFonts w:ascii="Tw Cen MT" w:hAnsi="Tw Cen MT"/>
          <w:sz w:val="20"/>
          <w:szCs w:val="20"/>
        </w:rPr>
        <w:br/>
        <w:t>4 Vawdrey Close London</w:t>
      </w:r>
      <w:r w:rsidRPr="004F111A">
        <w:rPr>
          <w:rFonts w:ascii="Tw Cen MT" w:hAnsi="Tw Cen MT"/>
          <w:sz w:val="20"/>
          <w:szCs w:val="20"/>
        </w:rPr>
        <w:br/>
        <w:t>E1 4UA</w:t>
      </w:r>
      <w:r w:rsidRPr="004F111A">
        <w:rPr>
          <w:rFonts w:ascii="Tw Cen MT" w:hAnsi="Tw Cen MT"/>
          <w:sz w:val="20"/>
          <w:szCs w:val="20"/>
        </w:rPr>
        <w:br/>
      </w:r>
    </w:p>
    <w:p w14:paraId="35C7B0E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Rayan Suleman</w:t>
      </w:r>
      <w:r w:rsidRPr="004F111A">
        <w:rPr>
          <w:rFonts w:ascii="Tw Cen MT" w:hAnsi="Tw Cen MT"/>
          <w:sz w:val="20"/>
          <w:szCs w:val="20"/>
        </w:rPr>
        <w:br/>
        <w:t>Student ID: 4278</w:t>
      </w:r>
      <w:r w:rsidRPr="004F111A">
        <w:rPr>
          <w:rFonts w:ascii="Tw Cen MT" w:hAnsi="Tw Cen MT"/>
          <w:sz w:val="20"/>
          <w:szCs w:val="20"/>
        </w:rPr>
        <w:br/>
        <w:t>133a whitecross street</w:t>
      </w:r>
      <w:r w:rsidRPr="004F111A">
        <w:rPr>
          <w:rFonts w:ascii="Tw Cen MT" w:hAnsi="Tw Cen MT"/>
          <w:sz w:val="20"/>
          <w:szCs w:val="20"/>
        </w:rPr>
        <w:br/>
        <w:t>EC1V 8JL</w:t>
      </w:r>
      <w:r w:rsidRPr="004F111A">
        <w:rPr>
          <w:rFonts w:ascii="Tw Cen MT" w:hAnsi="Tw Cen MT"/>
          <w:sz w:val="20"/>
          <w:szCs w:val="20"/>
        </w:rPr>
        <w:br/>
      </w:r>
    </w:p>
    <w:p w14:paraId="48DA13E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Mehazabin Rahman</w:t>
      </w:r>
      <w:r w:rsidRPr="004F111A">
        <w:rPr>
          <w:rFonts w:ascii="Tw Cen MT" w:hAnsi="Tw Cen MT"/>
          <w:sz w:val="20"/>
          <w:szCs w:val="20"/>
        </w:rPr>
        <w:br/>
        <w:t>Student ID: 4279</w:t>
      </w:r>
      <w:r w:rsidRPr="004F111A">
        <w:rPr>
          <w:rFonts w:ascii="Tw Cen MT" w:hAnsi="Tw Cen MT"/>
          <w:sz w:val="20"/>
          <w:szCs w:val="20"/>
        </w:rPr>
        <w:br/>
        <w:t>Flat 12A, Joscoyne House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Philpot Street London E1</w:t>
      </w:r>
      <w:r w:rsidRPr="004F111A">
        <w:rPr>
          <w:rFonts w:ascii="Tw Cen MT" w:hAnsi="Tw Cen MT"/>
          <w:sz w:val="20"/>
          <w:szCs w:val="20"/>
        </w:rPr>
        <w:br/>
        <w:t>2JE</w:t>
      </w:r>
      <w:r w:rsidRPr="004F111A">
        <w:rPr>
          <w:rFonts w:ascii="Tw Cen MT" w:hAnsi="Tw Cen MT"/>
          <w:sz w:val="20"/>
          <w:szCs w:val="20"/>
        </w:rPr>
        <w:br/>
      </w:r>
    </w:p>
    <w:p w14:paraId="713ABFD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Rafsan Sikder</w:t>
      </w:r>
      <w:r w:rsidRPr="004F111A">
        <w:rPr>
          <w:rFonts w:ascii="Tw Cen MT" w:hAnsi="Tw Cen MT"/>
          <w:sz w:val="20"/>
          <w:szCs w:val="20"/>
        </w:rPr>
        <w:br/>
        <w:t>Student ID: 4280</w:t>
      </w:r>
      <w:r w:rsidRPr="004F111A">
        <w:rPr>
          <w:rFonts w:ascii="Tw Cen MT" w:hAnsi="Tw Cen MT"/>
          <w:sz w:val="20"/>
          <w:szCs w:val="20"/>
        </w:rPr>
        <w:br/>
        <w:t>23 Kemps Drive London</w:t>
      </w:r>
      <w:r w:rsidRPr="004F111A">
        <w:rPr>
          <w:rFonts w:ascii="Tw Cen MT" w:hAnsi="Tw Cen MT"/>
          <w:sz w:val="20"/>
          <w:szCs w:val="20"/>
        </w:rPr>
        <w:br/>
        <w:t>E14 8HY</w:t>
      </w:r>
      <w:r w:rsidRPr="004F111A">
        <w:rPr>
          <w:rFonts w:ascii="Tw Cen MT" w:hAnsi="Tw Cen MT"/>
          <w:sz w:val="20"/>
          <w:szCs w:val="20"/>
        </w:rPr>
        <w:br/>
      </w:r>
    </w:p>
    <w:p w14:paraId="75DF628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Hikmah Bint-Nazim</w:t>
      </w:r>
      <w:r w:rsidRPr="004F111A">
        <w:rPr>
          <w:rFonts w:ascii="Tw Cen MT" w:hAnsi="Tw Cen MT"/>
          <w:sz w:val="20"/>
          <w:szCs w:val="20"/>
        </w:rPr>
        <w:br/>
        <w:t>Student ID: 4281</w:t>
      </w:r>
      <w:r w:rsidRPr="004F111A">
        <w:rPr>
          <w:rFonts w:ascii="Tw Cen MT" w:hAnsi="Tw Cen MT"/>
          <w:sz w:val="20"/>
          <w:szCs w:val="20"/>
        </w:rPr>
        <w:br/>
        <w:t>Flat 12, Candy Wharf 22</w:t>
      </w:r>
      <w:r w:rsidRPr="004F111A">
        <w:rPr>
          <w:rFonts w:ascii="Tw Cen MT" w:hAnsi="Tw Cen MT"/>
          <w:sz w:val="20"/>
          <w:szCs w:val="20"/>
        </w:rPr>
        <w:br/>
        <w:t>Copperfield Road London</w:t>
      </w:r>
      <w:r w:rsidRPr="004F111A">
        <w:rPr>
          <w:rFonts w:ascii="Tw Cen MT" w:hAnsi="Tw Cen MT"/>
          <w:sz w:val="20"/>
          <w:szCs w:val="20"/>
        </w:rPr>
        <w:br/>
        <w:t>E3 4RL</w:t>
      </w:r>
      <w:r w:rsidRPr="004F111A">
        <w:rPr>
          <w:rFonts w:ascii="Tw Cen MT" w:hAnsi="Tw Cen MT"/>
          <w:sz w:val="20"/>
          <w:szCs w:val="20"/>
        </w:rPr>
        <w:br/>
      </w:r>
    </w:p>
    <w:p w14:paraId="15D43F7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Humayra Khan Nidhi</w:t>
      </w:r>
      <w:r w:rsidRPr="004F111A">
        <w:rPr>
          <w:rFonts w:ascii="Tw Cen MT" w:hAnsi="Tw Cen MT"/>
          <w:sz w:val="20"/>
          <w:szCs w:val="20"/>
        </w:rPr>
        <w:br/>
        <w:t>Student ID: 4282</w:t>
      </w:r>
      <w:r w:rsidRPr="004F111A">
        <w:rPr>
          <w:rFonts w:ascii="Tw Cen MT" w:hAnsi="Tw Cen MT"/>
          <w:sz w:val="20"/>
          <w:szCs w:val="20"/>
        </w:rPr>
        <w:br/>
        <w:t>Flat 46, Ansell House</w:t>
      </w:r>
      <w:r w:rsidRPr="004F111A">
        <w:rPr>
          <w:rFonts w:ascii="Tw Cen MT" w:hAnsi="Tw Cen MT"/>
          <w:sz w:val="20"/>
          <w:szCs w:val="20"/>
        </w:rPr>
        <w:br/>
        <w:t>Mile End Road London E1</w:t>
      </w:r>
      <w:r w:rsidRPr="004F111A">
        <w:rPr>
          <w:rFonts w:ascii="Tw Cen MT" w:hAnsi="Tw Cen MT"/>
          <w:sz w:val="20"/>
          <w:szCs w:val="20"/>
        </w:rPr>
        <w:br/>
        <w:t>4UX</w:t>
      </w:r>
      <w:r w:rsidRPr="004F111A">
        <w:rPr>
          <w:rFonts w:ascii="Tw Cen MT" w:hAnsi="Tw Cen MT"/>
          <w:sz w:val="20"/>
          <w:szCs w:val="20"/>
        </w:rPr>
        <w:br/>
      </w:r>
    </w:p>
    <w:p w14:paraId="0A94AC4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Saifa Howlader</w:t>
      </w:r>
      <w:r w:rsidRPr="004F111A">
        <w:rPr>
          <w:rFonts w:ascii="Tw Cen MT" w:hAnsi="Tw Cen MT"/>
          <w:sz w:val="20"/>
          <w:szCs w:val="20"/>
        </w:rPr>
        <w:br/>
        <w:t>Student ID: 4283</w:t>
      </w:r>
      <w:r w:rsidRPr="004F111A">
        <w:rPr>
          <w:rFonts w:ascii="Tw Cen MT" w:hAnsi="Tw Cen MT"/>
          <w:sz w:val="20"/>
          <w:szCs w:val="20"/>
        </w:rPr>
        <w:br/>
        <w:t>Flat 21, Electric House</w:t>
      </w:r>
      <w:r w:rsidRPr="004F111A">
        <w:rPr>
          <w:rFonts w:ascii="Tw Cen MT" w:hAnsi="Tw Cen MT"/>
          <w:sz w:val="20"/>
          <w:szCs w:val="20"/>
        </w:rPr>
        <w:br/>
        <w:t>Bow Road London E3 2BL</w:t>
      </w:r>
      <w:r w:rsidRPr="004F111A">
        <w:rPr>
          <w:rFonts w:ascii="Tw Cen MT" w:hAnsi="Tw Cen MT"/>
          <w:sz w:val="20"/>
          <w:szCs w:val="20"/>
        </w:rPr>
        <w:br/>
      </w:r>
    </w:p>
    <w:p w14:paraId="04A0E72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Ayat Hossain</w:t>
      </w:r>
      <w:r w:rsidRPr="004F111A">
        <w:rPr>
          <w:rFonts w:ascii="Tw Cen MT" w:hAnsi="Tw Cen MT"/>
          <w:sz w:val="20"/>
          <w:szCs w:val="20"/>
        </w:rPr>
        <w:br/>
        <w:t>Student ID: 4284</w:t>
      </w:r>
      <w:r w:rsidRPr="004F111A">
        <w:rPr>
          <w:rFonts w:ascii="Tw Cen MT" w:hAnsi="Tw Cen MT"/>
          <w:sz w:val="20"/>
          <w:szCs w:val="20"/>
        </w:rPr>
        <w:br/>
        <w:t>Flat 18, Rutherford</w:t>
      </w:r>
      <w:r w:rsidRPr="004F111A">
        <w:rPr>
          <w:rFonts w:ascii="Tw Cen MT" w:hAnsi="Tw Cen MT"/>
          <w:sz w:val="20"/>
          <w:szCs w:val="20"/>
        </w:rPr>
        <w:br/>
        <w:t>House Brady Street</w:t>
      </w:r>
      <w:r w:rsidRPr="004F111A">
        <w:rPr>
          <w:rFonts w:ascii="Tw Cen MT" w:hAnsi="Tw Cen MT"/>
          <w:sz w:val="20"/>
          <w:szCs w:val="20"/>
        </w:rPr>
        <w:br/>
        <w:t>London E1 5PS</w:t>
      </w:r>
      <w:r w:rsidRPr="004F111A">
        <w:rPr>
          <w:rFonts w:ascii="Tw Cen MT" w:hAnsi="Tw Cen MT"/>
          <w:sz w:val="20"/>
          <w:szCs w:val="20"/>
        </w:rPr>
        <w:br/>
      </w:r>
    </w:p>
    <w:p w14:paraId="2BD1473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Zainab Umaiyah Jannah</w:t>
      </w:r>
      <w:r w:rsidRPr="004F111A">
        <w:rPr>
          <w:rFonts w:ascii="Tw Cen MT" w:hAnsi="Tw Cen MT"/>
          <w:sz w:val="20"/>
          <w:szCs w:val="20"/>
        </w:rPr>
        <w:br/>
        <w:t>Student ID: 4285</w:t>
      </w:r>
      <w:r w:rsidRPr="004F111A">
        <w:rPr>
          <w:rFonts w:ascii="Tw Cen MT" w:hAnsi="Tw Cen MT"/>
          <w:sz w:val="20"/>
          <w:szCs w:val="20"/>
        </w:rPr>
        <w:br/>
        <w:t>483 Cable Street London</w:t>
      </w:r>
      <w:r w:rsidRPr="004F111A">
        <w:rPr>
          <w:rFonts w:ascii="Tw Cen MT" w:hAnsi="Tw Cen MT"/>
          <w:sz w:val="20"/>
          <w:szCs w:val="20"/>
        </w:rPr>
        <w:br/>
        <w:t>E1W 3ER</w:t>
      </w:r>
      <w:r w:rsidRPr="004F111A">
        <w:rPr>
          <w:rFonts w:ascii="Tw Cen MT" w:hAnsi="Tw Cen MT"/>
          <w:sz w:val="20"/>
          <w:szCs w:val="20"/>
        </w:rPr>
        <w:br/>
      </w:r>
    </w:p>
    <w:p w14:paraId="16A7019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Tasfia Bhuiyan</w:t>
      </w:r>
      <w:r w:rsidRPr="004F111A">
        <w:rPr>
          <w:rFonts w:ascii="Tw Cen MT" w:hAnsi="Tw Cen MT"/>
          <w:sz w:val="20"/>
          <w:szCs w:val="20"/>
        </w:rPr>
        <w:br/>
        <w:t>Student ID: 4286</w:t>
      </w:r>
      <w:r w:rsidRPr="004F111A">
        <w:rPr>
          <w:rFonts w:ascii="Tw Cen MT" w:hAnsi="Tw Cen MT"/>
          <w:sz w:val="20"/>
          <w:szCs w:val="20"/>
        </w:rPr>
        <w:br/>
        <w:t>Flat 1-6 236 Commercial</w:t>
      </w:r>
      <w:r w:rsidRPr="004F111A">
        <w:rPr>
          <w:rFonts w:ascii="Tw Cen MT" w:hAnsi="Tw Cen MT"/>
          <w:sz w:val="20"/>
          <w:szCs w:val="20"/>
        </w:rPr>
        <w:br/>
        <w:t>Road London E1 2NB</w:t>
      </w:r>
      <w:r w:rsidRPr="004F111A">
        <w:rPr>
          <w:rFonts w:ascii="Tw Cen MT" w:hAnsi="Tw Cen MT"/>
          <w:sz w:val="20"/>
          <w:szCs w:val="20"/>
        </w:rPr>
        <w:br/>
      </w:r>
    </w:p>
    <w:p w14:paraId="1FF4150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Shayma Isha</w:t>
      </w:r>
      <w:r w:rsidRPr="004F111A">
        <w:rPr>
          <w:rFonts w:ascii="Tw Cen MT" w:hAnsi="Tw Cen MT"/>
          <w:sz w:val="20"/>
          <w:szCs w:val="20"/>
        </w:rPr>
        <w:br/>
        <w:t>Student ID: 4287</w:t>
      </w:r>
      <w:r w:rsidRPr="004F111A">
        <w:rPr>
          <w:rFonts w:ascii="Tw Cen MT" w:hAnsi="Tw Cen MT"/>
          <w:sz w:val="20"/>
          <w:szCs w:val="20"/>
        </w:rPr>
        <w:br/>
        <w:t>Flat 10 4 Violet Road</w:t>
      </w:r>
      <w:r w:rsidRPr="004F111A">
        <w:rPr>
          <w:rFonts w:ascii="Tw Cen MT" w:hAnsi="Tw Cen MT"/>
          <w:sz w:val="20"/>
          <w:szCs w:val="20"/>
        </w:rPr>
        <w:br/>
        <w:t>London E3 3QH</w:t>
      </w:r>
      <w:r w:rsidRPr="004F111A">
        <w:rPr>
          <w:rFonts w:ascii="Tw Cen MT" w:hAnsi="Tw Cen MT"/>
          <w:sz w:val="20"/>
          <w:szCs w:val="20"/>
        </w:rPr>
        <w:br/>
      </w:r>
    </w:p>
    <w:p w14:paraId="71D7A95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Manha Mehjabeen Hoque</w:t>
      </w:r>
      <w:r w:rsidRPr="004F111A">
        <w:rPr>
          <w:rFonts w:ascii="Tw Cen MT" w:hAnsi="Tw Cen MT"/>
          <w:sz w:val="20"/>
          <w:szCs w:val="20"/>
        </w:rPr>
        <w:br/>
        <w:t>Student ID: 4288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50 Sark Mews London E14</w:t>
      </w:r>
      <w:r w:rsidRPr="004F111A">
        <w:rPr>
          <w:rFonts w:ascii="Tw Cen MT" w:hAnsi="Tw Cen MT"/>
          <w:sz w:val="20"/>
          <w:szCs w:val="20"/>
        </w:rPr>
        <w:br/>
        <w:t>3PW</w:t>
      </w:r>
      <w:r w:rsidRPr="004F111A">
        <w:rPr>
          <w:rFonts w:ascii="Tw Cen MT" w:hAnsi="Tw Cen MT"/>
          <w:sz w:val="20"/>
          <w:szCs w:val="20"/>
        </w:rPr>
        <w:br/>
      </w:r>
    </w:p>
    <w:p w14:paraId="7987B1B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Smiha Abul</w:t>
      </w:r>
      <w:r w:rsidRPr="004F111A">
        <w:rPr>
          <w:rFonts w:ascii="Tw Cen MT" w:hAnsi="Tw Cen MT"/>
          <w:sz w:val="20"/>
          <w:szCs w:val="20"/>
        </w:rPr>
        <w:br/>
        <w:t>Student ID: 4289</w:t>
      </w:r>
      <w:r w:rsidRPr="004F111A">
        <w:rPr>
          <w:rFonts w:ascii="Tw Cen MT" w:hAnsi="Tw Cen MT"/>
          <w:sz w:val="20"/>
          <w:szCs w:val="20"/>
        </w:rPr>
        <w:br/>
        <w:t>Flat 36, Ashington House</w:t>
      </w:r>
      <w:r w:rsidRPr="004F111A">
        <w:rPr>
          <w:rFonts w:ascii="Tw Cen MT" w:hAnsi="Tw Cen MT"/>
          <w:sz w:val="20"/>
          <w:szCs w:val="20"/>
        </w:rPr>
        <w:br/>
        <w:t>28 Barnsley Street</w:t>
      </w:r>
      <w:r w:rsidRPr="004F111A">
        <w:rPr>
          <w:rFonts w:ascii="Tw Cen MT" w:hAnsi="Tw Cen MT"/>
          <w:sz w:val="20"/>
          <w:szCs w:val="20"/>
        </w:rPr>
        <w:br/>
        <w:t>London E1 5RD</w:t>
      </w:r>
      <w:r w:rsidRPr="004F111A">
        <w:rPr>
          <w:rFonts w:ascii="Tw Cen MT" w:hAnsi="Tw Cen MT"/>
          <w:sz w:val="20"/>
          <w:szCs w:val="20"/>
        </w:rPr>
        <w:br/>
      </w:r>
    </w:p>
    <w:p w14:paraId="65B8935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Suha Ali</w:t>
      </w:r>
      <w:r w:rsidRPr="004F111A">
        <w:rPr>
          <w:rFonts w:ascii="Tw Cen MT" w:hAnsi="Tw Cen MT"/>
          <w:sz w:val="20"/>
          <w:szCs w:val="20"/>
        </w:rPr>
        <w:br/>
        <w:t>Student ID: 4290</w:t>
      </w:r>
      <w:r w:rsidRPr="004F111A">
        <w:rPr>
          <w:rFonts w:ascii="Tw Cen MT" w:hAnsi="Tw Cen MT"/>
          <w:sz w:val="20"/>
          <w:szCs w:val="20"/>
        </w:rPr>
        <w:br/>
        <w:t>Flat 118, Winterton</w:t>
      </w:r>
      <w:r w:rsidRPr="004F111A">
        <w:rPr>
          <w:rFonts w:ascii="Tw Cen MT" w:hAnsi="Tw Cen MT"/>
          <w:sz w:val="20"/>
          <w:szCs w:val="20"/>
        </w:rPr>
        <w:br/>
        <w:t>House Deancross Street</w:t>
      </w:r>
      <w:r w:rsidRPr="004F111A">
        <w:rPr>
          <w:rFonts w:ascii="Tw Cen MT" w:hAnsi="Tw Cen MT"/>
          <w:sz w:val="20"/>
          <w:szCs w:val="20"/>
        </w:rPr>
        <w:br/>
        <w:t>London E1 2QS</w:t>
      </w:r>
      <w:r w:rsidRPr="004F111A">
        <w:rPr>
          <w:rFonts w:ascii="Tw Cen MT" w:hAnsi="Tw Cen MT"/>
          <w:sz w:val="20"/>
          <w:szCs w:val="20"/>
        </w:rPr>
        <w:br/>
      </w:r>
    </w:p>
    <w:p w14:paraId="74FA3C4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Betriyah Hussein</w:t>
      </w:r>
      <w:r w:rsidRPr="004F111A">
        <w:rPr>
          <w:rFonts w:ascii="Tw Cen MT" w:hAnsi="Tw Cen MT"/>
          <w:sz w:val="20"/>
          <w:szCs w:val="20"/>
        </w:rPr>
        <w:br/>
        <w:t>Student ID: 4291</w:t>
      </w:r>
      <w:r w:rsidRPr="004F111A">
        <w:rPr>
          <w:rFonts w:ascii="Tw Cen MT" w:hAnsi="Tw Cen MT"/>
          <w:sz w:val="20"/>
          <w:szCs w:val="20"/>
        </w:rPr>
        <w:br/>
        <w:t>Flat 25, Ronnie Scott</w:t>
      </w:r>
      <w:r w:rsidRPr="004F111A">
        <w:rPr>
          <w:rFonts w:ascii="Tw Cen MT" w:hAnsi="Tw Cen MT"/>
          <w:sz w:val="20"/>
          <w:szCs w:val="20"/>
        </w:rPr>
        <w:br/>
        <w:t>House 34 Bow Common Lane</w:t>
      </w:r>
      <w:r w:rsidRPr="004F111A">
        <w:rPr>
          <w:rFonts w:ascii="Tw Cen MT" w:hAnsi="Tw Cen MT"/>
          <w:sz w:val="20"/>
          <w:szCs w:val="20"/>
        </w:rPr>
        <w:br/>
        <w:t>London E3 4AX</w:t>
      </w:r>
      <w:r w:rsidRPr="004F111A">
        <w:rPr>
          <w:rFonts w:ascii="Tw Cen MT" w:hAnsi="Tw Cen MT"/>
          <w:sz w:val="20"/>
          <w:szCs w:val="20"/>
        </w:rPr>
        <w:br/>
      </w:r>
    </w:p>
    <w:p w14:paraId="3EE8A79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Bushra Hussein</w:t>
      </w:r>
      <w:r w:rsidRPr="004F111A">
        <w:rPr>
          <w:rFonts w:ascii="Tw Cen MT" w:hAnsi="Tw Cen MT"/>
          <w:sz w:val="20"/>
          <w:szCs w:val="20"/>
        </w:rPr>
        <w:br/>
        <w:t>Student ID: 4292</w:t>
      </w:r>
      <w:r w:rsidRPr="004F111A">
        <w:rPr>
          <w:rFonts w:ascii="Tw Cen MT" w:hAnsi="Tw Cen MT"/>
          <w:sz w:val="20"/>
          <w:szCs w:val="20"/>
        </w:rPr>
        <w:br/>
        <w:t>Flat 25, Ronnie Scott</w:t>
      </w:r>
      <w:r w:rsidRPr="004F111A">
        <w:rPr>
          <w:rFonts w:ascii="Tw Cen MT" w:hAnsi="Tw Cen MT"/>
          <w:sz w:val="20"/>
          <w:szCs w:val="20"/>
        </w:rPr>
        <w:br/>
        <w:t>House 34 Bow Common Lane</w:t>
      </w:r>
      <w:r w:rsidRPr="004F111A">
        <w:rPr>
          <w:rFonts w:ascii="Tw Cen MT" w:hAnsi="Tw Cen MT"/>
          <w:sz w:val="20"/>
          <w:szCs w:val="20"/>
        </w:rPr>
        <w:br/>
        <w:t>London E3 4AX</w:t>
      </w:r>
      <w:r w:rsidRPr="004F111A">
        <w:rPr>
          <w:rFonts w:ascii="Tw Cen MT" w:hAnsi="Tw Cen MT"/>
          <w:sz w:val="20"/>
          <w:szCs w:val="20"/>
        </w:rPr>
        <w:br/>
      </w:r>
    </w:p>
    <w:p w14:paraId="7E73617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Faria  Hossain</w:t>
      </w:r>
      <w:r w:rsidRPr="004F111A">
        <w:rPr>
          <w:rFonts w:ascii="Tw Cen MT" w:hAnsi="Tw Cen MT"/>
          <w:sz w:val="20"/>
          <w:szCs w:val="20"/>
        </w:rPr>
        <w:br/>
        <w:t>Student ID: 4293</w:t>
      </w:r>
      <w:r w:rsidRPr="004F111A">
        <w:rPr>
          <w:rFonts w:ascii="Tw Cen MT" w:hAnsi="Tw Cen MT"/>
          <w:sz w:val="20"/>
          <w:szCs w:val="20"/>
        </w:rPr>
        <w:br/>
        <w:t>40 Poplar High Street</w:t>
      </w:r>
      <w:r w:rsidRPr="004F111A">
        <w:rPr>
          <w:rFonts w:ascii="Tw Cen MT" w:hAnsi="Tw Cen MT"/>
          <w:sz w:val="20"/>
          <w:szCs w:val="20"/>
        </w:rPr>
        <w:br/>
        <w:t>London E14 0DL</w:t>
      </w:r>
      <w:r w:rsidRPr="004F111A">
        <w:rPr>
          <w:rFonts w:ascii="Tw Cen MT" w:hAnsi="Tw Cen MT"/>
          <w:sz w:val="20"/>
          <w:szCs w:val="20"/>
        </w:rPr>
        <w:br/>
      </w:r>
    </w:p>
    <w:p w14:paraId="2B6E0E5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Mariam Ahmed</w:t>
      </w:r>
      <w:r w:rsidRPr="004F111A">
        <w:rPr>
          <w:rFonts w:ascii="Tw Cen MT" w:hAnsi="Tw Cen MT"/>
          <w:sz w:val="20"/>
          <w:szCs w:val="20"/>
        </w:rPr>
        <w:br/>
        <w:t>Student ID: 4294</w:t>
      </w:r>
      <w:r w:rsidRPr="004F111A">
        <w:rPr>
          <w:rFonts w:ascii="Tw Cen MT" w:hAnsi="Tw Cen MT"/>
          <w:sz w:val="20"/>
          <w:szCs w:val="20"/>
        </w:rPr>
        <w:br/>
        <w:t>Flat 24, Gilby House</w:t>
      </w:r>
      <w:r w:rsidRPr="004F111A">
        <w:rPr>
          <w:rFonts w:ascii="Tw Cen MT" w:hAnsi="Tw Cen MT"/>
          <w:sz w:val="20"/>
          <w:szCs w:val="20"/>
        </w:rPr>
        <w:br/>
        <w:t>Berger Road London E9</w:t>
      </w:r>
      <w:r w:rsidRPr="004F111A">
        <w:rPr>
          <w:rFonts w:ascii="Tw Cen MT" w:hAnsi="Tw Cen MT"/>
          <w:sz w:val="20"/>
          <w:szCs w:val="20"/>
        </w:rPr>
        <w:br/>
        <w:t>6HT</w:t>
      </w:r>
      <w:r w:rsidRPr="004F111A">
        <w:rPr>
          <w:rFonts w:ascii="Tw Cen MT" w:hAnsi="Tw Cen MT"/>
          <w:sz w:val="20"/>
          <w:szCs w:val="20"/>
        </w:rPr>
        <w:br/>
      </w:r>
    </w:p>
    <w:p w14:paraId="38299EE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Sayma Afrin</w:t>
      </w:r>
      <w:r w:rsidRPr="004F111A">
        <w:rPr>
          <w:rFonts w:ascii="Tw Cen MT" w:hAnsi="Tw Cen MT"/>
          <w:sz w:val="20"/>
          <w:szCs w:val="20"/>
        </w:rPr>
        <w:br/>
        <w:t>Student ID: 4295</w:t>
      </w:r>
      <w:r w:rsidRPr="004F111A">
        <w:rPr>
          <w:rFonts w:ascii="Tw Cen MT" w:hAnsi="Tw Cen MT"/>
          <w:sz w:val="20"/>
          <w:szCs w:val="20"/>
        </w:rPr>
        <w:br/>
        <w:t>510 Barking Road London</w:t>
      </w:r>
      <w:r w:rsidRPr="004F111A">
        <w:rPr>
          <w:rFonts w:ascii="Tw Cen MT" w:hAnsi="Tw Cen MT"/>
          <w:sz w:val="20"/>
          <w:szCs w:val="20"/>
        </w:rPr>
        <w:br/>
        <w:t>E13 8QE</w:t>
      </w:r>
      <w:r w:rsidRPr="004F111A">
        <w:rPr>
          <w:rFonts w:ascii="Tw Cen MT" w:hAnsi="Tw Cen MT"/>
          <w:sz w:val="20"/>
          <w:szCs w:val="20"/>
        </w:rPr>
        <w:br/>
      </w:r>
    </w:p>
    <w:p w14:paraId="2FC13E8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Ayman Rahman</w:t>
      </w:r>
      <w:r w:rsidRPr="004F111A">
        <w:rPr>
          <w:rFonts w:ascii="Tw Cen MT" w:hAnsi="Tw Cen MT"/>
          <w:sz w:val="20"/>
          <w:szCs w:val="20"/>
        </w:rPr>
        <w:br/>
        <w:t>Student ID: 4296</w:t>
      </w:r>
      <w:r w:rsidRPr="004F111A">
        <w:rPr>
          <w:rFonts w:ascii="Tw Cen MT" w:hAnsi="Tw Cen MT"/>
          <w:sz w:val="20"/>
          <w:szCs w:val="20"/>
        </w:rPr>
        <w:br/>
        <w:t>Flat 14, Caraway Heights</w:t>
      </w:r>
      <w:r w:rsidRPr="004F111A">
        <w:rPr>
          <w:rFonts w:ascii="Tw Cen MT" w:hAnsi="Tw Cen MT"/>
          <w:sz w:val="20"/>
          <w:szCs w:val="20"/>
        </w:rPr>
        <w:br/>
        <w:t>240 Poplar High Street</w:t>
      </w:r>
      <w:r w:rsidRPr="004F111A">
        <w:rPr>
          <w:rFonts w:ascii="Tw Cen MT" w:hAnsi="Tw Cen MT"/>
          <w:sz w:val="20"/>
          <w:szCs w:val="20"/>
        </w:rPr>
        <w:br/>
        <w:t>London E14 0BG</w:t>
      </w:r>
      <w:r w:rsidRPr="004F111A">
        <w:rPr>
          <w:rFonts w:ascii="Tw Cen MT" w:hAnsi="Tw Cen MT"/>
          <w:sz w:val="20"/>
          <w:szCs w:val="20"/>
        </w:rPr>
        <w:br/>
      </w:r>
    </w:p>
    <w:p w14:paraId="2388DFF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meherba hossain momo</w:t>
      </w:r>
      <w:r w:rsidRPr="004F111A">
        <w:rPr>
          <w:rFonts w:ascii="Tw Cen MT" w:hAnsi="Tw Cen MT"/>
          <w:sz w:val="20"/>
          <w:szCs w:val="20"/>
        </w:rPr>
        <w:br/>
        <w:t>Student ID: 4297</w:t>
      </w:r>
      <w:r w:rsidRPr="004F111A">
        <w:rPr>
          <w:rFonts w:ascii="Tw Cen MT" w:hAnsi="Tw Cen MT"/>
          <w:sz w:val="20"/>
          <w:szCs w:val="20"/>
        </w:rPr>
        <w:br/>
        <w:t>flat 3 phillips house</w:t>
      </w:r>
      <w:r w:rsidRPr="004F111A">
        <w:rPr>
          <w:rFonts w:ascii="Tw Cen MT" w:hAnsi="Tw Cen MT"/>
          <w:sz w:val="20"/>
          <w:szCs w:val="20"/>
        </w:rPr>
        <w:br/>
        <w:t>heneage street london E1</w:t>
      </w:r>
      <w:r w:rsidRPr="004F111A">
        <w:rPr>
          <w:rFonts w:ascii="Tw Cen MT" w:hAnsi="Tw Cen MT"/>
          <w:sz w:val="20"/>
          <w:szCs w:val="20"/>
        </w:rPr>
        <w:br/>
        <w:t>5LW</w:t>
      </w:r>
      <w:r w:rsidRPr="004F111A">
        <w:rPr>
          <w:rFonts w:ascii="Tw Cen MT" w:hAnsi="Tw Cen MT"/>
          <w:sz w:val="20"/>
          <w:szCs w:val="20"/>
        </w:rPr>
        <w:br/>
      </w:r>
    </w:p>
    <w:p w14:paraId="5504EA8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Iman Ishmail</w:t>
      </w:r>
      <w:r w:rsidRPr="004F111A">
        <w:rPr>
          <w:rFonts w:ascii="Tw Cen MT" w:hAnsi="Tw Cen MT"/>
          <w:sz w:val="20"/>
          <w:szCs w:val="20"/>
        </w:rPr>
        <w:br/>
        <w:t>Student ID: 4298</w:t>
      </w:r>
      <w:r w:rsidRPr="004F111A">
        <w:rPr>
          <w:rFonts w:ascii="Tw Cen MT" w:hAnsi="Tw Cen MT"/>
          <w:sz w:val="20"/>
          <w:szCs w:val="20"/>
        </w:rPr>
        <w:br/>
        <w:t>flat 10 silvester house</w:t>
      </w:r>
      <w:r w:rsidRPr="004F111A">
        <w:rPr>
          <w:rFonts w:ascii="Tw Cen MT" w:hAnsi="Tw Cen MT"/>
          <w:sz w:val="20"/>
          <w:szCs w:val="20"/>
        </w:rPr>
        <w:br/>
        <w:t>varden street london E1</w:t>
      </w:r>
      <w:r w:rsidRPr="004F111A">
        <w:rPr>
          <w:rFonts w:ascii="Tw Cen MT" w:hAnsi="Tw Cen MT"/>
          <w:sz w:val="20"/>
          <w:szCs w:val="20"/>
        </w:rPr>
        <w:br/>
        <w:t>2JD</w:t>
      </w:r>
      <w:r w:rsidRPr="004F111A">
        <w:rPr>
          <w:rFonts w:ascii="Tw Cen MT" w:hAnsi="Tw Cen MT"/>
          <w:sz w:val="20"/>
          <w:szCs w:val="20"/>
        </w:rPr>
        <w:br/>
      </w:r>
    </w:p>
    <w:p w14:paraId="38A6618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Yamin Islam</w:t>
      </w:r>
      <w:r w:rsidRPr="004F111A">
        <w:rPr>
          <w:rFonts w:ascii="Tw Cen MT" w:hAnsi="Tw Cen MT"/>
          <w:sz w:val="20"/>
          <w:szCs w:val="20"/>
        </w:rPr>
        <w:br/>
        <w:t>Student ID: 4299</w:t>
      </w:r>
      <w:r w:rsidRPr="004F111A">
        <w:rPr>
          <w:rFonts w:ascii="Tw Cen MT" w:hAnsi="Tw Cen MT"/>
          <w:sz w:val="20"/>
          <w:szCs w:val="20"/>
        </w:rPr>
        <w:br/>
        <w:t>25 braintree house</w:t>
      </w:r>
      <w:r w:rsidRPr="004F111A">
        <w:rPr>
          <w:rFonts w:ascii="Tw Cen MT" w:hAnsi="Tw Cen MT"/>
          <w:sz w:val="20"/>
          <w:szCs w:val="20"/>
        </w:rPr>
        <w:br/>
        <w:t>malcom road E1 4HN</w:t>
      </w:r>
      <w:r w:rsidRPr="004F111A">
        <w:rPr>
          <w:rFonts w:ascii="Tw Cen MT" w:hAnsi="Tw Cen MT"/>
          <w:sz w:val="20"/>
          <w:szCs w:val="20"/>
        </w:rPr>
        <w:br/>
      </w:r>
    </w:p>
    <w:p w14:paraId="61F7ACF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Yesir M  Islam</w:t>
      </w:r>
      <w:r w:rsidRPr="004F111A">
        <w:rPr>
          <w:rFonts w:ascii="Tw Cen MT" w:hAnsi="Tw Cen MT"/>
          <w:sz w:val="20"/>
          <w:szCs w:val="20"/>
        </w:rPr>
        <w:br/>
        <w:t>Student ID: 4300</w:t>
      </w:r>
      <w:r w:rsidRPr="004F111A">
        <w:rPr>
          <w:rFonts w:ascii="Tw Cen MT" w:hAnsi="Tw Cen MT"/>
          <w:sz w:val="20"/>
          <w:szCs w:val="20"/>
        </w:rPr>
        <w:br/>
        <w:t>25 braintree house</w:t>
      </w:r>
      <w:r w:rsidRPr="004F111A">
        <w:rPr>
          <w:rFonts w:ascii="Tw Cen MT" w:hAnsi="Tw Cen MT"/>
          <w:sz w:val="20"/>
          <w:szCs w:val="20"/>
        </w:rPr>
        <w:br/>
        <w:t>malcom road E1 4HN</w:t>
      </w:r>
      <w:r w:rsidRPr="004F111A">
        <w:rPr>
          <w:rFonts w:ascii="Tw Cen MT" w:hAnsi="Tw Cen MT"/>
          <w:sz w:val="20"/>
          <w:szCs w:val="20"/>
        </w:rPr>
        <w:br/>
      </w:r>
    </w:p>
    <w:p w14:paraId="75B3596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Sheikh Sadia Shahed</w:t>
      </w:r>
      <w:r w:rsidRPr="004F111A">
        <w:rPr>
          <w:rFonts w:ascii="Tw Cen MT" w:hAnsi="Tw Cen MT"/>
          <w:sz w:val="20"/>
          <w:szCs w:val="20"/>
        </w:rPr>
        <w:br/>
        <w:t>Student ID: 4301</w:t>
      </w:r>
      <w:r w:rsidRPr="004F111A">
        <w:rPr>
          <w:rFonts w:ascii="Tw Cen MT" w:hAnsi="Tw Cen MT"/>
          <w:sz w:val="20"/>
          <w:szCs w:val="20"/>
        </w:rPr>
        <w:br/>
        <w:t>93 croydon road, canning</w:t>
      </w:r>
      <w:r w:rsidRPr="004F111A">
        <w:rPr>
          <w:rFonts w:ascii="Tw Cen MT" w:hAnsi="Tw Cen MT"/>
          <w:sz w:val="20"/>
          <w:szCs w:val="20"/>
        </w:rPr>
        <w:br/>
        <w:t>town E13 8EP</w:t>
      </w:r>
      <w:r w:rsidRPr="004F111A">
        <w:rPr>
          <w:rFonts w:ascii="Tw Cen MT" w:hAnsi="Tw Cen MT"/>
          <w:sz w:val="20"/>
          <w:szCs w:val="20"/>
        </w:rPr>
        <w:br/>
      </w:r>
    </w:p>
    <w:p w14:paraId="7C7A47F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Sheikh Safwan Fahim</w:t>
      </w:r>
      <w:r w:rsidRPr="004F111A">
        <w:rPr>
          <w:rFonts w:ascii="Tw Cen MT" w:hAnsi="Tw Cen MT"/>
          <w:sz w:val="20"/>
          <w:szCs w:val="20"/>
        </w:rPr>
        <w:br/>
        <w:t>Student ID: 4302</w:t>
      </w:r>
      <w:r w:rsidRPr="004F111A">
        <w:rPr>
          <w:rFonts w:ascii="Tw Cen MT" w:hAnsi="Tw Cen MT"/>
          <w:sz w:val="20"/>
          <w:szCs w:val="20"/>
        </w:rPr>
        <w:br/>
        <w:t>93 Croydon Road E13 8EP</w:t>
      </w:r>
      <w:r w:rsidRPr="004F111A">
        <w:rPr>
          <w:rFonts w:ascii="Tw Cen MT" w:hAnsi="Tw Cen MT"/>
          <w:sz w:val="20"/>
          <w:szCs w:val="20"/>
        </w:rPr>
        <w:br/>
      </w:r>
    </w:p>
    <w:p w14:paraId="7A27D6B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Wasifa Naaz</w:t>
      </w:r>
      <w:r w:rsidRPr="004F111A">
        <w:rPr>
          <w:rFonts w:ascii="Tw Cen MT" w:hAnsi="Tw Cen MT"/>
          <w:sz w:val="20"/>
          <w:szCs w:val="20"/>
        </w:rPr>
        <w:br/>
        <w:t>Student ID: 4303</w:t>
      </w:r>
      <w:r w:rsidRPr="004F111A">
        <w:rPr>
          <w:rFonts w:ascii="Tw Cen MT" w:hAnsi="Tw Cen MT"/>
          <w:sz w:val="20"/>
          <w:szCs w:val="20"/>
        </w:rPr>
        <w:br/>
        <w:t>27 mount pleasant ig1</w:t>
      </w:r>
      <w:r w:rsidRPr="004F111A">
        <w:rPr>
          <w:rFonts w:ascii="Tw Cen MT" w:hAnsi="Tw Cen MT"/>
          <w:sz w:val="20"/>
          <w:szCs w:val="20"/>
        </w:rPr>
        <w:br/>
        <w:t>2sg</w:t>
      </w:r>
      <w:r w:rsidRPr="004F111A">
        <w:rPr>
          <w:rFonts w:ascii="Tw Cen MT" w:hAnsi="Tw Cen MT"/>
          <w:sz w:val="20"/>
          <w:szCs w:val="20"/>
        </w:rPr>
        <w:br/>
      </w:r>
    </w:p>
    <w:p w14:paraId="65656B1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Erika Chowdhury</w:t>
      </w:r>
      <w:r w:rsidRPr="004F111A">
        <w:rPr>
          <w:rFonts w:ascii="Tw Cen MT" w:hAnsi="Tw Cen MT"/>
          <w:sz w:val="20"/>
          <w:szCs w:val="20"/>
        </w:rPr>
        <w:br/>
        <w:t>Student ID: 4304</w:t>
      </w:r>
      <w:r w:rsidRPr="004F111A">
        <w:rPr>
          <w:rFonts w:ascii="Tw Cen MT" w:hAnsi="Tw Cen MT"/>
          <w:sz w:val="20"/>
          <w:szCs w:val="20"/>
        </w:rPr>
        <w:br/>
        <w:t>170 Shakespeare Crescent</w:t>
      </w:r>
      <w:r w:rsidRPr="004F111A">
        <w:rPr>
          <w:rFonts w:ascii="Tw Cen MT" w:hAnsi="Tw Cen MT"/>
          <w:sz w:val="20"/>
          <w:szCs w:val="20"/>
        </w:rPr>
        <w:br/>
        <w:t>London E12 6NB</w:t>
      </w:r>
      <w:r w:rsidRPr="004F111A">
        <w:rPr>
          <w:rFonts w:ascii="Tw Cen MT" w:hAnsi="Tw Cen MT"/>
          <w:sz w:val="20"/>
          <w:szCs w:val="20"/>
        </w:rPr>
        <w:br/>
      </w:r>
    </w:p>
    <w:p w14:paraId="7ECB5E1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Mumrahim Ahmed</w:t>
      </w:r>
      <w:r w:rsidRPr="004F111A">
        <w:rPr>
          <w:rFonts w:ascii="Tw Cen MT" w:hAnsi="Tw Cen MT"/>
          <w:sz w:val="20"/>
          <w:szCs w:val="20"/>
        </w:rPr>
        <w:br/>
        <w:t>Student ID: 4305</w:t>
      </w:r>
      <w:r w:rsidRPr="004F111A">
        <w:rPr>
          <w:rFonts w:ascii="Tw Cen MT" w:hAnsi="Tw Cen MT"/>
          <w:sz w:val="20"/>
          <w:szCs w:val="20"/>
        </w:rPr>
        <w:br/>
        <w:t>Flat-54 Lumiere building</w:t>
      </w:r>
      <w:r w:rsidRPr="004F111A">
        <w:rPr>
          <w:rFonts w:ascii="Tw Cen MT" w:hAnsi="Tw Cen MT"/>
          <w:sz w:val="20"/>
          <w:szCs w:val="20"/>
        </w:rPr>
        <w:br/>
        <w:t>London E7 8AY</w:t>
      </w:r>
      <w:r w:rsidRPr="004F111A">
        <w:rPr>
          <w:rFonts w:ascii="Tw Cen MT" w:hAnsi="Tw Cen MT"/>
          <w:sz w:val="20"/>
          <w:szCs w:val="20"/>
        </w:rPr>
        <w:br/>
      </w:r>
    </w:p>
    <w:p w14:paraId="5AE5DD1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Abrar Mohsin</w:t>
      </w:r>
      <w:r w:rsidRPr="004F111A">
        <w:rPr>
          <w:rFonts w:ascii="Tw Cen MT" w:hAnsi="Tw Cen MT"/>
          <w:sz w:val="20"/>
          <w:szCs w:val="20"/>
        </w:rPr>
        <w:br/>
        <w:t>Student ID: 4306</w:t>
      </w:r>
      <w:r w:rsidRPr="004F111A">
        <w:rPr>
          <w:rFonts w:ascii="Tw Cen MT" w:hAnsi="Tw Cen MT"/>
          <w:sz w:val="20"/>
          <w:szCs w:val="20"/>
        </w:rPr>
        <w:br/>
        <w:t>26 Devitt house Wades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Place London E14 0DB</w:t>
      </w:r>
      <w:r w:rsidRPr="004F111A">
        <w:rPr>
          <w:rFonts w:ascii="Tw Cen MT" w:hAnsi="Tw Cen MT"/>
          <w:sz w:val="20"/>
          <w:szCs w:val="20"/>
        </w:rPr>
        <w:br/>
      </w:r>
    </w:p>
    <w:p w14:paraId="3F60A14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Reena Kaur</w:t>
      </w:r>
      <w:r w:rsidRPr="004F111A">
        <w:rPr>
          <w:rFonts w:ascii="Tw Cen MT" w:hAnsi="Tw Cen MT"/>
          <w:sz w:val="20"/>
          <w:szCs w:val="20"/>
        </w:rPr>
        <w:br/>
        <w:t>Student ID: 4307</w:t>
      </w:r>
      <w:r w:rsidRPr="004F111A">
        <w:rPr>
          <w:rFonts w:ascii="Tw Cen MT" w:hAnsi="Tw Cen MT"/>
          <w:sz w:val="20"/>
          <w:szCs w:val="20"/>
        </w:rPr>
        <w:br/>
        <w:t>8 winchester house E3</w:t>
      </w:r>
      <w:r w:rsidRPr="004F111A">
        <w:rPr>
          <w:rFonts w:ascii="Tw Cen MT" w:hAnsi="Tw Cen MT"/>
          <w:sz w:val="20"/>
          <w:szCs w:val="20"/>
        </w:rPr>
        <w:br/>
        <w:t>4LX</w:t>
      </w:r>
      <w:r w:rsidRPr="004F111A">
        <w:rPr>
          <w:rFonts w:ascii="Tw Cen MT" w:hAnsi="Tw Cen MT"/>
          <w:sz w:val="20"/>
          <w:szCs w:val="20"/>
        </w:rPr>
        <w:br/>
      </w:r>
    </w:p>
    <w:p w14:paraId="7918621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Yasmeen Shikder</w:t>
      </w:r>
      <w:r w:rsidRPr="004F111A">
        <w:rPr>
          <w:rFonts w:ascii="Tw Cen MT" w:hAnsi="Tw Cen MT"/>
          <w:sz w:val="20"/>
          <w:szCs w:val="20"/>
        </w:rPr>
        <w:br/>
        <w:t>Student ID: 4308</w:t>
      </w:r>
      <w:r w:rsidRPr="004F111A">
        <w:rPr>
          <w:rFonts w:ascii="Tw Cen MT" w:hAnsi="Tw Cen MT"/>
          <w:sz w:val="20"/>
          <w:szCs w:val="20"/>
        </w:rPr>
        <w:br/>
        <w:t>Bellisina Court, 127</w:t>
      </w:r>
      <w:r w:rsidRPr="004F111A">
        <w:rPr>
          <w:rFonts w:ascii="Tw Cen MT" w:hAnsi="Tw Cen MT"/>
          <w:sz w:val="20"/>
          <w:szCs w:val="20"/>
        </w:rPr>
        <w:br/>
        <w:t>Fairfield Road E3 2QU</w:t>
      </w:r>
      <w:r w:rsidRPr="004F111A">
        <w:rPr>
          <w:rFonts w:ascii="Tw Cen MT" w:hAnsi="Tw Cen MT"/>
          <w:sz w:val="20"/>
          <w:szCs w:val="20"/>
        </w:rPr>
        <w:br/>
      </w:r>
    </w:p>
    <w:p w14:paraId="377897E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NAIMAH BEGUM UDDIN</w:t>
      </w:r>
      <w:r w:rsidRPr="004F111A">
        <w:rPr>
          <w:rFonts w:ascii="Tw Cen MT" w:hAnsi="Tw Cen MT"/>
          <w:sz w:val="20"/>
          <w:szCs w:val="20"/>
        </w:rPr>
        <w:br/>
        <w:t>Student ID: 4309</w:t>
      </w:r>
      <w:r w:rsidRPr="004F111A">
        <w:rPr>
          <w:rFonts w:ascii="Tw Cen MT" w:hAnsi="Tw Cen MT"/>
          <w:sz w:val="20"/>
          <w:szCs w:val="20"/>
        </w:rPr>
        <w:br/>
        <w:t>63 Clark Street london</w:t>
      </w:r>
      <w:r w:rsidRPr="004F111A">
        <w:rPr>
          <w:rFonts w:ascii="Tw Cen MT" w:hAnsi="Tw Cen MT"/>
          <w:sz w:val="20"/>
          <w:szCs w:val="20"/>
        </w:rPr>
        <w:br/>
        <w:t>E1 3HA</w:t>
      </w:r>
      <w:r w:rsidRPr="004F111A">
        <w:rPr>
          <w:rFonts w:ascii="Tw Cen MT" w:hAnsi="Tw Cen MT"/>
          <w:sz w:val="20"/>
          <w:szCs w:val="20"/>
        </w:rPr>
        <w:br/>
      </w:r>
    </w:p>
    <w:p w14:paraId="28692B2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ZAHRA BEGUM</w:t>
      </w:r>
      <w:r w:rsidRPr="004F111A">
        <w:rPr>
          <w:rFonts w:ascii="Tw Cen MT" w:hAnsi="Tw Cen MT"/>
          <w:sz w:val="20"/>
          <w:szCs w:val="20"/>
        </w:rPr>
        <w:br/>
        <w:t>Student ID: 4310</w:t>
      </w:r>
      <w:r w:rsidRPr="004F111A">
        <w:rPr>
          <w:rFonts w:ascii="Tw Cen MT" w:hAnsi="Tw Cen MT"/>
          <w:sz w:val="20"/>
          <w:szCs w:val="20"/>
        </w:rPr>
        <w:br/>
        <w:t>43 CLEARBROOK WAY E1 0SB</w:t>
      </w:r>
      <w:r w:rsidRPr="004F111A">
        <w:rPr>
          <w:rFonts w:ascii="Tw Cen MT" w:hAnsi="Tw Cen MT"/>
          <w:sz w:val="20"/>
          <w:szCs w:val="20"/>
        </w:rPr>
        <w:br/>
      </w:r>
    </w:p>
    <w:p w14:paraId="65A938A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Shafi  Rahmen</w:t>
      </w:r>
      <w:r w:rsidRPr="004F111A">
        <w:rPr>
          <w:rFonts w:ascii="Tw Cen MT" w:hAnsi="Tw Cen MT"/>
          <w:sz w:val="20"/>
          <w:szCs w:val="20"/>
        </w:rPr>
        <w:br/>
        <w:t>Student ID: 4311</w:t>
      </w:r>
      <w:r w:rsidRPr="004F111A">
        <w:rPr>
          <w:rFonts w:ascii="Tw Cen MT" w:hAnsi="Tw Cen MT"/>
          <w:sz w:val="20"/>
          <w:szCs w:val="20"/>
        </w:rPr>
        <w:br/>
        <w:t>13 Latham House</w:t>
      </w:r>
      <w:r w:rsidRPr="004F111A">
        <w:rPr>
          <w:rFonts w:ascii="Tw Cen MT" w:hAnsi="Tw Cen MT"/>
          <w:sz w:val="20"/>
          <w:szCs w:val="20"/>
        </w:rPr>
        <w:br/>
        <w:t>Chudleigh Street E1 0RB</w:t>
      </w:r>
      <w:r w:rsidRPr="004F111A">
        <w:rPr>
          <w:rFonts w:ascii="Tw Cen MT" w:hAnsi="Tw Cen MT"/>
          <w:sz w:val="20"/>
          <w:szCs w:val="20"/>
        </w:rPr>
        <w:br/>
      </w:r>
    </w:p>
    <w:p w14:paraId="27EF556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Khadijah Kubrah</w:t>
      </w:r>
      <w:r w:rsidRPr="004F111A">
        <w:rPr>
          <w:rFonts w:ascii="Tw Cen MT" w:hAnsi="Tw Cen MT"/>
          <w:sz w:val="20"/>
          <w:szCs w:val="20"/>
        </w:rPr>
        <w:br/>
        <w:t>Student ID: 4312</w:t>
      </w:r>
      <w:r w:rsidRPr="004F111A">
        <w:rPr>
          <w:rFonts w:ascii="Tw Cen MT" w:hAnsi="Tw Cen MT"/>
          <w:sz w:val="20"/>
          <w:szCs w:val="20"/>
        </w:rPr>
        <w:br/>
        <w:t>flat 20 brockmar house</w:t>
      </w:r>
      <w:r w:rsidRPr="004F111A">
        <w:rPr>
          <w:rFonts w:ascii="Tw Cen MT" w:hAnsi="Tw Cen MT"/>
          <w:sz w:val="20"/>
          <w:szCs w:val="20"/>
        </w:rPr>
        <w:br/>
        <w:t>crowder st london E1 0BJ</w:t>
      </w:r>
      <w:r w:rsidRPr="004F111A">
        <w:rPr>
          <w:rFonts w:ascii="Tw Cen MT" w:hAnsi="Tw Cen MT"/>
          <w:sz w:val="20"/>
          <w:szCs w:val="20"/>
        </w:rPr>
        <w:br/>
      </w:r>
    </w:p>
    <w:p w14:paraId="23AD32F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Ehsan Umar</w:t>
      </w:r>
      <w:r w:rsidRPr="004F111A">
        <w:rPr>
          <w:rFonts w:ascii="Tw Cen MT" w:hAnsi="Tw Cen MT"/>
          <w:sz w:val="20"/>
          <w:szCs w:val="20"/>
        </w:rPr>
        <w:br/>
        <w:t>Student ID: 4313</w:t>
      </w:r>
      <w:r w:rsidRPr="004F111A">
        <w:rPr>
          <w:rFonts w:ascii="Tw Cen MT" w:hAnsi="Tw Cen MT"/>
          <w:sz w:val="20"/>
          <w:szCs w:val="20"/>
        </w:rPr>
        <w:br/>
        <w:t>105 Martingale House</w:t>
      </w:r>
      <w:r w:rsidRPr="004F111A">
        <w:rPr>
          <w:rFonts w:ascii="Tw Cen MT" w:hAnsi="Tw Cen MT"/>
          <w:sz w:val="20"/>
          <w:szCs w:val="20"/>
        </w:rPr>
        <w:br/>
        <w:t>London E1W 3AQ</w:t>
      </w:r>
      <w:r w:rsidRPr="004F111A">
        <w:rPr>
          <w:rFonts w:ascii="Tw Cen MT" w:hAnsi="Tw Cen MT"/>
          <w:sz w:val="20"/>
          <w:szCs w:val="20"/>
        </w:rPr>
        <w:br/>
      </w:r>
    </w:p>
    <w:p w14:paraId="46898EB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Tasnim Islam</w:t>
      </w:r>
      <w:r w:rsidRPr="004F111A">
        <w:rPr>
          <w:rFonts w:ascii="Tw Cen MT" w:hAnsi="Tw Cen MT"/>
          <w:sz w:val="20"/>
          <w:szCs w:val="20"/>
        </w:rPr>
        <w:br/>
        <w:t>Student ID: 4314</w:t>
      </w:r>
      <w:r w:rsidRPr="004F111A">
        <w:rPr>
          <w:rFonts w:ascii="Tw Cen MT" w:hAnsi="Tw Cen MT"/>
          <w:sz w:val="20"/>
          <w:szCs w:val="20"/>
        </w:rPr>
        <w:br/>
        <w:t>Timor House, Duckett</w:t>
      </w:r>
      <w:r w:rsidRPr="004F111A">
        <w:rPr>
          <w:rFonts w:ascii="Tw Cen MT" w:hAnsi="Tw Cen MT"/>
          <w:sz w:val="20"/>
          <w:szCs w:val="20"/>
        </w:rPr>
        <w:br/>
        <w:t>Street E1 1SP</w:t>
      </w:r>
      <w:r w:rsidRPr="004F111A">
        <w:rPr>
          <w:rFonts w:ascii="Tw Cen MT" w:hAnsi="Tw Cen MT"/>
          <w:sz w:val="20"/>
          <w:szCs w:val="20"/>
        </w:rPr>
        <w:br/>
      </w:r>
    </w:p>
    <w:p w14:paraId="2635D46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Tahiyah Ahmed</w:t>
      </w:r>
      <w:r w:rsidRPr="004F111A">
        <w:rPr>
          <w:rFonts w:ascii="Tw Cen MT" w:hAnsi="Tw Cen MT"/>
          <w:sz w:val="20"/>
          <w:szCs w:val="20"/>
        </w:rPr>
        <w:br/>
        <w:t>Student ID: 4315</w:t>
      </w:r>
      <w:r w:rsidRPr="004F111A">
        <w:rPr>
          <w:rFonts w:ascii="Tw Cen MT" w:hAnsi="Tw Cen MT"/>
          <w:sz w:val="20"/>
          <w:szCs w:val="20"/>
        </w:rPr>
        <w:br/>
        <w:t>32 O'leary Square London</w:t>
      </w:r>
      <w:r w:rsidRPr="004F111A">
        <w:rPr>
          <w:rFonts w:ascii="Tw Cen MT" w:hAnsi="Tw Cen MT"/>
          <w:sz w:val="20"/>
          <w:szCs w:val="20"/>
        </w:rPr>
        <w:br/>
        <w:t>E1 3AR</w:t>
      </w:r>
      <w:r w:rsidRPr="004F111A">
        <w:rPr>
          <w:rFonts w:ascii="Tw Cen MT" w:hAnsi="Tw Cen MT"/>
          <w:sz w:val="20"/>
          <w:szCs w:val="20"/>
        </w:rPr>
        <w:br/>
      </w:r>
    </w:p>
    <w:p w14:paraId="7A227B4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Nuzhat Jahan</w:t>
      </w:r>
      <w:r w:rsidRPr="004F111A">
        <w:rPr>
          <w:rFonts w:ascii="Tw Cen MT" w:hAnsi="Tw Cen MT"/>
          <w:sz w:val="20"/>
          <w:szCs w:val="20"/>
        </w:rPr>
        <w:br/>
        <w:t>Student ID: 4316</w:t>
      </w:r>
      <w:r w:rsidRPr="004F111A">
        <w:rPr>
          <w:rFonts w:ascii="Tw Cen MT" w:hAnsi="Tw Cen MT"/>
          <w:sz w:val="20"/>
          <w:szCs w:val="20"/>
        </w:rPr>
        <w:br/>
        <w:t>Flat 14, Paris House,Old</w:t>
      </w:r>
      <w:r w:rsidRPr="004F111A">
        <w:rPr>
          <w:rFonts w:ascii="Tw Cen MT" w:hAnsi="Tw Cen MT"/>
          <w:sz w:val="20"/>
          <w:szCs w:val="20"/>
        </w:rPr>
        <w:br/>
        <w:t>Bethnal Green Road</w:t>
      </w:r>
      <w:r w:rsidRPr="004F111A">
        <w:rPr>
          <w:rFonts w:ascii="Tw Cen MT" w:hAnsi="Tw Cen MT"/>
          <w:sz w:val="20"/>
          <w:szCs w:val="20"/>
        </w:rPr>
        <w:br/>
        <w:t>London E2 6QT</w:t>
      </w:r>
      <w:r w:rsidRPr="004F111A">
        <w:rPr>
          <w:rFonts w:ascii="Tw Cen MT" w:hAnsi="Tw Cen MT"/>
          <w:sz w:val="20"/>
          <w:szCs w:val="20"/>
        </w:rPr>
        <w:br/>
      </w:r>
    </w:p>
    <w:p w14:paraId="17DF9F3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Kenya Ezechie</w:t>
      </w:r>
      <w:r w:rsidRPr="004F111A">
        <w:rPr>
          <w:rFonts w:ascii="Tw Cen MT" w:hAnsi="Tw Cen MT"/>
          <w:sz w:val="20"/>
          <w:szCs w:val="20"/>
        </w:rPr>
        <w:br/>
        <w:t>Student ID: 4317</w:t>
      </w:r>
      <w:r w:rsidRPr="004F111A">
        <w:rPr>
          <w:rFonts w:ascii="Tw Cen MT" w:hAnsi="Tw Cen MT"/>
          <w:sz w:val="20"/>
          <w:szCs w:val="20"/>
        </w:rPr>
        <w:br/>
        <w:t>121 St . John Street</w:t>
      </w:r>
      <w:r w:rsidRPr="004F111A">
        <w:rPr>
          <w:rFonts w:ascii="Tw Cen MT" w:hAnsi="Tw Cen MT"/>
          <w:sz w:val="20"/>
          <w:szCs w:val="20"/>
        </w:rPr>
        <w:br/>
        <w:t>London EC1V 4JE</w:t>
      </w:r>
      <w:r w:rsidRPr="004F111A">
        <w:rPr>
          <w:rFonts w:ascii="Tw Cen MT" w:hAnsi="Tw Cen MT"/>
          <w:sz w:val="20"/>
          <w:szCs w:val="20"/>
        </w:rPr>
        <w:br/>
      </w:r>
    </w:p>
    <w:p w14:paraId="78ECE88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Foyaz Ahmed</w:t>
      </w:r>
      <w:r w:rsidRPr="004F111A">
        <w:rPr>
          <w:rFonts w:ascii="Tw Cen MT" w:hAnsi="Tw Cen MT"/>
          <w:sz w:val="20"/>
          <w:szCs w:val="20"/>
        </w:rPr>
        <w:br/>
        <w:t>Student ID: 4318</w:t>
      </w:r>
      <w:r w:rsidRPr="004F111A">
        <w:rPr>
          <w:rFonts w:ascii="Tw Cen MT" w:hAnsi="Tw Cen MT"/>
          <w:sz w:val="20"/>
          <w:szCs w:val="20"/>
        </w:rPr>
        <w:br/>
        <w:t>E14 6HS</w:t>
      </w:r>
      <w:r w:rsidRPr="004F111A">
        <w:rPr>
          <w:rFonts w:ascii="Tw Cen MT" w:hAnsi="Tw Cen MT"/>
          <w:sz w:val="20"/>
          <w:szCs w:val="20"/>
        </w:rPr>
        <w:br/>
      </w:r>
    </w:p>
    <w:p w14:paraId="33A2AA6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Mahad Chowdhury</w:t>
      </w:r>
      <w:r w:rsidRPr="004F111A">
        <w:rPr>
          <w:rFonts w:ascii="Tw Cen MT" w:hAnsi="Tw Cen MT"/>
          <w:sz w:val="20"/>
          <w:szCs w:val="20"/>
        </w:rPr>
        <w:br/>
        <w:t>Student ID: 4319</w:t>
      </w:r>
      <w:r w:rsidRPr="004F111A">
        <w:rPr>
          <w:rFonts w:ascii="Tw Cen MT" w:hAnsi="Tw Cen MT"/>
          <w:sz w:val="20"/>
          <w:szCs w:val="20"/>
        </w:rPr>
        <w:br/>
        <w:t>54 Eastside Mews London</w:t>
      </w:r>
      <w:r w:rsidRPr="004F111A">
        <w:rPr>
          <w:rFonts w:ascii="Tw Cen MT" w:hAnsi="Tw Cen MT"/>
          <w:sz w:val="20"/>
          <w:szCs w:val="20"/>
        </w:rPr>
        <w:br/>
        <w:t>E3 2GU</w:t>
      </w:r>
      <w:r w:rsidRPr="004F111A">
        <w:rPr>
          <w:rFonts w:ascii="Tw Cen MT" w:hAnsi="Tw Cen MT"/>
          <w:sz w:val="20"/>
          <w:szCs w:val="20"/>
        </w:rPr>
        <w:br/>
      </w:r>
    </w:p>
    <w:p w14:paraId="026F7C2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Juned Hossain</w:t>
      </w:r>
      <w:r w:rsidRPr="004F111A">
        <w:rPr>
          <w:rFonts w:ascii="Tw Cen MT" w:hAnsi="Tw Cen MT"/>
          <w:sz w:val="20"/>
          <w:szCs w:val="20"/>
        </w:rPr>
        <w:br/>
        <w:t>Student ID: 4320</w:t>
      </w:r>
      <w:r w:rsidRPr="004F111A">
        <w:rPr>
          <w:rFonts w:ascii="Tw Cen MT" w:hAnsi="Tw Cen MT"/>
          <w:sz w:val="20"/>
          <w:szCs w:val="20"/>
        </w:rPr>
        <w:br/>
        <w:t>Flat 21, Anne Goodman</w:t>
      </w:r>
      <w:r w:rsidRPr="004F111A">
        <w:rPr>
          <w:rFonts w:ascii="Tw Cen MT" w:hAnsi="Tw Cen MT"/>
          <w:sz w:val="20"/>
          <w:szCs w:val="20"/>
        </w:rPr>
        <w:br/>
        <w:t>House Jubilee Street</w:t>
      </w:r>
      <w:r w:rsidRPr="004F111A">
        <w:rPr>
          <w:rFonts w:ascii="Tw Cen MT" w:hAnsi="Tw Cen MT"/>
          <w:sz w:val="20"/>
          <w:szCs w:val="20"/>
        </w:rPr>
        <w:br/>
        <w:t>London E1 3ER</w:t>
      </w:r>
      <w:r w:rsidRPr="004F111A">
        <w:rPr>
          <w:rFonts w:ascii="Tw Cen MT" w:hAnsi="Tw Cen MT"/>
          <w:sz w:val="20"/>
          <w:szCs w:val="20"/>
        </w:rPr>
        <w:br/>
      </w:r>
    </w:p>
    <w:p w14:paraId="09FA6BA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Iktikhar Ahmad</w:t>
      </w:r>
      <w:r w:rsidRPr="004F111A">
        <w:rPr>
          <w:rFonts w:ascii="Tw Cen MT" w:hAnsi="Tw Cen MT"/>
          <w:sz w:val="20"/>
          <w:szCs w:val="20"/>
        </w:rPr>
        <w:br/>
        <w:t>Student ID: 4321</w:t>
      </w:r>
      <w:r w:rsidRPr="004F111A">
        <w:rPr>
          <w:rFonts w:ascii="Tw Cen MT" w:hAnsi="Tw Cen MT"/>
          <w:sz w:val="20"/>
          <w:szCs w:val="20"/>
        </w:rPr>
        <w:br/>
        <w:t>57 Kildare Walk London</w:t>
      </w:r>
      <w:r w:rsidRPr="004F111A">
        <w:rPr>
          <w:rFonts w:ascii="Tw Cen MT" w:hAnsi="Tw Cen MT"/>
          <w:sz w:val="20"/>
          <w:szCs w:val="20"/>
        </w:rPr>
        <w:br/>
        <w:t>E14 7DB</w:t>
      </w:r>
      <w:r w:rsidRPr="004F111A">
        <w:rPr>
          <w:rFonts w:ascii="Tw Cen MT" w:hAnsi="Tw Cen MT"/>
          <w:sz w:val="20"/>
          <w:szCs w:val="20"/>
        </w:rPr>
        <w:br/>
      </w:r>
    </w:p>
    <w:p w14:paraId="6701128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Toha Tasfikar Alam Sultana</w:t>
      </w:r>
      <w:r w:rsidRPr="004F111A">
        <w:rPr>
          <w:rFonts w:ascii="Tw Cen MT" w:hAnsi="Tw Cen MT"/>
          <w:sz w:val="20"/>
          <w:szCs w:val="20"/>
        </w:rPr>
        <w:br/>
        <w:t>Student ID: 4322</w:t>
      </w:r>
      <w:r w:rsidRPr="004F111A">
        <w:rPr>
          <w:rFonts w:ascii="Tw Cen MT" w:hAnsi="Tw Cen MT"/>
          <w:sz w:val="20"/>
          <w:szCs w:val="20"/>
        </w:rPr>
        <w:br/>
        <w:t>198 Teviot Street London</w:t>
      </w:r>
      <w:r w:rsidRPr="004F111A">
        <w:rPr>
          <w:rFonts w:ascii="Tw Cen MT" w:hAnsi="Tw Cen MT"/>
          <w:sz w:val="20"/>
          <w:szCs w:val="20"/>
        </w:rPr>
        <w:br/>
        <w:t>E14 6QR</w:t>
      </w:r>
      <w:r w:rsidRPr="004F111A">
        <w:rPr>
          <w:rFonts w:ascii="Tw Cen MT" w:hAnsi="Tw Cen MT"/>
          <w:sz w:val="20"/>
          <w:szCs w:val="20"/>
        </w:rPr>
        <w:br/>
      </w:r>
    </w:p>
    <w:p w14:paraId="2F30B79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Naima Hassan</w:t>
      </w:r>
      <w:r w:rsidRPr="004F111A">
        <w:rPr>
          <w:rFonts w:ascii="Tw Cen MT" w:hAnsi="Tw Cen MT"/>
          <w:sz w:val="20"/>
          <w:szCs w:val="20"/>
        </w:rPr>
        <w:br/>
        <w:t>Student ID: 4323</w:t>
      </w:r>
      <w:r w:rsidRPr="004F111A">
        <w:rPr>
          <w:rFonts w:ascii="Tw Cen MT" w:hAnsi="Tw Cen MT"/>
          <w:sz w:val="20"/>
          <w:szCs w:val="20"/>
        </w:rPr>
        <w:br/>
        <w:t>Flat 13, Sturdee House</w:t>
      </w:r>
      <w:r w:rsidRPr="004F111A">
        <w:rPr>
          <w:rFonts w:ascii="Tw Cen MT" w:hAnsi="Tw Cen MT"/>
          <w:sz w:val="20"/>
          <w:szCs w:val="20"/>
        </w:rPr>
        <w:br/>
        <w:t>Horatio Street London E2</w:t>
      </w:r>
      <w:r w:rsidRPr="004F111A">
        <w:rPr>
          <w:rFonts w:ascii="Tw Cen MT" w:hAnsi="Tw Cen MT"/>
          <w:sz w:val="20"/>
          <w:szCs w:val="20"/>
        </w:rPr>
        <w:br/>
        <w:t>7SA</w:t>
      </w:r>
      <w:r w:rsidRPr="004F111A">
        <w:rPr>
          <w:rFonts w:ascii="Tw Cen MT" w:hAnsi="Tw Cen MT"/>
          <w:sz w:val="20"/>
          <w:szCs w:val="20"/>
        </w:rPr>
        <w:br/>
      </w:r>
    </w:p>
    <w:p w14:paraId="7B004F1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Radia Khan</w:t>
      </w:r>
      <w:r w:rsidRPr="004F111A">
        <w:rPr>
          <w:rFonts w:ascii="Tw Cen MT" w:hAnsi="Tw Cen MT"/>
          <w:sz w:val="20"/>
          <w:szCs w:val="20"/>
        </w:rPr>
        <w:br/>
        <w:t>Student ID: 4324</w:t>
      </w:r>
      <w:r w:rsidRPr="004F111A">
        <w:rPr>
          <w:rFonts w:ascii="Tw Cen MT" w:hAnsi="Tw Cen MT"/>
          <w:sz w:val="20"/>
          <w:szCs w:val="20"/>
        </w:rPr>
        <w:br/>
        <w:t>Flat 13, Charles Auffray</w:t>
      </w:r>
      <w:r w:rsidRPr="004F111A">
        <w:rPr>
          <w:rFonts w:ascii="Tw Cen MT" w:hAnsi="Tw Cen MT"/>
          <w:sz w:val="20"/>
          <w:szCs w:val="20"/>
        </w:rPr>
        <w:br/>
        <w:t>House Smithy Street</w:t>
      </w:r>
      <w:r w:rsidRPr="004F111A">
        <w:rPr>
          <w:rFonts w:ascii="Tw Cen MT" w:hAnsi="Tw Cen MT"/>
          <w:sz w:val="20"/>
          <w:szCs w:val="20"/>
        </w:rPr>
        <w:br/>
        <w:t>London E1 3HN</w:t>
      </w:r>
      <w:r w:rsidRPr="004F111A">
        <w:rPr>
          <w:rFonts w:ascii="Tw Cen MT" w:hAnsi="Tw Cen MT"/>
          <w:sz w:val="20"/>
          <w:szCs w:val="20"/>
        </w:rPr>
        <w:br/>
      </w:r>
    </w:p>
    <w:p w14:paraId="55E6C50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Ayyan Sami</w:t>
      </w:r>
      <w:r w:rsidRPr="004F111A">
        <w:rPr>
          <w:rFonts w:ascii="Tw Cen MT" w:hAnsi="Tw Cen MT"/>
          <w:sz w:val="20"/>
          <w:szCs w:val="20"/>
        </w:rPr>
        <w:br/>
        <w:t>Student ID: 4325</w:t>
      </w:r>
      <w:r w:rsidRPr="004F111A">
        <w:rPr>
          <w:rFonts w:ascii="Tw Cen MT" w:hAnsi="Tw Cen MT"/>
          <w:sz w:val="20"/>
          <w:szCs w:val="20"/>
        </w:rPr>
        <w:br/>
        <w:t>Flat 13, Zion House</w:t>
      </w:r>
      <w:r w:rsidRPr="004F111A">
        <w:rPr>
          <w:rFonts w:ascii="Tw Cen MT" w:hAnsi="Tw Cen MT"/>
          <w:sz w:val="20"/>
          <w:szCs w:val="20"/>
        </w:rPr>
        <w:br/>
        <w:t>Jubilee Street London E1</w:t>
      </w:r>
      <w:r w:rsidRPr="004F111A">
        <w:rPr>
          <w:rFonts w:ascii="Tw Cen MT" w:hAnsi="Tw Cen MT"/>
          <w:sz w:val="20"/>
          <w:szCs w:val="20"/>
        </w:rPr>
        <w:br/>
        <w:t>3EN</w:t>
      </w:r>
      <w:r w:rsidRPr="004F111A">
        <w:rPr>
          <w:rFonts w:ascii="Tw Cen MT" w:hAnsi="Tw Cen MT"/>
          <w:sz w:val="20"/>
          <w:szCs w:val="20"/>
        </w:rPr>
        <w:br/>
      </w:r>
    </w:p>
    <w:p w14:paraId="1122574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Afaf Menhaj</w:t>
      </w:r>
      <w:r w:rsidRPr="004F111A">
        <w:rPr>
          <w:rFonts w:ascii="Tw Cen MT" w:hAnsi="Tw Cen MT"/>
          <w:sz w:val="20"/>
          <w:szCs w:val="20"/>
        </w:rPr>
        <w:br/>
        <w:t>Student ID: 4326</w:t>
      </w:r>
      <w:r w:rsidRPr="004F111A">
        <w:rPr>
          <w:rFonts w:ascii="Tw Cen MT" w:hAnsi="Tw Cen MT"/>
          <w:sz w:val="20"/>
          <w:szCs w:val="20"/>
        </w:rPr>
        <w:br/>
        <w:t>Flat 11, Jubilee</w:t>
      </w:r>
      <w:r w:rsidRPr="004F111A">
        <w:rPr>
          <w:rFonts w:ascii="Tw Cen MT" w:hAnsi="Tw Cen MT"/>
          <w:sz w:val="20"/>
          <w:szCs w:val="20"/>
        </w:rPr>
        <w:br/>
        <w:t>Mansions Jubilee Street</w:t>
      </w:r>
      <w:r w:rsidRPr="004F111A">
        <w:rPr>
          <w:rFonts w:ascii="Tw Cen MT" w:hAnsi="Tw Cen MT"/>
          <w:sz w:val="20"/>
          <w:szCs w:val="20"/>
        </w:rPr>
        <w:br/>
        <w:t>London E1 3EG</w:t>
      </w:r>
      <w:r w:rsidRPr="004F111A">
        <w:rPr>
          <w:rFonts w:ascii="Tw Cen MT" w:hAnsi="Tw Cen MT"/>
          <w:sz w:val="20"/>
          <w:szCs w:val="20"/>
        </w:rPr>
        <w:br/>
      </w:r>
    </w:p>
    <w:p w14:paraId="6D7AB9D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Asma Muhamed</w:t>
      </w:r>
      <w:r w:rsidRPr="004F111A">
        <w:rPr>
          <w:rFonts w:ascii="Tw Cen MT" w:hAnsi="Tw Cen MT"/>
          <w:sz w:val="20"/>
          <w:szCs w:val="20"/>
        </w:rPr>
        <w:br/>
        <w:t>Student ID: 4327</w:t>
      </w:r>
      <w:r w:rsidRPr="004F111A">
        <w:rPr>
          <w:rFonts w:ascii="Tw Cen MT" w:hAnsi="Tw Cen MT"/>
          <w:sz w:val="20"/>
          <w:szCs w:val="20"/>
        </w:rPr>
        <w:br/>
        <w:t>Flat 59, Chicksand House</w:t>
      </w:r>
      <w:r w:rsidRPr="004F111A">
        <w:rPr>
          <w:rFonts w:ascii="Tw Cen MT" w:hAnsi="Tw Cen MT"/>
          <w:sz w:val="20"/>
          <w:szCs w:val="20"/>
        </w:rPr>
        <w:br/>
        <w:t>Chicksand Street London</w:t>
      </w:r>
      <w:r w:rsidRPr="004F111A">
        <w:rPr>
          <w:rFonts w:ascii="Tw Cen MT" w:hAnsi="Tw Cen MT"/>
          <w:sz w:val="20"/>
          <w:szCs w:val="20"/>
        </w:rPr>
        <w:br/>
        <w:t>E1 5LH</w:t>
      </w:r>
      <w:r w:rsidRPr="004F111A">
        <w:rPr>
          <w:rFonts w:ascii="Tw Cen MT" w:hAnsi="Tw Cen MT"/>
          <w:sz w:val="20"/>
          <w:szCs w:val="20"/>
        </w:rPr>
        <w:br/>
      </w:r>
    </w:p>
    <w:p w14:paraId="1838942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Sanjida Alam</w:t>
      </w:r>
      <w:r w:rsidRPr="004F111A">
        <w:rPr>
          <w:rFonts w:ascii="Tw Cen MT" w:hAnsi="Tw Cen MT"/>
          <w:sz w:val="20"/>
          <w:szCs w:val="20"/>
        </w:rPr>
        <w:br/>
        <w:t>Student ID: 4328</w:t>
      </w:r>
      <w:r w:rsidRPr="004F111A">
        <w:rPr>
          <w:rFonts w:ascii="Tw Cen MT" w:hAnsi="Tw Cen MT"/>
          <w:sz w:val="20"/>
          <w:szCs w:val="20"/>
        </w:rPr>
        <w:br/>
        <w:t>Flat 45, Farrell House</w:t>
      </w:r>
      <w:r w:rsidRPr="004F111A">
        <w:rPr>
          <w:rFonts w:ascii="Tw Cen MT" w:hAnsi="Tw Cen MT"/>
          <w:sz w:val="20"/>
          <w:szCs w:val="20"/>
        </w:rPr>
        <w:br/>
        <w:t>10 Ronald Street London</w:t>
      </w:r>
      <w:r w:rsidRPr="004F111A">
        <w:rPr>
          <w:rFonts w:ascii="Tw Cen MT" w:hAnsi="Tw Cen MT"/>
          <w:sz w:val="20"/>
          <w:szCs w:val="20"/>
        </w:rPr>
        <w:br/>
        <w:t>E1 0DU</w:t>
      </w:r>
      <w:r w:rsidRPr="004F111A">
        <w:rPr>
          <w:rFonts w:ascii="Tw Cen MT" w:hAnsi="Tw Cen MT"/>
          <w:sz w:val="20"/>
          <w:szCs w:val="20"/>
        </w:rPr>
        <w:br/>
      </w:r>
    </w:p>
    <w:p w14:paraId="4D973E7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Asiya Iqbal</w:t>
      </w:r>
      <w:r w:rsidRPr="004F111A">
        <w:rPr>
          <w:rFonts w:ascii="Tw Cen MT" w:hAnsi="Tw Cen MT"/>
          <w:sz w:val="20"/>
          <w:szCs w:val="20"/>
        </w:rPr>
        <w:br/>
        <w:t>Student ID: 4329</w:t>
      </w:r>
      <w:r w:rsidRPr="004F111A">
        <w:rPr>
          <w:rFonts w:ascii="Tw Cen MT" w:hAnsi="Tw Cen MT"/>
          <w:sz w:val="20"/>
          <w:szCs w:val="20"/>
        </w:rPr>
        <w:br/>
        <w:t>55 Dongola Road London</w:t>
      </w:r>
      <w:r w:rsidRPr="004F111A">
        <w:rPr>
          <w:rFonts w:ascii="Tw Cen MT" w:hAnsi="Tw Cen MT"/>
          <w:sz w:val="20"/>
          <w:szCs w:val="20"/>
        </w:rPr>
        <w:br/>
        <w:t>E13 0AY</w:t>
      </w:r>
      <w:r w:rsidRPr="004F111A">
        <w:rPr>
          <w:rFonts w:ascii="Tw Cen MT" w:hAnsi="Tw Cen MT"/>
          <w:sz w:val="20"/>
          <w:szCs w:val="20"/>
        </w:rPr>
        <w:br/>
      </w:r>
    </w:p>
    <w:p w14:paraId="3E43D62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Moontaha Doha</w:t>
      </w:r>
      <w:r w:rsidRPr="004F111A">
        <w:rPr>
          <w:rFonts w:ascii="Tw Cen MT" w:hAnsi="Tw Cen MT"/>
          <w:sz w:val="20"/>
          <w:szCs w:val="20"/>
        </w:rPr>
        <w:br/>
        <w:t>Student ID: 4330</w:t>
      </w:r>
      <w:r w:rsidRPr="004F111A">
        <w:rPr>
          <w:rFonts w:ascii="Tw Cen MT" w:hAnsi="Tw Cen MT"/>
          <w:sz w:val="20"/>
          <w:szCs w:val="20"/>
        </w:rPr>
        <w:br/>
        <w:t>Flat 105, Edison Heights</w:t>
      </w:r>
      <w:r w:rsidRPr="004F111A">
        <w:rPr>
          <w:rFonts w:ascii="Tw Cen MT" w:hAnsi="Tw Cen MT"/>
          <w:sz w:val="20"/>
          <w:szCs w:val="20"/>
        </w:rPr>
        <w:br/>
        <w:t>3 Richmix Square London</w:t>
      </w:r>
      <w:r w:rsidRPr="004F111A">
        <w:rPr>
          <w:rFonts w:ascii="Tw Cen MT" w:hAnsi="Tw Cen MT"/>
          <w:sz w:val="20"/>
          <w:szCs w:val="20"/>
        </w:rPr>
        <w:br/>
        <w:t>E1 6GP</w:t>
      </w:r>
      <w:r w:rsidRPr="004F111A">
        <w:rPr>
          <w:rFonts w:ascii="Tw Cen MT" w:hAnsi="Tw Cen MT"/>
          <w:sz w:val="20"/>
          <w:szCs w:val="20"/>
        </w:rPr>
        <w:br/>
      </w:r>
    </w:p>
    <w:p w14:paraId="4B7AC91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Saim hossain</w:t>
      </w:r>
      <w:r w:rsidRPr="004F111A">
        <w:rPr>
          <w:rFonts w:ascii="Tw Cen MT" w:hAnsi="Tw Cen MT"/>
          <w:sz w:val="20"/>
          <w:szCs w:val="20"/>
        </w:rPr>
        <w:br/>
        <w:t>Student ID: 4331</w:t>
      </w:r>
      <w:r w:rsidRPr="004F111A">
        <w:rPr>
          <w:rFonts w:ascii="Tw Cen MT" w:hAnsi="Tw Cen MT"/>
          <w:sz w:val="20"/>
          <w:szCs w:val="20"/>
        </w:rPr>
        <w:br/>
        <w:t>34 Raven Row London E1</w:t>
      </w:r>
      <w:r w:rsidRPr="004F111A">
        <w:rPr>
          <w:rFonts w:ascii="Tw Cen MT" w:hAnsi="Tw Cen MT"/>
          <w:sz w:val="20"/>
          <w:szCs w:val="20"/>
        </w:rPr>
        <w:br/>
        <w:t>2EG</w:t>
      </w:r>
      <w:r w:rsidRPr="004F111A">
        <w:rPr>
          <w:rFonts w:ascii="Tw Cen MT" w:hAnsi="Tw Cen MT"/>
          <w:sz w:val="20"/>
          <w:szCs w:val="20"/>
        </w:rPr>
        <w:br/>
      </w:r>
    </w:p>
    <w:p w14:paraId="40806E8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Zarifa Khondoker</w:t>
      </w:r>
      <w:r w:rsidRPr="004F111A">
        <w:rPr>
          <w:rFonts w:ascii="Tw Cen MT" w:hAnsi="Tw Cen MT"/>
          <w:sz w:val="20"/>
          <w:szCs w:val="20"/>
        </w:rPr>
        <w:br/>
        <w:t>Student ID: 4332</w:t>
      </w:r>
      <w:r w:rsidRPr="004F111A">
        <w:rPr>
          <w:rFonts w:ascii="Tw Cen MT" w:hAnsi="Tw Cen MT"/>
          <w:sz w:val="20"/>
          <w:szCs w:val="20"/>
        </w:rPr>
        <w:br/>
        <w:t>Flat 4, Carpenter House</w:t>
      </w:r>
      <w:r w:rsidRPr="004F111A">
        <w:rPr>
          <w:rFonts w:ascii="Tw Cen MT" w:hAnsi="Tw Cen MT"/>
          <w:sz w:val="20"/>
          <w:szCs w:val="20"/>
        </w:rPr>
        <w:br/>
        <w:t>Burgess Street London</w:t>
      </w:r>
      <w:r w:rsidRPr="004F111A">
        <w:rPr>
          <w:rFonts w:ascii="Tw Cen MT" w:hAnsi="Tw Cen MT"/>
          <w:sz w:val="20"/>
          <w:szCs w:val="20"/>
        </w:rPr>
        <w:br/>
        <w:t>E14 7BB</w:t>
      </w:r>
      <w:r w:rsidRPr="004F111A">
        <w:rPr>
          <w:rFonts w:ascii="Tw Cen MT" w:hAnsi="Tw Cen MT"/>
          <w:sz w:val="20"/>
          <w:szCs w:val="20"/>
        </w:rPr>
        <w:br/>
      </w:r>
    </w:p>
    <w:p w14:paraId="1A1D640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Arisha Khondoker</w:t>
      </w:r>
      <w:r w:rsidRPr="004F111A">
        <w:rPr>
          <w:rFonts w:ascii="Tw Cen MT" w:hAnsi="Tw Cen MT"/>
          <w:sz w:val="20"/>
          <w:szCs w:val="20"/>
        </w:rPr>
        <w:br/>
        <w:t>Student ID: 4333</w:t>
      </w:r>
      <w:r w:rsidRPr="004F111A">
        <w:rPr>
          <w:rFonts w:ascii="Tw Cen MT" w:hAnsi="Tw Cen MT"/>
          <w:sz w:val="20"/>
          <w:szCs w:val="20"/>
        </w:rPr>
        <w:br/>
        <w:t>Flat 4, Carpenter House</w:t>
      </w:r>
      <w:r w:rsidRPr="004F111A">
        <w:rPr>
          <w:rFonts w:ascii="Tw Cen MT" w:hAnsi="Tw Cen MT"/>
          <w:sz w:val="20"/>
          <w:szCs w:val="20"/>
        </w:rPr>
        <w:br/>
        <w:t>Burgess Street London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E14 7BB</w:t>
      </w:r>
      <w:r w:rsidRPr="004F111A">
        <w:rPr>
          <w:rFonts w:ascii="Tw Cen MT" w:hAnsi="Tw Cen MT"/>
          <w:sz w:val="20"/>
          <w:szCs w:val="20"/>
        </w:rPr>
        <w:br/>
      </w:r>
    </w:p>
    <w:p w14:paraId="7493F7D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Khandoker Saihan</w:t>
      </w:r>
      <w:r w:rsidRPr="004F111A">
        <w:rPr>
          <w:rFonts w:ascii="Tw Cen MT" w:hAnsi="Tw Cen MT"/>
          <w:sz w:val="20"/>
          <w:szCs w:val="20"/>
        </w:rPr>
        <w:br/>
        <w:t>Student ID: 4334</w:t>
      </w:r>
      <w:r w:rsidRPr="004F111A">
        <w:rPr>
          <w:rFonts w:ascii="Tw Cen MT" w:hAnsi="Tw Cen MT"/>
          <w:sz w:val="20"/>
          <w:szCs w:val="20"/>
        </w:rPr>
        <w:br/>
        <w:t>Flat 30, Newton House</w:t>
      </w:r>
      <w:r w:rsidRPr="004F111A">
        <w:rPr>
          <w:rFonts w:ascii="Tw Cen MT" w:hAnsi="Tw Cen MT"/>
          <w:sz w:val="20"/>
          <w:szCs w:val="20"/>
        </w:rPr>
        <w:br/>
        <w:t>Cornwall Street London</w:t>
      </w:r>
      <w:r w:rsidRPr="004F111A">
        <w:rPr>
          <w:rFonts w:ascii="Tw Cen MT" w:hAnsi="Tw Cen MT"/>
          <w:sz w:val="20"/>
          <w:szCs w:val="20"/>
        </w:rPr>
        <w:br/>
        <w:t>E1 2QP</w:t>
      </w:r>
      <w:r w:rsidRPr="004F111A">
        <w:rPr>
          <w:rFonts w:ascii="Tw Cen MT" w:hAnsi="Tw Cen MT"/>
          <w:sz w:val="20"/>
          <w:szCs w:val="20"/>
        </w:rPr>
        <w:br/>
      </w:r>
    </w:p>
    <w:p w14:paraId="6B992C3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Abu Khan</w:t>
      </w:r>
      <w:r w:rsidRPr="004F111A">
        <w:rPr>
          <w:rFonts w:ascii="Tw Cen MT" w:hAnsi="Tw Cen MT"/>
          <w:sz w:val="20"/>
          <w:szCs w:val="20"/>
        </w:rPr>
        <w:br/>
        <w:t>Student ID: 4335</w:t>
      </w:r>
      <w:r w:rsidRPr="004F111A">
        <w:rPr>
          <w:rFonts w:ascii="Tw Cen MT" w:hAnsi="Tw Cen MT"/>
          <w:sz w:val="20"/>
          <w:szCs w:val="20"/>
        </w:rPr>
        <w:br/>
        <w:t>Flat 9, Bilberry House</w:t>
      </w:r>
      <w:r w:rsidRPr="004F111A">
        <w:rPr>
          <w:rFonts w:ascii="Tw Cen MT" w:hAnsi="Tw Cen MT"/>
          <w:sz w:val="20"/>
          <w:szCs w:val="20"/>
        </w:rPr>
        <w:br/>
        <w:t>Watts Grove London E3</w:t>
      </w:r>
      <w:r w:rsidRPr="004F111A">
        <w:rPr>
          <w:rFonts w:ascii="Tw Cen MT" w:hAnsi="Tw Cen MT"/>
          <w:sz w:val="20"/>
          <w:szCs w:val="20"/>
        </w:rPr>
        <w:br/>
        <w:t>3RH</w:t>
      </w:r>
      <w:r w:rsidRPr="004F111A">
        <w:rPr>
          <w:rFonts w:ascii="Tw Cen MT" w:hAnsi="Tw Cen MT"/>
          <w:sz w:val="20"/>
          <w:szCs w:val="20"/>
        </w:rPr>
        <w:br/>
      </w:r>
    </w:p>
    <w:p w14:paraId="6E41D36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Md Tahmid Noor</w:t>
      </w:r>
      <w:r w:rsidRPr="004F111A">
        <w:rPr>
          <w:rFonts w:ascii="Tw Cen MT" w:hAnsi="Tw Cen MT"/>
          <w:sz w:val="20"/>
          <w:szCs w:val="20"/>
        </w:rPr>
        <w:br/>
        <w:t>Student ID: 4336</w:t>
      </w:r>
      <w:r w:rsidRPr="004F111A">
        <w:rPr>
          <w:rFonts w:ascii="Tw Cen MT" w:hAnsi="Tw Cen MT"/>
          <w:sz w:val="20"/>
          <w:szCs w:val="20"/>
        </w:rPr>
        <w:br/>
        <w:t>Flat 22, Vale House 7</w:t>
      </w:r>
      <w:r w:rsidRPr="004F111A">
        <w:rPr>
          <w:rFonts w:ascii="Tw Cen MT" w:hAnsi="Tw Cen MT"/>
          <w:sz w:val="20"/>
          <w:szCs w:val="20"/>
        </w:rPr>
        <w:br/>
        <w:t>St. Annes Street London</w:t>
      </w:r>
      <w:r w:rsidRPr="004F111A">
        <w:rPr>
          <w:rFonts w:ascii="Tw Cen MT" w:hAnsi="Tw Cen MT"/>
          <w:sz w:val="20"/>
          <w:szCs w:val="20"/>
        </w:rPr>
        <w:br/>
        <w:t>E14 7PF</w:t>
      </w:r>
      <w:r w:rsidRPr="004F111A">
        <w:rPr>
          <w:rFonts w:ascii="Tw Cen MT" w:hAnsi="Tw Cen MT"/>
          <w:sz w:val="20"/>
          <w:szCs w:val="20"/>
        </w:rPr>
        <w:br/>
      </w:r>
    </w:p>
    <w:p w14:paraId="6E57204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Alayna Shahjahan</w:t>
      </w:r>
      <w:r w:rsidRPr="004F111A">
        <w:rPr>
          <w:rFonts w:ascii="Tw Cen MT" w:hAnsi="Tw Cen MT"/>
          <w:sz w:val="20"/>
          <w:szCs w:val="20"/>
        </w:rPr>
        <w:br/>
        <w:t>Student ID: 4337</w:t>
      </w:r>
      <w:r w:rsidRPr="004F111A">
        <w:rPr>
          <w:rFonts w:ascii="Tw Cen MT" w:hAnsi="Tw Cen MT"/>
          <w:sz w:val="20"/>
          <w:szCs w:val="20"/>
        </w:rPr>
        <w:br/>
        <w:t>33 Flower and Clean Walk</w:t>
      </w:r>
      <w:r w:rsidRPr="004F111A">
        <w:rPr>
          <w:rFonts w:ascii="Tw Cen MT" w:hAnsi="Tw Cen MT"/>
          <w:sz w:val="20"/>
          <w:szCs w:val="20"/>
        </w:rPr>
        <w:br/>
        <w:t>London E1 6QT</w:t>
      </w:r>
      <w:r w:rsidRPr="004F111A">
        <w:rPr>
          <w:rFonts w:ascii="Tw Cen MT" w:hAnsi="Tw Cen MT"/>
          <w:sz w:val="20"/>
          <w:szCs w:val="20"/>
        </w:rPr>
        <w:br/>
      </w:r>
    </w:p>
    <w:p w14:paraId="1F7D4CB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Kevin Wang</w:t>
      </w:r>
      <w:r w:rsidRPr="004F111A">
        <w:rPr>
          <w:rFonts w:ascii="Tw Cen MT" w:hAnsi="Tw Cen MT"/>
          <w:sz w:val="20"/>
          <w:szCs w:val="20"/>
        </w:rPr>
        <w:br/>
        <w:t>Student ID: 4338</w:t>
      </w:r>
      <w:r w:rsidRPr="004F111A">
        <w:rPr>
          <w:rFonts w:ascii="Tw Cen MT" w:hAnsi="Tw Cen MT"/>
          <w:sz w:val="20"/>
          <w:szCs w:val="20"/>
        </w:rPr>
        <w:br/>
        <w:t>Flat 7 63 Gowers Walk</w:t>
      </w:r>
      <w:r w:rsidRPr="004F111A">
        <w:rPr>
          <w:rFonts w:ascii="Tw Cen MT" w:hAnsi="Tw Cen MT"/>
          <w:sz w:val="20"/>
          <w:szCs w:val="20"/>
        </w:rPr>
        <w:br/>
        <w:t>London E1 8GL</w:t>
      </w:r>
      <w:r w:rsidRPr="004F111A">
        <w:rPr>
          <w:rFonts w:ascii="Tw Cen MT" w:hAnsi="Tw Cen MT"/>
          <w:sz w:val="20"/>
          <w:szCs w:val="20"/>
        </w:rPr>
        <w:br/>
      </w:r>
    </w:p>
    <w:p w14:paraId="24F58A2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Mahin Akhtar</w:t>
      </w:r>
      <w:r w:rsidRPr="004F111A">
        <w:rPr>
          <w:rFonts w:ascii="Tw Cen MT" w:hAnsi="Tw Cen MT"/>
          <w:sz w:val="20"/>
          <w:szCs w:val="20"/>
        </w:rPr>
        <w:br/>
        <w:t>Student ID: 4339</w:t>
      </w:r>
      <w:r w:rsidRPr="004F111A">
        <w:rPr>
          <w:rFonts w:ascii="Tw Cen MT" w:hAnsi="Tw Cen MT"/>
          <w:sz w:val="20"/>
          <w:szCs w:val="20"/>
        </w:rPr>
        <w:br/>
        <w:t>Apartment 1202, Blakeney</w:t>
      </w:r>
      <w:r w:rsidRPr="004F111A">
        <w:rPr>
          <w:rFonts w:ascii="Tw Cen MT" w:hAnsi="Tw Cen MT"/>
          <w:sz w:val="20"/>
          <w:szCs w:val="20"/>
        </w:rPr>
        <w:br/>
        <w:t>Tower 12 Buckle Street</w:t>
      </w:r>
      <w:r w:rsidRPr="004F111A">
        <w:rPr>
          <w:rFonts w:ascii="Tw Cen MT" w:hAnsi="Tw Cen MT"/>
          <w:sz w:val="20"/>
          <w:szCs w:val="20"/>
        </w:rPr>
        <w:br/>
        <w:t>London E1 8QJ</w:t>
      </w:r>
      <w:r w:rsidRPr="004F111A">
        <w:rPr>
          <w:rFonts w:ascii="Tw Cen MT" w:hAnsi="Tw Cen MT"/>
          <w:sz w:val="20"/>
          <w:szCs w:val="20"/>
        </w:rPr>
        <w:br/>
      </w:r>
    </w:p>
    <w:p w14:paraId="7AC213C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Syeda Rubab Zahra</w:t>
      </w:r>
      <w:r w:rsidRPr="004F111A">
        <w:rPr>
          <w:rFonts w:ascii="Tw Cen MT" w:hAnsi="Tw Cen MT"/>
          <w:sz w:val="20"/>
          <w:szCs w:val="20"/>
        </w:rPr>
        <w:br/>
        <w:t>Student ID: 4340</w:t>
      </w:r>
      <w:r w:rsidRPr="004F111A">
        <w:rPr>
          <w:rFonts w:ascii="Tw Cen MT" w:hAnsi="Tw Cen MT"/>
          <w:sz w:val="20"/>
          <w:szCs w:val="20"/>
        </w:rPr>
        <w:br/>
        <w:t>102 Central Park Road</w:t>
      </w:r>
      <w:r w:rsidRPr="004F111A">
        <w:rPr>
          <w:rFonts w:ascii="Tw Cen MT" w:hAnsi="Tw Cen MT"/>
          <w:sz w:val="20"/>
          <w:szCs w:val="20"/>
        </w:rPr>
        <w:br/>
        <w:t>London E6 3DY</w:t>
      </w:r>
      <w:r w:rsidRPr="004F111A">
        <w:rPr>
          <w:rFonts w:ascii="Tw Cen MT" w:hAnsi="Tw Cen MT"/>
          <w:sz w:val="20"/>
          <w:szCs w:val="20"/>
        </w:rPr>
        <w:br/>
      </w:r>
    </w:p>
    <w:p w14:paraId="027D545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Syed ali Zain</w:t>
      </w:r>
      <w:r w:rsidRPr="004F111A">
        <w:rPr>
          <w:rFonts w:ascii="Tw Cen MT" w:hAnsi="Tw Cen MT"/>
          <w:sz w:val="20"/>
          <w:szCs w:val="20"/>
        </w:rPr>
        <w:br/>
        <w:t>Student ID: 4341</w:t>
      </w:r>
      <w:r w:rsidRPr="004F111A">
        <w:rPr>
          <w:rFonts w:ascii="Tw Cen MT" w:hAnsi="Tw Cen MT"/>
          <w:sz w:val="20"/>
          <w:szCs w:val="20"/>
        </w:rPr>
        <w:br/>
        <w:t>102 Central Park Road</w:t>
      </w:r>
      <w:r w:rsidRPr="004F111A">
        <w:rPr>
          <w:rFonts w:ascii="Tw Cen MT" w:hAnsi="Tw Cen MT"/>
          <w:sz w:val="20"/>
          <w:szCs w:val="20"/>
        </w:rPr>
        <w:br/>
        <w:t>London E6 3DY</w:t>
      </w:r>
      <w:r w:rsidRPr="004F111A">
        <w:rPr>
          <w:rFonts w:ascii="Tw Cen MT" w:hAnsi="Tw Cen MT"/>
          <w:sz w:val="20"/>
          <w:szCs w:val="20"/>
        </w:rPr>
        <w:br/>
      </w:r>
    </w:p>
    <w:p w14:paraId="1D197D7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Fatimahtul Jannah Chowdhury</w:t>
      </w:r>
      <w:r w:rsidRPr="004F111A">
        <w:rPr>
          <w:rFonts w:ascii="Tw Cen MT" w:hAnsi="Tw Cen MT"/>
          <w:sz w:val="20"/>
          <w:szCs w:val="20"/>
        </w:rPr>
        <w:br/>
        <w:t>Student ID: 4342</w:t>
      </w:r>
      <w:r w:rsidRPr="004F111A">
        <w:rPr>
          <w:rFonts w:ascii="Tw Cen MT" w:hAnsi="Tw Cen MT"/>
          <w:sz w:val="20"/>
          <w:szCs w:val="20"/>
        </w:rPr>
        <w:br/>
        <w:t>45 Hathaway Crescent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London E12 6LR</w:t>
      </w:r>
      <w:r w:rsidRPr="004F111A">
        <w:rPr>
          <w:rFonts w:ascii="Tw Cen MT" w:hAnsi="Tw Cen MT"/>
          <w:sz w:val="20"/>
          <w:szCs w:val="20"/>
        </w:rPr>
        <w:br/>
      </w:r>
    </w:p>
    <w:p w14:paraId="75EF6C1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Maher Chowdury</w:t>
      </w:r>
      <w:r w:rsidRPr="004F111A">
        <w:rPr>
          <w:rFonts w:ascii="Tw Cen MT" w:hAnsi="Tw Cen MT"/>
          <w:sz w:val="20"/>
          <w:szCs w:val="20"/>
        </w:rPr>
        <w:br/>
        <w:t>Student ID: 4343</w:t>
      </w:r>
      <w:r w:rsidRPr="004F111A">
        <w:rPr>
          <w:rFonts w:ascii="Tw Cen MT" w:hAnsi="Tw Cen MT"/>
          <w:sz w:val="20"/>
          <w:szCs w:val="20"/>
        </w:rPr>
        <w:br/>
        <w:t>45 Hathaway Crescent</w:t>
      </w:r>
      <w:r w:rsidRPr="004F111A">
        <w:rPr>
          <w:rFonts w:ascii="Tw Cen MT" w:hAnsi="Tw Cen MT"/>
          <w:sz w:val="20"/>
          <w:szCs w:val="20"/>
        </w:rPr>
        <w:br/>
        <w:t>London E12 6LR</w:t>
      </w:r>
      <w:r w:rsidRPr="004F111A">
        <w:rPr>
          <w:rFonts w:ascii="Tw Cen MT" w:hAnsi="Tw Cen MT"/>
          <w:sz w:val="20"/>
          <w:szCs w:val="20"/>
        </w:rPr>
        <w:br/>
      </w:r>
    </w:p>
    <w:p w14:paraId="7D11A23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Ayesha Aktersiddqua</w:t>
      </w:r>
      <w:r w:rsidRPr="004F111A">
        <w:rPr>
          <w:rFonts w:ascii="Tw Cen MT" w:hAnsi="Tw Cen MT"/>
          <w:sz w:val="20"/>
          <w:szCs w:val="20"/>
        </w:rPr>
        <w:br/>
        <w:t>Student ID: 4344</w:t>
      </w:r>
      <w:r w:rsidRPr="004F111A">
        <w:rPr>
          <w:rFonts w:ascii="Tw Cen MT" w:hAnsi="Tw Cen MT"/>
          <w:sz w:val="20"/>
          <w:szCs w:val="20"/>
        </w:rPr>
        <w:br/>
        <w:t>Flat 21, Hadfield House</w:t>
      </w:r>
      <w:r w:rsidRPr="004F111A">
        <w:rPr>
          <w:rFonts w:ascii="Tw Cen MT" w:hAnsi="Tw Cen MT"/>
          <w:sz w:val="20"/>
          <w:szCs w:val="20"/>
        </w:rPr>
        <w:br/>
        <w:t>Ellen Street London E1</w:t>
      </w:r>
      <w:r w:rsidRPr="004F111A">
        <w:rPr>
          <w:rFonts w:ascii="Tw Cen MT" w:hAnsi="Tw Cen MT"/>
          <w:sz w:val="20"/>
          <w:szCs w:val="20"/>
        </w:rPr>
        <w:br/>
        <w:t>1PB</w:t>
      </w:r>
      <w:r w:rsidRPr="004F111A">
        <w:rPr>
          <w:rFonts w:ascii="Tw Cen MT" w:hAnsi="Tw Cen MT"/>
          <w:sz w:val="20"/>
          <w:szCs w:val="20"/>
        </w:rPr>
        <w:br/>
      </w:r>
    </w:p>
    <w:p w14:paraId="2889E4B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Arham Abu</w:t>
      </w:r>
      <w:r w:rsidRPr="004F111A">
        <w:rPr>
          <w:rFonts w:ascii="Tw Cen MT" w:hAnsi="Tw Cen MT"/>
          <w:sz w:val="20"/>
          <w:szCs w:val="20"/>
        </w:rPr>
        <w:br/>
        <w:t>Student ID: 4345</w:t>
      </w:r>
      <w:r w:rsidRPr="004F111A">
        <w:rPr>
          <w:rFonts w:ascii="Tw Cen MT" w:hAnsi="Tw Cen MT"/>
          <w:sz w:val="20"/>
          <w:szCs w:val="20"/>
        </w:rPr>
        <w:br/>
        <w:t>Flat 21, Hadfield House</w:t>
      </w:r>
      <w:r w:rsidRPr="004F111A">
        <w:rPr>
          <w:rFonts w:ascii="Tw Cen MT" w:hAnsi="Tw Cen MT"/>
          <w:sz w:val="20"/>
          <w:szCs w:val="20"/>
        </w:rPr>
        <w:br/>
        <w:t>Ellen Street London E1</w:t>
      </w:r>
      <w:r w:rsidRPr="004F111A">
        <w:rPr>
          <w:rFonts w:ascii="Tw Cen MT" w:hAnsi="Tw Cen MT"/>
          <w:sz w:val="20"/>
          <w:szCs w:val="20"/>
        </w:rPr>
        <w:br/>
        <w:t>1PB</w:t>
      </w:r>
      <w:r w:rsidRPr="004F111A">
        <w:rPr>
          <w:rFonts w:ascii="Tw Cen MT" w:hAnsi="Tw Cen MT"/>
          <w:sz w:val="20"/>
          <w:szCs w:val="20"/>
        </w:rPr>
        <w:br/>
      </w:r>
    </w:p>
    <w:p w14:paraId="4D18F3C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Abrar Zahin Yenan</w:t>
      </w:r>
      <w:r w:rsidRPr="004F111A">
        <w:rPr>
          <w:rFonts w:ascii="Tw Cen MT" w:hAnsi="Tw Cen MT"/>
          <w:sz w:val="20"/>
          <w:szCs w:val="20"/>
        </w:rPr>
        <w:br/>
        <w:t>Student ID: 4346</w:t>
      </w:r>
      <w:r w:rsidRPr="004F111A">
        <w:rPr>
          <w:rFonts w:ascii="Tw Cen MT" w:hAnsi="Tw Cen MT"/>
          <w:sz w:val="20"/>
          <w:szCs w:val="20"/>
        </w:rPr>
        <w:br/>
        <w:t>10 Eastside Mews London</w:t>
      </w:r>
      <w:r w:rsidRPr="004F111A">
        <w:rPr>
          <w:rFonts w:ascii="Tw Cen MT" w:hAnsi="Tw Cen MT"/>
          <w:sz w:val="20"/>
          <w:szCs w:val="20"/>
        </w:rPr>
        <w:br/>
        <w:t>E3 2GU</w:t>
      </w:r>
      <w:r w:rsidRPr="004F111A">
        <w:rPr>
          <w:rFonts w:ascii="Tw Cen MT" w:hAnsi="Tw Cen MT"/>
          <w:sz w:val="20"/>
          <w:szCs w:val="20"/>
        </w:rPr>
        <w:br/>
      </w:r>
    </w:p>
    <w:p w14:paraId="514C562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Sahoria Nafiz Sayeed</w:t>
      </w:r>
      <w:r w:rsidRPr="004F111A">
        <w:rPr>
          <w:rFonts w:ascii="Tw Cen MT" w:hAnsi="Tw Cen MT"/>
          <w:sz w:val="20"/>
          <w:szCs w:val="20"/>
        </w:rPr>
        <w:br/>
        <w:t>Student ID: 4347</w:t>
      </w:r>
      <w:r w:rsidRPr="004F111A">
        <w:rPr>
          <w:rFonts w:ascii="Tw Cen MT" w:hAnsi="Tw Cen MT"/>
          <w:sz w:val="20"/>
          <w:szCs w:val="20"/>
        </w:rPr>
        <w:br/>
        <w:t>Flat 42, Bancroft House</w:t>
      </w:r>
      <w:r w:rsidRPr="004F111A">
        <w:rPr>
          <w:rFonts w:ascii="Tw Cen MT" w:hAnsi="Tw Cen MT"/>
          <w:sz w:val="20"/>
          <w:szCs w:val="20"/>
        </w:rPr>
        <w:br/>
        <w:t>Cephas Street London E1</w:t>
      </w:r>
      <w:r w:rsidRPr="004F111A">
        <w:rPr>
          <w:rFonts w:ascii="Tw Cen MT" w:hAnsi="Tw Cen MT"/>
          <w:sz w:val="20"/>
          <w:szCs w:val="20"/>
        </w:rPr>
        <w:br/>
        <w:t>4HR</w:t>
      </w:r>
      <w:r w:rsidRPr="004F111A">
        <w:rPr>
          <w:rFonts w:ascii="Tw Cen MT" w:hAnsi="Tw Cen MT"/>
          <w:sz w:val="20"/>
          <w:szCs w:val="20"/>
        </w:rPr>
        <w:br/>
      </w:r>
    </w:p>
    <w:p w14:paraId="78921FF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Atif Choudhury</w:t>
      </w:r>
      <w:r w:rsidRPr="004F111A">
        <w:rPr>
          <w:rFonts w:ascii="Tw Cen MT" w:hAnsi="Tw Cen MT"/>
          <w:sz w:val="20"/>
          <w:szCs w:val="20"/>
        </w:rPr>
        <w:br/>
        <w:t>Student ID: 4348</w:t>
      </w:r>
      <w:r w:rsidRPr="004F111A">
        <w:rPr>
          <w:rFonts w:ascii="Tw Cen MT" w:hAnsi="Tw Cen MT"/>
          <w:sz w:val="20"/>
          <w:szCs w:val="20"/>
        </w:rPr>
        <w:br/>
        <w:t>24 Hallford Way,</w:t>
      </w:r>
      <w:r w:rsidRPr="004F111A">
        <w:rPr>
          <w:rFonts w:ascii="Tw Cen MT" w:hAnsi="Tw Cen MT"/>
          <w:sz w:val="20"/>
          <w:szCs w:val="20"/>
        </w:rPr>
        <w:br/>
        <w:t>Dartford London DA1 3AF</w:t>
      </w:r>
      <w:r w:rsidRPr="004F111A">
        <w:rPr>
          <w:rFonts w:ascii="Tw Cen MT" w:hAnsi="Tw Cen MT"/>
          <w:sz w:val="20"/>
          <w:szCs w:val="20"/>
        </w:rPr>
        <w:br/>
      </w:r>
    </w:p>
    <w:p w14:paraId="18E0FBA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Abdul Alim Sabbir</w:t>
      </w:r>
      <w:r w:rsidRPr="004F111A">
        <w:rPr>
          <w:rFonts w:ascii="Tw Cen MT" w:hAnsi="Tw Cen MT"/>
          <w:sz w:val="20"/>
          <w:szCs w:val="20"/>
        </w:rPr>
        <w:br/>
        <w:t>Student ID: 4349</w:t>
      </w:r>
      <w:r w:rsidRPr="004F111A">
        <w:rPr>
          <w:rFonts w:ascii="Tw Cen MT" w:hAnsi="Tw Cen MT"/>
          <w:sz w:val="20"/>
          <w:szCs w:val="20"/>
        </w:rPr>
        <w:br/>
        <w:t>Flat 29, Luke House</w:t>
      </w:r>
      <w:r w:rsidRPr="004F111A">
        <w:rPr>
          <w:rFonts w:ascii="Tw Cen MT" w:hAnsi="Tw Cen MT"/>
          <w:sz w:val="20"/>
          <w:szCs w:val="20"/>
        </w:rPr>
        <w:br/>
        <w:t>Tillman Street London E1</w:t>
      </w:r>
      <w:r w:rsidRPr="004F111A">
        <w:rPr>
          <w:rFonts w:ascii="Tw Cen MT" w:hAnsi="Tw Cen MT"/>
          <w:sz w:val="20"/>
          <w:szCs w:val="20"/>
        </w:rPr>
        <w:br/>
        <w:t>2NQ</w:t>
      </w:r>
      <w:r w:rsidRPr="004F111A">
        <w:rPr>
          <w:rFonts w:ascii="Tw Cen MT" w:hAnsi="Tw Cen MT"/>
          <w:sz w:val="20"/>
          <w:szCs w:val="20"/>
        </w:rPr>
        <w:br/>
      </w:r>
    </w:p>
    <w:p w14:paraId="0A22327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Yasir Hassan</w:t>
      </w:r>
      <w:r w:rsidRPr="004F111A">
        <w:rPr>
          <w:rFonts w:ascii="Tw Cen MT" w:hAnsi="Tw Cen MT"/>
          <w:sz w:val="20"/>
          <w:szCs w:val="20"/>
        </w:rPr>
        <w:br/>
        <w:t>Student ID: 4350</w:t>
      </w:r>
      <w:r w:rsidRPr="004F111A">
        <w:rPr>
          <w:rFonts w:ascii="Tw Cen MT" w:hAnsi="Tw Cen MT"/>
          <w:sz w:val="20"/>
          <w:szCs w:val="20"/>
        </w:rPr>
        <w:br/>
        <w:t>Flat 10 Block A, Peabody</w:t>
      </w:r>
      <w:r w:rsidRPr="004F111A">
        <w:rPr>
          <w:rFonts w:ascii="Tw Cen MT" w:hAnsi="Tw Cen MT"/>
          <w:sz w:val="20"/>
          <w:szCs w:val="20"/>
        </w:rPr>
        <w:br/>
        <w:t>Buildings Brodlove Lane</w:t>
      </w:r>
      <w:r w:rsidRPr="004F111A">
        <w:rPr>
          <w:rFonts w:ascii="Tw Cen MT" w:hAnsi="Tw Cen MT"/>
          <w:sz w:val="20"/>
          <w:szCs w:val="20"/>
        </w:rPr>
        <w:br/>
        <w:t>London E1W 3DT</w:t>
      </w:r>
      <w:r w:rsidRPr="004F111A">
        <w:rPr>
          <w:rFonts w:ascii="Tw Cen MT" w:hAnsi="Tw Cen MT"/>
          <w:sz w:val="20"/>
          <w:szCs w:val="20"/>
        </w:rPr>
        <w:br/>
      </w:r>
    </w:p>
    <w:p w14:paraId="5CF6FD6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Roxana Hoyos</w:t>
      </w:r>
      <w:r w:rsidRPr="004F111A">
        <w:rPr>
          <w:rFonts w:ascii="Tw Cen MT" w:hAnsi="Tw Cen MT"/>
          <w:sz w:val="20"/>
          <w:szCs w:val="20"/>
        </w:rPr>
        <w:br/>
        <w:t>Student ID: 4351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t>457 Petticoat Square</w:t>
      </w:r>
      <w:r w:rsidRPr="004F111A">
        <w:rPr>
          <w:rFonts w:ascii="Tw Cen MT" w:hAnsi="Tw Cen MT"/>
          <w:sz w:val="20"/>
          <w:szCs w:val="20"/>
        </w:rPr>
        <w:br/>
        <w:t>London E1 7EB</w:t>
      </w:r>
      <w:r w:rsidRPr="004F111A">
        <w:rPr>
          <w:rFonts w:ascii="Tw Cen MT" w:hAnsi="Tw Cen MT"/>
          <w:sz w:val="20"/>
          <w:szCs w:val="20"/>
        </w:rPr>
        <w:br/>
      </w:r>
    </w:p>
    <w:p w14:paraId="0A647A7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Tonny Nandi</w:t>
      </w:r>
      <w:r w:rsidRPr="004F111A">
        <w:rPr>
          <w:rFonts w:ascii="Tw Cen MT" w:hAnsi="Tw Cen MT"/>
          <w:sz w:val="20"/>
          <w:szCs w:val="20"/>
        </w:rPr>
        <w:br/>
        <w:t>Student ID: 4352</w:t>
      </w:r>
      <w:r w:rsidRPr="004F111A">
        <w:rPr>
          <w:rFonts w:ascii="Tw Cen MT" w:hAnsi="Tw Cen MT"/>
          <w:sz w:val="20"/>
          <w:szCs w:val="20"/>
        </w:rPr>
        <w:br/>
        <w:t>Flat 1493, Russet House</w:t>
      </w:r>
      <w:r w:rsidRPr="004F111A">
        <w:rPr>
          <w:rFonts w:ascii="Tw Cen MT" w:hAnsi="Tw Cen MT"/>
          <w:sz w:val="20"/>
          <w:szCs w:val="20"/>
        </w:rPr>
        <w:br/>
        <w:t>1 Mercury Walk London</w:t>
      </w:r>
      <w:r w:rsidRPr="004F111A">
        <w:rPr>
          <w:rFonts w:ascii="Tw Cen MT" w:hAnsi="Tw Cen MT"/>
          <w:sz w:val="20"/>
          <w:szCs w:val="20"/>
        </w:rPr>
        <w:br/>
        <w:t>E14 0UT</w:t>
      </w:r>
      <w:r w:rsidRPr="004F111A">
        <w:rPr>
          <w:rFonts w:ascii="Tw Cen MT" w:hAnsi="Tw Cen MT"/>
          <w:sz w:val="20"/>
          <w:szCs w:val="20"/>
        </w:rPr>
        <w:br/>
      </w:r>
    </w:p>
    <w:p w14:paraId="4BBBE2F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Sumaya Harun</w:t>
      </w:r>
      <w:r w:rsidRPr="004F111A">
        <w:rPr>
          <w:rFonts w:ascii="Tw Cen MT" w:hAnsi="Tw Cen MT"/>
          <w:sz w:val="20"/>
          <w:szCs w:val="20"/>
        </w:rPr>
        <w:br/>
        <w:t>Student ID: 4353</w:t>
      </w:r>
      <w:r w:rsidRPr="004F111A">
        <w:rPr>
          <w:rFonts w:ascii="Tw Cen MT" w:hAnsi="Tw Cen MT"/>
          <w:sz w:val="20"/>
          <w:szCs w:val="20"/>
        </w:rPr>
        <w:br/>
        <w:t>13 fisher House E1 0AW</w:t>
      </w:r>
      <w:r w:rsidRPr="004F111A">
        <w:rPr>
          <w:rFonts w:ascii="Tw Cen MT" w:hAnsi="Tw Cen MT"/>
          <w:sz w:val="20"/>
          <w:szCs w:val="20"/>
        </w:rPr>
        <w:br/>
      </w:r>
    </w:p>
    <w:p w14:paraId="01FF7B4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Tashfia Rahman</w:t>
      </w:r>
      <w:r w:rsidRPr="004F111A">
        <w:rPr>
          <w:rFonts w:ascii="Tw Cen MT" w:hAnsi="Tw Cen MT"/>
          <w:sz w:val="20"/>
          <w:szCs w:val="20"/>
        </w:rPr>
        <w:br/>
        <w:t>Student ID: 4354</w:t>
      </w:r>
      <w:r w:rsidRPr="004F111A">
        <w:rPr>
          <w:rFonts w:ascii="Tw Cen MT" w:hAnsi="Tw Cen MT"/>
          <w:sz w:val="20"/>
          <w:szCs w:val="20"/>
        </w:rPr>
        <w:br/>
        <w:t>Flat-7 , Franklin House</w:t>
      </w:r>
      <w:r w:rsidRPr="004F111A">
        <w:rPr>
          <w:rFonts w:ascii="Tw Cen MT" w:hAnsi="Tw Cen MT"/>
          <w:sz w:val="20"/>
          <w:szCs w:val="20"/>
        </w:rPr>
        <w:br/>
        <w:t>London E14 0nl</w:t>
      </w:r>
      <w:r w:rsidRPr="004F111A">
        <w:rPr>
          <w:rFonts w:ascii="Tw Cen MT" w:hAnsi="Tw Cen MT"/>
          <w:sz w:val="20"/>
          <w:szCs w:val="20"/>
        </w:rPr>
        <w:br/>
      </w:r>
    </w:p>
    <w:p w14:paraId="4129CA5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Nishat Tasnim Rana</w:t>
      </w:r>
      <w:r w:rsidRPr="004F111A">
        <w:rPr>
          <w:rFonts w:ascii="Tw Cen MT" w:hAnsi="Tw Cen MT"/>
          <w:sz w:val="20"/>
          <w:szCs w:val="20"/>
        </w:rPr>
        <w:br/>
        <w:t>Student ID: 4355</w:t>
      </w:r>
      <w:r w:rsidRPr="004F111A">
        <w:rPr>
          <w:rFonts w:ascii="Tw Cen MT" w:hAnsi="Tw Cen MT"/>
          <w:sz w:val="20"/>
          <w:szCs w:val="20"/>
        </w:rPr>
        <w:br/>
        <w:t>13 Walford House London</w:t>
      </w:r>
      <w:r w:rsidRPr="004F111A">
        <w:rPr>
          <w:rFonts w:ascii="Tw Cen MT" w:hAnsi="Tw Cen MT"/>
          <w:sz w:val="20"/>
          <w:szCs w:val="20"/>
        </w:rPr>
        <w:br/>
        <w:t>E1 1QL</w:t>
      </w:r>
      <w:r w:rsidRPr="004F111A">
        <w:rPr>
          <w:rFonts w:ascii="Tw Cen MT" w:hAnsi="Tw Cen MT"/>
          <w:sz w:val="20"/>
          <w:szCs w:val="20"/>
        </w:rPr>
        <w:br/>
      </w:r>
    </w:p>
    <w:p w14:paraId="7B44E44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Raiyan Hussain</w:t>
      </w:r>
      <w:r w:rsidRPr="004F111A">
        <w:rPr>
          <w:rFonts w:ascii="Tw Cen MT" w:hAnsi="Tw Cen MT"/>
          <w:sz w:val="20"/>
          <w:szCs w:val="20"/>
        </w:rPr>
        <w:br/>
        <w:t>Student ID: 4356</w:t>
      </w:r>
      <w:r w:rsidRPr="004F111A">
        <w:rPr>
          <w:rFonts w:ascii="Tw Cen MT" w:hAnsi="Tw Cen MT"/>
          <w:sz w:val="20"/>
          <w:szCs w:val="20"/>
        </w:rPr>
        <w:br/>
        <w:t>Flat 49, Arbour House</w:t>
      </w:r>
      <w:r w:rsidRPr="004F111A">
        <w:rPr>
          <w:rFonts w:ascii="Tw Cen MT" w:hAnsi="Tw Cen MT"/>
          <w:sz w:val="20"/>
          <w:szCs w:val="20"/>
        </w:rPr>
        <w:br/>
        <w:t>Arbour Square London E1</w:t>
      </w:r>
      <w:r w:rsidRPr="004F111A">
        <w:rPr>
          <w:rFonts w:ascii="Tw Cen MT" w:hAnsi="Tw Cen MT"/>
          <w:sz w:val="20"/>
          <w:szCs w:val="20"/>
        </w:rPr>
        <w:br/>
        <w:t>0PP</w:t>
      </w:r>
      <w:r w:rsidRPr="004F111A">
        <w:rPr>
          <w:rFonts w:ascii="Tw Cen MT" w:hAnsi="Tw Cen MT"/>
          <w:sz w:val="20"/>
          <w:szCs w:val="20"/>
        </w:rPr>
        <w:br/>
      </w:r>
    </w:p>
    <w:p w14:paraId="1CF6FCE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Aryen Bapary</w:t>
      </w:r>
      <w:r w:rsidRPr="004F111A">
        <w:rPr>
          <w:rFonts w:ascii="Tw Cen MT" w:hAnsi="Tw Cen MT"/>
          <w:sz w:val="20"/>
          <w:szCs w:val="20"/>
        </w:rPr>
        <w:br/>
        <w:t>Student ID: 4357</w:t>
      </w:r>
      <w:r w:rsidRPr="004F111A">
        <w:rPr>
          <w:rFonts w:ascii="Tw Cen MT" w:hAnsi="Tw Cen MT"/>
          <w:sz w:val="20"/>
          <w:szCs w:val="20"/>
        </w:rPr>
        <w:br/>
        <w:t>Flat 22, Trinidad House</w:t>
      </w:r>
      <w:r w:rsidRPr="004F111A">
        <w:rPr>
          <w:rFonts w:ascii="Tw Cen MT" w:hAnsi="Tw Cen MT"/>
          <w:sz w:val="20"/>
          <w:szCs w:val="20"/>
        </w:rPr>
        <w:br/>
        <w:t>Gill Street London E14</w:t>
      </w:r>
      <w:r w:rsidRPr="004F111A">
        <w:rPr>
          <w:rFonts w:ascii="Tw Cen MT" w:hAnsi="Tw Cen MT"/>
          <w:sz w:val="20"/>
          <w:szCs w:val="20"/>
        </w:rPr>
        <w:br/>
        <w:t>8AF</w:t>
      </w:r>
      <w:r w:rsidRPr="004F111A">
        <w:rPr>
          <w:rFonts w:ascii="Tw Cen MT" w:hAnsi="Tw Cen MT"/>
          <w:sz w:val="20"/>
          <w:szCs w:val="20"/>
        </w:rPr>
        <w:br/>
      </w:r>
    </w:p>
    <w:p w14:paraId="4A519DF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 </w:t>
      </w:r>
      <w:r w:rsidRPr="004F111A">
        <w:rPr>
          <w:rFonts w:ascii="Tw Cen MT" w:hAnsi="Tw Cen MT"/>
          <w:sz w:val="20"/>
          <w:szCs w:val="20"/>
        </w:rPr>
        <w:br/>
        <w:t>Student ID: 4357</w:t>
      </w:r>
      <w:r w:rsidRPr="004F111A">
        <w:rPr>
          <w:rFonts w:ascii="Tw Cen MT" w:hAnsi="Tw Cen MT"/>
          <w:sz w:val="20"/>
          <w:szCs w:val="20"/>
        </w:rPr>
        <w:br/>
      </w:r>
    </w:p>
    <w:p w14:paraId="3825B0F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saifur rahman</w:t>
      </w:r>
      <w:r w:rsidRPr="004F111A">
        <w:rPr>
          <w:rFonts w:ascii="Tw Cen MT" w:hAnsi="Tw Cen MT"/>
          <w:sz w:val="20"/>
          <w:szCs w:val="20"/>
        </w:rPr>
        <w:br/>
        <w:t>Student ID: 4358</w:t>
      </w:r>
      <w:r w:rsidRPr="004F111A">
        <w:rPr>
          <w:rFonts w:ascii="Tw Cen MT" w:hAnsi="Tw Cen MT"/>
          <w:sz w:val="20"/>
          <w:szCs w:val="20"/>
        </w:rPr>
        <w:br/>
        <w:t>Flat 6, Anne Goodman</w:t>
      </w:r>
      <w:r w:rsidRPr="004F111A">
        <w:rPr>
          <w:rFonts w:ascii="Tw Cen MT" w:hAnsi="Tw Cen MT"/>
          <w:sz w:val="20"/>
          <w:szCs w:val="20"/>
        </w:rPr>
        <w:br/>
        <w:t>House Jubilee Street</w:t>
      </w:r>
      <w:r w:rsidRPr="004F111A">
        <w:rPr>
          <w:rFonts w:ascii="Tw Cen MT" w:hAnsi="Tw Cen MT"/>
          <w:sz w:val="20"/>
          <w:szCs w:val="20"/>
        </w:rPr>
        <w:br/>
        <w:t>London E1 3ER</w:t>
      </w:r>
      <w:r w:rsidRPr="004F111A">
        <w:rPr>
          <w:rFonts w:ascii="Tw Cen MT" w:hAnsi="Tw Cen MT"/>
          <w:sz w:val="20"/>
          <w:szCs w:val="20"/>
        </w:rPr>
        <w:br/>
      </w:r>
    </w:p>
    <w:p w14:paraId="1903FD2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Nuseyba Ibrahim</w:t>
      </w:r>
      <w:r w:rsidRPr="004F111A">
        <w:rPr>
          <w:rFonts w:ascii="Tw Cen MT" w:hAnsi="Tw Cen MT"/>
          <w:sz w:val="20"/>
          <w:szCs w:val="20"/>
        </w:rPr>
        <w:br/>
        <w:t>Student ID: 4359</w:t>
      </w:r>
      <w:r w:rsidRPr="004F111A">
        <w:rPr>
          <w:rFonts w:ascii="Tw Cen MT" w:hAnsi="Tw Cen MT"/>
          <w:sz w:val="20"/>
          <w:szCs w:val="20"/>
        </w:rPr>
        <w:br/>
        <w:t>Flat 609, Rosalina House</w:t>
      </w:r>
      <w:r w:rsidRPr="004F111A">
        <w:rPr>
          <w:rFonts w:ascii="Tw Cen MT" w:hAnsi="Tw Cen MT"/>
          <w:sz w:val="20"/>
          <w:szCs w:val="20"/>
        </w:rPr>
        <w:br/>
        <w:t>26 Piazza Walk London E1</w:t>
      </w:r>
      <w:r w:rsidRPr="004F111A">
        <w:rPr>
          <w:rFonts w:ascii="Tw Cen MT" w:hAnsi="Tw Cen MT"/>
          <w:sz w:val="20"/>
          <w:szCs w:val="20"/>
        </w:rPr>
        <w:br/>
        <w:t>8ZN</w:t>
      </w:r>
      <w:r w:rsidRPr="004F111A">
        <w:rPr>
          <w:rFonts w:ascii="Tw Cen MT" w:hAnsi="Tw Cen MT"/>
          <w:sz w:val="20"/>
          <w:szCs w:val="20"/>
        </w:rPr>
        <w:br/>
      </w:r>
    </w:p>
    <w:p w14:paraId="49149FA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Maisha Samin</w:t>
      </w:r>
      <w:r w:rsidRPr="004F111A">
        <w:rPr>
          <w:rFonts w:ascii="Tw Cen MT" w:hAnsi="Tw Cen MT"/>
          <w:sz w:val="20"/>
          <w:szCs w:val="20"/>
        </w:rPr>
        <w:br/>
        <w:t>Student ID: 4360</w:t>
      </w:r>
      <w:r w:rsidRPr="004F111A">
        <w:rPr>
          <w:rFonts w:ascii="Tw Cen MT" w:hAnsi="Tw Cen MT"/>
          <w:sz w:val="20"/>
          <w:szCs w:val="20"/>
        </w:rPr>
        <w:br/>
        <w:t>Flat 104, Grafton House</w:t>
      </w:r>
      <w:r w:rsidRPr="004F111A">
        <w:rPr>
          <w:rFonts w:ascii="Tw Cen MT" w:hAnsi="Tw Cen MT"/>
          <w:sz w:val="20"/>
          <w:szCs w:val="20"/>
        </w:rPr>
        <w:br/>
        <w:t>12 Wellington Way London</w:t>
      </w:r>
      <w:r w:rsidRPr="004F111A">
        <w:rPr>
          <w:rFonts w:ascii="Tw Cen MT" w:hAnsi="Tw Cen MT"/>
          <w:sz w:val="20"/>
          <w:szCs w:val="20"/>
        </w:rPr>
        <w:br/>
        <w:t>E3 4UF</w:t>
      </w:r>
      <w:r w:rsidRPr="004F111A">
        <w:rPr>
          <w:rFonts w:ascii="Tw Cen MT" w:hAnsi="Tw Cen MT"/>
          <w:sz w:val="20"/>
          <w:szCs w:val="20"/>
        </w:rPr>
        <w:br/>
      </w:r>
    </w:p>
    <w:p w14:paraId="373ECB7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Sabah Choudhury</w:t>
      </w:r>
      <w:r w:rsidRPr="004F111A">
        <w:rPr>
          <w:rFonts w:ascii="Tw Cen MT" w:hAnsi="Tw Cen MT"/>
          <w:sz w:val="20"/>
          <w:szCs w:val="20"/>
        </w:rPr>
        <w:br/>
        <w:t>Student ID: 4361</w:t>
      </w:r>
      <w:r w:rsidRPr="004F111A">
        <w:rPr>
          <w:rFonts w:ascii="Tw Cen MT" w:hAnsi="Tw Cen MT"/>
          <w:sz w:val="20"/>
          <w:szCs w:val="20"/>
        </w:rPr>
        <w:br/>
        <w:t>Flat 13, Beechey House</w:t>
      </w:r>
      <w:r w:rsidRPr="004F111A">
        <w:rPr>
          <w:rFonts w:ascii="Tw Cen MT" w:hAnsi="Tw Cen MT"/>
          <w:sz w:val="20"/>
          <w:szCs w:val="20"/>
        </w:rPr>
        <w:br/>
        <w:t>Watts Street London E1W</w:t>
      </w:r>
      <w:r w:rsidRPr="004F111A">
        <w:rPr>
          <w:rFonts w:ascii="Tw Cen MT" w:hAnsi="Tw Cen MT"/>
          <w:sz w:val="20"/>
          <w:szCs w:val="20"/>
        </w:rPr>
        <w:br/>
        <w:t>2QF</w:t>
      </w:r>
      <w:r w:rsidRPr="004F111A">
        <w:rPr>
          <w:rFonts w:ascii="Tw Cen MT" w:hAnsi="Tw Cen MT"/>
          <w:sz w:val="20"/>
          <w:szCs w:val="20"/>
        </w:rPr>
        <w:br/>
      </w:r>
    </w:p>
    <w:p w14:paraId="7F10C50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Amira Omar</w:t>
      </w:r>
      <w:r w:rsidRPr="004F111A">
        <w:rPr>
          <w:rFonts w:ascii="Tw Cen MT" w:hAnsi="Tw Cen MT"/>
          <w:sz w:val="20"/>
          <w:szCs w:val="20"/>
        </w:rPr>
        <w:br/>
        <w:t>Student ID: 4362</w:t>
      </w:r>
      <w:r w:rsidRPr="004F111A">
        <w:rPr>
          <w:rFonts w:ascii="Tw Cen MT" w:hAnsi="Tw Cen MT"/>
          <w:sz w:val="20"/>
          <w:szCs w:val="20"/>
        </w:rPr>
        <w:br/>
        <w:t>Apartment 1204, Markham</w:t>
      </w:r>
      <w:r w:rsidRPr="004F111A">
        <w:rPr>
          <w:rFonts w:ascii="Tw Cen MT" w:hAnsi="Tw Cen MT"/>
          <w:sz w:val="20"/>
          <w:szCs w:val="20"/>
        </w:rPr>
        <w:br/>
        <w:t>Heights 5 Crossharbour</w:t>
      </w:r>
      <w:r w:rsidRPr="004F111A">
        <w:rPr>
          <w:rFonts w:ascii="Tw Cen MT" w:hAnsi="Tw Cen MT"/>
          <w:sz w:val="20"/>
          <w:szCs w:val="20"/>
        </w:rPr>
        <w:br/>
        <w:t>Plaza London E14 9XN</w:t>
      </w:r>
      <w:r w:rsidRPr="004F111A">
        <w:rPr>
          <w:rFonts w:ascii="Tw Cen MT" w:hAnsi="Tw Cen MT"/>
          <w:sz w:val="20"/>
          <w:szCs w:val="20"/>
        </w:rPr>
        <w:br/>
      </w:r>
    </w:p>
    <w:p w14:paraId="4164C41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Haider Ali</w:t>
      </w:r>
      <w:r w:rsidRPr="004F111A">
        <w:rPr>
          <w:rFonts w:ascii="Tw Cen MT" w:hAnsi="Tw Cen MT"/>
          <w:sz w:val="20"/>
          <w:szCs w:val="20"/>
        </w:rPr>
        <w:br/>
        <w:t>Student ID: 4363</w:t>
      </w:r>
      <w:r w:rsidRPr="004F111A">
        <w:rPr>
          <w:rFonts w:ascii="Tw Cen MT" w:hAnsi="Tw Cen MT"/>
          <w:sz w:val="20"/>
          <w:szCs w:val="20"/>
        </w:rPr>
        <w:br/>
        <w:t>Flat 5, Franklin House</w:t>
      </w:r>
      <w:r w:rsidRPr="004F111A">
        <w:rPr>
          <w:rFonts w:ascii="Tw Cen MT" w:hAnsi="Tw Cen MT"/>
          <w:sz w:val="20"/>
          <w:szCs w:val="20"/>
        </w:rPr>
        <w:br/>
        <w:t>Watts Street London E1W</w:t>
      </w:r>
      <w:r w:rsidRPr="004F111A">
        <w:rPr>
          <w:rFonts w:ascii="Tw Cen MT" w:hAnsi="Tw Cen MT"/>
          <w:sz w:val="20"/>
          <w:szCs w:val="20"/>
        </w:rPr>
        <w:br/>
        <w:t>2PY</w:t>
      </w:r>
      <w:r w:rsidRPr="004F111A">
        <w:rPr>
          <w:rFonts w:ascii="Tw Cen MT" w:hAnsi="Tw Cen MT"/>
          <w:sz w:val="20"/>
          <w:szCs w:val="20"/>
        </w:rPr>
        <w:br/>
      </w:r>
    </w:p>
    <w:p w14:paraId="51C27E2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Abdullah Al Muhaymin</w:t>
      </w:r>
      <w:r w:rsidRPr="004F111A">
        <w:rPr>
          <w:rFonts w:ascii="Tw Cen MT" w:hAnsi="Tw Cen MT"/>
          <w:sz w:val="20"/>
          <w:szCs w:val="20"/>
        </w:rPr>
        <w:br/>
        <w:t>Student ID: 4364</w:t>
      </w:r>
      <w:r w:rsidRPr="004F111A">
        <w:rPr>
          <w:rFonts w:ascii="Tw Cen MT" w:hAnsi="Tw Cen MT"/>
          <w:sz w:val="20"/>
          <w:szCs w:val="20"/>
        </w:rPr>
        <w:br/>
        <w:t>Flat 59, Orion House</w:t>
      </w:r>
      <w:r w:rsidRPr="004F111A">
        <w:rPr>
          <w:rFonts w:ascii="Tw Cen MT" w:hAnsi="Tw Cen MT"/>
          <w:sz w:val="20"/>
          <w:szCs w:val="20"/>
        </w:rPr>
        <w:br/>
        <w:t>Coventry Road London E1</w:t>
      </w:r>
      <w:r w:rsidRPr="004F111A">
        <w:rPr>
          <w:rFonts w:ascii="Tw Cen MT" w:hAnsi="Tw Cen MT"/>
          <w:sz w:val="20"/>
          <w:szCs w:val="20"/>
        </w:rPr>
        <w:br/>
        <w:t>5RY</w:t>
      </w:r>
      <w:r w:rsidRPr="004F111A">
        <w:rPr>
          <w:rFonts w:ascii="Tw Cen MT" w:hAnsi="Tw Cen MT"/>
          <w:sz w:val="20"/>
          <w:szCs w:val="20"/>
        </w:rPr>
        <w:br/>
      </w:r>
    </w:p>
    <w:p w14:paraId="2D6E0D3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Fahim Ahmed</w:t>
      </w:r>
      <w:r w:rsidRPr="004F111A">
        <w:rPr>
          <w:rFonts w:ascii="Tw Cen MT" w:hAnsi="Tw Cen MT"/>
          <w:sz w:val="20"/>
          <w:szCs w:val="20"/>
        </w:rPr>
        <w:br/>
        <w:t>Student ID: 4365</w:t>
      </w:r>
      <w:r w:rsidRPr="004F111A">
        <w:rPr>
          <w:rFonts w:ascii="Tw Cen MT" w:hAnsi="Tw Cen MT"/>
          <w:sz w:val="20"/>
          <w:szCs w:val="20"/>
        </w:rPr>
        <w:br/>
        <w:t>73 Beale Road London E3</w:t>
      </w:r>
      <w:r w:rsidRPr="004F111A">
        <w:rPr>
          <w:rFonts w:ascii="Tw Cen MT" w:hAnsi="Tw Cen MT"/>
          <w:sz w:val="20"/>
          <w:szCs w:val="20"/>
        </w:rPr>
        <w:br/>
        <w:t>5LA</w:t>
      </w:r>
      <w:r w:rsidRPr="004F111A">
        <w:rPr>
          <w:rFonts w:ascii="Tw Cen MT" w:hAnsi="Tw Cen MT"/>
          <w:sz w:val="20"/>
          <w:szCs w:val="20"/>
        </w:rPr>
        <w:br/>
      </w:r>
    </w:p>
    <w:p w14:paraId="71FE8EA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Sadia Yesmin Shahabuddin</w:t>
      </w:r>
      <w:r w:rsidRPr="004F111A">
        <w:rPr>
          <w:rFonts w:ascii="Tw Cen MT" w:hAnsi="Tw Cen MT"/>
          <w:sz w:val="20"/>
          <w:szCs w:val="20"/>
        </w:rPr>
        <w:br/>
        <w:t>Student ID: 4366</w:t>
      </w:r>
      <w:r w:rsidRPr="004F111A">
        <w:rPr>
          <w:rFonts w:ascii="Tw Cen MT" w:hAnsi="Tw Cen MT"/>
          <w:sz w:val="20"/>
          <w:szCs w:val="20"/>
        </w:rPr>
        <w:br/>
        <w:t>152 St. Leonards Road</w:t>
      </w:r>
      <w:r w:rsidRPr="004F111A">
        <w:rPr>
          <w:rFonts w:ascii="Tw Cen MT" w:hAnsi="Tw Cen MT"/>
          <w:sz w:val="20"/>
          <w:szCs w:val="20"/>
        </w:rPr>
        <w:br/>
        <w:t>London E14 0QZ</w:t>
      </w:r>
      <w:r w:rsidRPr="004F111A">
        <w:rPr>
          <w:rFonts w:ascii="Tw Cen MT" w:hAnsi="Tw Cen MT"/>
          <w:sz w:val="20"/>
          <w:szCs w:val="20"/>
        </w:rPr>
        <w:br/>
      </w:r>
    </w:p>
    <w:p w14:paraId="4DB4D24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Tahsin Gazi</w:t>
      </w:r>
      <w:r w:rsidRPr="004F111A">
        <w:rPr>
          <w:rFonts w:ascii="Tw Cen MT" w:hAnsi="Tw Cen MT"/>
          <w:sz w:val="20"/>
          <w:szCs w:val="20"/>
        </w:rPr>
        <w:br/>
        <w:t>Student ID: 4367</w:t>
      </w:r>
      <w:r w:rsidRPr="004F111A">
        <w:rPr>
          <w:rFonts w:ascii="Tw Cen MT" w:hAnsi="Tw Cen MT"/>
          <w:sz w:val="20"/>
          <w:szCs w:val="20"/>
        </w:rPr>
        <w:br/>
        <w:t>14 Ida Street London E14</w:t>
      </w:r>
      <w:r w:rsidRPr="004F111A">
        <w:rPr>
          <w:rFonts w:ascii="Tw Cen MT" w:hAnsi="Tw Cen MT"/>
          <w:sz w:val="20"/>
          <w:szCs w:val="20"/>
        </w:rPr>
        <w:br/>
        <w:t>6LU</w:t>
      </w:r>
      <w:r w:rsidRPr="004F111A">
        <w:rPr>
          <w:rFonts w:ascii="Tw Cen MT" w:hAnsi="Tw Cen MT"/>
          <w:sz w:val="20"/>
          <w:szCs w:val="20"/>
        </w:rPr>
        <w:br/>
      </w:r>
    </w:p>
    <w:p w14:paraId="2CF2B2B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Dana Abou-Ioussif</w:t>
      </w:r>
      <w:r w:rsidRPr="004F111A">
        <w:rPr>
          <w:rFonts w:ascii="Tw Cen MT" w:hAnsi="Tw Cen MT"/>
          <w:sz w:val="20"/>
          <w:szCs w:val="20"/>
        </w:rPr>
        <w:br/>
        <w:t>Student ID: 4368</w:t>
      </w:r>
      <w:r w:rsidRPr="004F111A">
        <w:rPr>
          <w:rFonts w:ascii="Tw Cen MT" w:hAnsi="Tw Cen MT"/>
          <w:sz w:val="20"/>
          <w:szCs w:val="20"/>
        </w:rPr>
        <w:br/>
        <w:t>76 Blendon Road Bexley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DA5 1BS</w:t>
      </w:r>
      <w:r w:rsidRPr="004F111A">
        <w:rPr>
          <w:rFonts w:ascii="Tw Cen MT" w:hAnsi="Tw Cen MT"/>
          <w:sz w:val="20"/>
          <w:szCs w:val="20"/>
        </w:rPr>
        <w:br/>
      </w:r>
    </w:p>
    <w:p w14:paraId="75BE418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Kalid Osman</w:t>
      </w:r>
      <w:r w:rsidRPr="004F111A">
        <w:rPr>
          <w:rFonts w:ascii="Tw Cen MT" w:hAnsi="Tw Cen MT"/>
          <w:sz w:val="20"/>
          <w:szCs w:val="20"/>
        </w:rPr>
        <w:br/>
        <w:t>Student ID: 4369</w:t>
      </w:r>
      <w:r w:rsidRPr="004F111A">
        <w:rPr>
          <w:rFonts w:ascii="Tw Cen MT" w:hAnsi="Tw Cen MT"/>
          <w:sz w:val="20"/>
          <w:szCs w:val="20"/>
        </w:rPr>
        <w:br/>
        <w:t>Flat 72, James Hammett</w:t>
      </w:r>
      <w:r w:rsidRPr="004F111A">
        <w:rPr>
          <w:rFonts w:ascii="Tw Cen MT" w:hAnsi="Tw Cen MT"/>
          <w:sz w:val="20"/>
          <w:szCs w:val="20"/>
        </w:rPr>
        <w:br/>
        <w:t>House Ravenscroft Street</w:t>
      </w:r>
      <w:r w:rsidRPr="004F111A">
        <w:rPr>
          <w:rFonts w:ascii="Tw Cen MT" w:hAnsi="Tw Cen MT"/>
          <w:sz w:val="20"/>
          <w:szCs w:val="20"/>
        </w:rPr>
        <w:br/>
        <w:t>London E2 7QJ</w:t>
      </w:r>
      <w:r w:rsidRPr="004F111A">
        <w:rPr>
          <w:rFonts w:ascii="Tw Cen MT" w:hAnsi="Tw Cen MT"/>
          <w:sz w:val="20"/>
          <w:szCs w:val="20"/>
        </w:rPr>
        <w:br/>
      </w:r>
    </w:p>
    <w:p w14:paraId="1EE4192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Shoad Kazi</w:t>
      </w:r>
      <w:r w:rsidRPr="004F111A">
        <w:rPr>
          <w:rFonts w:ascii="Tw Cen MT" w:hAnsi="Tw Cen MT"/>
          <w:sz w:val="20"/>
          <w:szCs w:val="20"/>
        </w:rPr>
        <w:br/>
        <w:t>Student ID: 4370</w:t>
      </w:r>
      <w:r w:rsidRPr="004F111A">
        <w:rPr>
          <w:rFonts w:ascii="Tw Cen MT" w:hAnsi="Tw Cen MT"/>
          <w:sz w:val="20"/>
          <w:szCs w:val="20"/>
        </w:rPr>
        <w:br/>
        <w:t>Flat 15, Midhurst House</w:t>
      </w:r>
      <w:r w:rsidRPr="004F111A">
        <w:rPr>
          <w:rFonts w:ascii="Tw Cen MT" w:hAnsi="Tw Cen MT"/>
          <w:sz w:val="20"/>
          <w:szCs w:val="20"/>
        </w:rPr>
        <w:br/>
        <w:t>Salmon Lane London E14</w:t>
      </w:r>
      <w:r w:rsidRPr="004F111A">
        <w:rPr>
          <w:rFonts w:ascii="Tw Cen MT" w:hAnsi="Tw Cen MT"/>
          <w:sz w:val="20"/>
          <w:szCs w:val="20"/>
        </w:rPr>
        <w:br/>
        <w:t>7PH</w:t>
      </w:r>
      <w:r w:rsidRPr="004F111A">
        <w:rPr>
          <w:rFonts w:ascii="Tw Cen MT" w:hAnsi="Tw Cen MT"/>
          <w:sz w:val="20"/>
          <w:szCs w:val="20"/>
        </w:rPr>
        <w:br/>
      </w:r>
    </w:p>
    <w:p w14:paraId="2FA6C46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Fayzah Mohammad</w:t>
      </w:r>
      <w:r w:rsidRPr="004F111A">
        <w:rPr>
          <w:rFonts w:ascii="Tw Cen MT" w:hAnsi="Tw Cen MT"/>
          <w:sz w:val="20"/>
          <w:szCs w:val="20"/>
        </w:rPr>
        <w:br/>
        <w:t>Student ID: 4371</w:t>
      </w:r>
      <w:r w:rsidRPr="004F111A">
        <w:rPr>
          <w:rFonts w:ascii="Tw Cen MT" w:hAnsi="Tw Cen MT"/>
          <w:sz w:val="20"/>
          <w:szCs w:val="20"/>
        </w:rPr>
        <w:br/>
        <w:t>21 Tapestry Way London</w:t>
      </w:r>
      <w:r w:rsidRPr="004F111A">
        <w:rPr>
          <w:rFonts w:ascii="Tw Cen MT" w:hAnsi="Tw Cen MT"/>
          <w:sz w:val="20"/>
          <w:szCs w:val="20"/>
        </w:rPr>
        <w:br/>
        <w:t>E1 2FJ</w:t>
      </w:r>
      <w:r w:rsidRPr="004F111A">
        <w:rPr>
          <w:rFonts w:ascii="Tw Cen MT" w:hAnsi="Tw Cen MT"/>
          <w:sz w:val="20"/>
          <w:szCs w:val="20"/>
        </w:rPr>
        <w:br/>
      </w:r>
    </w:p>
    <w:p w14:paraId="2BC9F40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Ariana Uddin</w:t>
      </w:r>
      <w:r w:rsidRPr="004F111A">
        <w:rPr>
          <w:rFonts w:ascii="Tw Cen MT" w:hAnsi="Tw Cen MT"/>
          <w:sz w:val="20"/>
          <w:szCs w:val="20"/>
        </w:rPr>
        <w:br/>
        <w:t>Student ID: 4372</w:t>
      </w:r>
      <w:r w:rsidRPr="004F111A">
        <w:rPr>
          <w:rFonts w:ascii="Tw Cen MT" w:hAnsi="Tw Cen MT"/>
          <w:sz w:val="20"/>
          <w:szCs w:val="20"/>
        </w:rPr>
        <w:br/>
        <w:t>42 Hattono House</w:t>
      </w:r>
      <w:r w:rsidRPr="004F111A">
        <w:rPr>
          <w:rFonts w:ascii="Tw Cen MT" w:hAnsi="Tw Cen MT"/>
          <w:sz w:val="20"/>
          <w:szCs w:val="20"/>
        </w:rPr>
        <w:br/>
        <w:t>Hindmarsh Cl London E1</w:t>
      </w:r>
      <w:r w:rsidRPr="004F111A">
        <w:rPr>
          <w:rFonts w:ascii="Tw Cen MT" w:hAnsi="Tw Cen MT"/>
          <w:sz w:val="20"/>
          <w:szCs w:val="20"/>
        </w:rPr>
        <w:br/>
        <w:t>8JH</w:t>
      </w:r>
      <w:r w:rsidRPr="004F111A">
        <w:rPr>
          <w:rFonts w:ascii="Tw Cen MT" w:hAnsi="Tw Cen MT"/>
          <w:sz w:val="20"/>
          <w:szCs w:val="20"/>
        </w:rPr>
        <w:br/>
      </w:r>
    </w:p>
    <w:p w14:paraId="7DA331A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Kasif Bhuiyan</w:t>
      </w:r>
      <w:r w:rsidRPr="004F111A">
        <w:rPr>
          <w:rFonts w:ascii="Tw Cen MT" w:hAnsi="Tw Cen MT"/>
          <w:sz w:val="20"/>
          <w:szCs w:val="20"/>
        </w:rPr>
        <w:br/>
        <w:t>Student ID: 4373</w:t>
      </w:r>
      <w:r w:rsidRPr="004F111A">
        <w:rPr>
          <w:rFonts w:ascii="Tw Cen MT" w:hAnsi="Tw Cen MT"/>
          <w:sz w:val="20"/>
          <w:szCs w:val="20"/>
        </w:rPr>
        <w:br/>
        <w:t>Flat 4 236 Commercial</w:t>
      </w:r>
      <w:r w:rsidRPr="004F111A">
        <w:rPr>
          <w:rFonts w:ascii="Tw Cen MT" w:hAnsi="Tw Cen MT"/>
          <w:sz w:val="20"/>
          <w:szCs w:val="20"/>
        </w:rPr>
        <w:br/>
        <w:t>Road London E1 2NB</w:t>
      </w:r>
      <w:r w:rsidRPr="004F111A">
        <w:rPr>
          <w:rFonts w:ascii="Tw Cen MT" w:hAnsi="Tw Cen MT"/>
          <w:sz w:val="20"/>
          <w:szCs w:val="20"/>
        </w:rPr>
        <w:br/>
      </w:r>
    </w:p>
    <w:p w14:paraId="78B53C6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Binte Fayeja  Fosyal</w:t>
      </w:r>
      <w:r w:rsidRPr="004F111A">
        <w:rPr>
          <w:rFonts w:ascii="Tw Cen MT" w:hAnsi="Tw Cen MT"/>
          <w:sz w:val="20"/>
          <w:szCs w:val="20"/>
        </w:rPr>
        <w:br/>
        <w:t>Student ID: 4374</w:t>
      </w:r>
      <w:r w:rsidRPr="004F111A">
        <w:rPr>
          <w:rFonts w:ascii="Tw Cen MT" w:hAnsi="Tw Cen MT"/>
          <w:sz w:val="20"/>
          <w:szCs w:val="20"/>
        </w:rPr>
        <w:br/>
        <w:t>Flat 3, Athlone House</w:t>
      </w:r>
      <w:r w:rsidRPr="004F111A">
        <w:rPr>
          <w:rFonts w:ascii="Tw Cen MT" w:hAnsi="Tw Cen MT"/>
          <w:sz w:val="20"/>
          <w:szCs w:val="20"/>
        </w:rPr>
        <w:br/>
        <w:t>Sidney Street London E1</w:t>
      </w:r>
      <w:r w:rsidRPr="004F111A">
        <w:rPr>
          <w:rFonts w:ascii="Tw Cen MT" w:hAnsi="Tw Cen MT"/>
          <w:sz w:val="20"/>
          <w:szCs w:val="20"/>
        </w:rPr>
        <w:br/>
        <w:t>3EJ</w:t>
      </w:r>
      <w:r w:rsidRPr="004F111A">
        <w:rPr>
          <w:rFonts w:ascii="Tw Cen MT" w:hAnsi="Tw Cen MT"/>
          <w:sz w:val="20"/>
          <w:szCs w:val="20"/>
        </w:rPr>
        <w:br/>
      </w:r>
    </w:p>
    <w:p w14:paraId="5BDACF4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Sanjida Shuchi Ahmed</w:t>
      </w:r>
      <w:r w:rsidRPr="004F111A">
        <w:rPr>
          <w:rFonts w:ascii="Tw Cen MT" w:hAnsi="Tw Cen MT"/>
          <w:sz w:val="20"/>
          <w:szCs w:val="20"/>
        </w:rPr>
        <w:br/>
        <w:t>Student ID: 4375</w:t>
      </w:r>
      <w:r w:rsidRPr="004F111A">
        <w:rPr>
          <w:rFonts w:ascii="Tw Cen MT" w:hAnsi="Tw Cen MT"/>
          <w:sz w:val="20"/>
          <w:szCs w:val="20"/>
        </w:rPr>
        <w:br/>
        <w:t>21 HALLEY STREET E14 7BQ</w:t>
      </w:r>
      <w:r w:rsidRPr="004F111A">
        <w:rPr>
          <w:rFonts w:ascii="Tw Cen MT" w:hAnsi="Tw Cen MT"/>
          <w:sz w:val="20"/>
          <w:szCs w:val="20"/>
        </w:rPr>
        <w:br/>
      </w:r>
    </w:p>
    <w:p w14:paraId="744E8F8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Rafid Uddin Dewan </w:t>
      </w:r>
      <w:r w:rsidRPr="004F111A">
        <w:rPr>
          <w:rFonts w:ascii="Tw Cen MT" w:hAnsi="Tw Cen MT"/>
          <w:sz w:val="20"/>
          <w:szCs w:val="20"/>
        </w:rPr>
        <w:br/>
        <w:t>Student ID: 4376</w:t>
      </w:r>
      <w:r w:rsidRPr="004F111A">
        <w:rPr>
          <w:rFonts w:ascii="Tw Cen MT" w:hAnsi="Tw Cen MT"/>
          <w:sz w:val="20"/>
          <w:szCs w:val="20"/>
        </w:rPr>
        <w:br/>
        <w:t>32 Eton Road Ilford IG1</w:t>
      </w:r>
      <w:r w:rsidRPr="004F111A">
        <w:rPr>
          <w:rFonts w:ascii="Tw Cen MT" w:hAnsi="Tw Cen MT"/>
          <w:sz w:val="20"/>
          <w:szCs w:val="20"/>
        </w:rPr>
        <w:br/>
        <w:t>2UG</w:t>
      </w:r>
      <w:r w:rsidRPr="004F111A">
        <w:rPr>
          <w:rFonts w:ascii="Tw Cen MT" w:hAnsi="Tw Cen MT"/>
          <w:sz w:val="20"/>
          <w:szCs w:val="20"/>
        </w:rPr>
        <w:br/>
      </w:r>
    </w:p>
    <w:p w14:paraId="04E481B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Lehina  Uddin Dewan</w:t>
      </w:r>
      <w:r w:rsidRPr="004F111A">
        <w:rPr>
          <w:rFonts w:ascii="Tw Cen MT" w:hAnsi="Tw Cen MT"/>
          <w:sz w:val="20"/>
          <w:szCs w:val="20"/>
        </w:rPr>
        <w:br/>
        <w:t>Student ID: 4377</w:t>
      </w:r>
      <w:r w:rsidRPr="004F111A">
        <w:rPr>
          <w:rFonts w:ascii="Tw Cen MT" w:hAnsi="Tw Cen MT"/>
          <w:sz w:val="20"/>
          <w:szCs w:val="20"/>
        </w:rPr>
        <w:br/>
        <w:t>32 Eton Road Ilford IG1</w:t>
      </w:r>
      <w:r w:rsidRPr="004F111A">
        <w:rPr>
          <w:rFonts w:ascii="Tw Cen MT" w:hAnsi="Tw Cen MT"/>
          <w:sz w:val="20"/>
          <w:szCs w:val="20"/>
        </w:rPr>
        <w:br/>
        <w:t>2UG</w:t>
      </w:r>
      <w:r w:rsidRPr="004F111A">
        <w:rPr>
          <w:rFonts w:ascii="Tw Cen MT" w:hAnsi="Tw Cen MT"/>
          <w:sz w:val="20"/>
          <w:szCs w:val="20"/>
        </w:rPr>
        <w:br/>
      </w:r>
    </w:p>
    <w:p w14:paraId="4D50026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Tazbid Alahi</w:t>
      </w:r>
      <w:r w:rsidRPr="004F111A">
        <w:rPr>
          <w:rFonts w:ascii="Tw Cen MT" w:hAnsi="Tw Cen MT"/>
          <w:sz w:val="20"/>
          <w:szCs w:val="20"/>
        </w:rPr>
        <w:br/>
        <w:t>Student ID: 4378</w:t>
      </w:r>
      <w:r w:rsidRPr="004F111A">
        <w:rPr>
          <w:rFonts w:ascii="Tw Cen MT" w:hAnsi="Tw Cen MT"/>
          <w:sz w:val="20"/>
          <w:szCs w:val="20"/>
        </w:rPr>
        <w:br/>
        <w:t>Flat 603, Amory Tower</w:t>
      </w:r>
      <w:r w:rsidRPr="004F111A">
        <w:rPr>
          <w:rFonts w:ascii="Tw Cen MT" w:hAnsi="Tw Cen MT"/>
          <w:sz w:val="20"/>
          <w:szCs w:val="20"/>
        </w:rPr>
        <w:br/>
        <w:t>199 Marsh Wall London</w:t>
      </w:r>
      <w:r w:rsidRPr="004F111A">
        <w:rPr>
          <w:rFonts w:ascii="Tw Cen MT" w:hAnsi="Tw Cen MT"/>
          <w:sz w:val="20"/>
          <w:szCs w:val="20"/>
        </w:rPr>
        <w:br/>
        <w:t>E14 9ES</w:t>
      </w:r>
      <w:r w:rsidRPr="004F111A">
        <w:rPr>
          <w:rFonts w:ascii="Tw Cen MT" w:hAnsi="Tw Cen MT"/>
          <w:sz w:val="20"/>
          <w:szCs w:val="20"/>
        </w:rPr>
        <w:br/>
      </w:r>
    </w:p>
    <w:p w14:paraId="1178C52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Mohammed Yusuf Yaseen Alam</w:t>
      </w:r>
      <w:r w:rsidRPr="004F111A">
        <w:rPr>
          <w:rFonts w:ascii="Tw Cen MT" w:hAnsi="Tw Cen MT"/>
          <w:sz w:val="20"/>
          <w:szCs w:val="20"/>
        </w:rPr>
        <w:br/>
        <w:t>Student ID: 4379</w:t>
      </w:r>
      <w:r w:rsidRPr="004F111A">
        <w:rPr>
          <w:rFonts w:ascii="Tw Cen MT" w:hAnsi="Tw Cen MT"/>
          <w:sz w:val="20"/>
          <w:szCs w:val="20"/>
        </w:rPr>
        <w:br/>
        <w:t>Flat 80, Burley House</w:t>
      </w:r>
      <w:r w:rsidRPr="004F111A">
        <w:rPr>
          <w:rFonts w:ascii="Tw Cen MT" w:hAnsi="Tw Cen MT"/>
          <w:sz w:val="20"/>
          <w:szCs w:val="20"/>
        </w:rPr>
        <w:br/>
        <w:t>Walter Terrace London E1</w:t>
      </w:r>
      <w:r w:rsidRPr="004F111A">
        <w:rPr>
          <w:rFonts w:ascii="Tw Cen MT" w:hAnsi="Tw Cen MT"/>
          <w:sz w:val="20"/>
          <w:szCs w:val="20"/>
        </w:rPr>
        <w:br/>
        <w:t>0RG</w:t>
      </w:r>
      <w:r w:rsidRPr="004F111A">
        <w:rPr>
          <w:rFonts w:ascii="Tw Cen MT" w:hAnsi="Tw Cen MT"/>
          <w:sz w:val="20"/>
          <w:szCs w:val="20"/>
        </w:rPr>
        <w:br/>
      </w:r>
    </w:p>
    <w:p w14:paraId="612FD7D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Anneysha Rahman</w:t>
      </w:r>
      <w:r w:rsidRPr="004F111A">
        <w:rPr>
          <w:rFonts w:ascii="Tw Cen MT" w:hAnsi="Tw Cen MT"/>
          <w:sz w:val="20"/>
          <w:szCs w:val="20"/>
        </w:rPr>
        <w:br/>
        <w:t>Student ID: 4380</w:t>
      </w:r>
      <w:r w:rsidRPr="004F111A">
        <w:rPr>
          <w:rFonts w:ascii="Tw Cen MT" w:hAnsi="Tw Cen MT"/>
          <w:sz w:val="20"/>
          <w:szCs w:val="20"/>
        </w:rPr>
        <w:br/>
        <w:t>Flat 12, Roche House</w:t>
      </w:r>
      <w:r w:rsidRPr="004F111A">
        <w:rPr>
          <w:rFonts w:ascii="Tw Cen MT" w:hAnsi="Tw Cen MT"/>
          <w:sz w:val="20"/>
          <w:szCs w:val="20"/>
        </w:rPr>
        <w:br/>
        <w:t>Beccles Street London</w:t>
      </w:r>
      <w:r w:rsidRPr="004F111A">
        <w:rPr>
          <w:rFonts w:ascii="Tw Cen MT" w:hAnsi="Tw Cen MT"/>
          <w:sz w:val="20"/>
          <w:szCs w:val="20"/>
        </w:rPr>
        <w:br/>
        <w:t>E14 8HE</w:t>
      </w:r>
      <w:r w:rsidRPr="004F111A">
        <w:rPr>
          <w:rFonts w:ascii="Tw Cen MT" w:hAnsi="Tw Cen MT"/>
          <w:sz w:val="20"/>
          <w:szCs w:val="20"/>
        </w:rPr>
        <w:br/>
      </w:r>
    </w:p>
    <w:p w14:paraId="0378EE5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raphael anang odni</w:t>
      </w:r>
      <w:r w:rsidRPr="004F111A">
        <w:rPr>
          <w:rFonts w:ascii="Tw Cen MT" w:hAnsi="Tw Cen MT"/>
          <w:sz w:val="20"/>
          <w:szCs w:val="20"/>
        </w:rPr>
        <w:br/>
        <w:t>Student ID: 4381</w:t>
      </w:r>
      <w:r w:rsidRPr="004F111A">
        <w:rPr>
          <w:rFonts w:ascii="Tw Cen MT" w:hAnsi="Tw Cen MT"/>
          <w:sz w:val="20"/>
          <w:szCs w:val="20"/>
        </w:rPr>
        <w:br/>
        <w:t>13-Mar Blakeney Tower E1</w:t>
      </w:r>
      <w:r w:rsidRPr="004F111A">
        <w:rPr>
          <w:rFonts w:ascii="Tw Cen MT" w:hAnsi="Tw Cen MT"/>
          <w:sz w:val="20"/>
          <w:szCs w:val="20"/>
        </w:rPr>
        <w:br/>
        <w:t>8QJ</w:t>
      </w:r>
      <w:r w:rsidRPr="004F111A">
        <w:rPr>
          <w:rFonts w:ascii="Tw Cen MT" w:hAnsi="Tw Cen MT"/>
          <w:sz w:val="20"/>
          <w:szCs w:val="20"/>
        </w:rPr>
        <w:br/>
      </w:r>
    </w:p>
    <w:p w14:paraId="515C23C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zohair osman</w:t>
      </w:r>
      <w:r w:rsidRPr="004F111A">
        <w:rPr>
          <w:rFonts w:ascii="Tw Cen MT" w:hAnsi="Tw Cen MT"/>
          <w:sz w:val="20"/>
          <w:szCs w:val="20"/>
        </w:rPr>
        <w:br/>
        <w:t>Student ID: 4381</w:t>
      </w:r>
      <w:r w:rsidRPr="004F111A">
        <w:rPr>
          <w:rFonts w:ascii="Tw Cen MT" w:hAnsi="Tw Cen MT"/>
          <w:sz w:val="20"/>
          <w:szCs w:val="20"/>
        </w:rPr>
        <w:br/>
        <w:t>Flat 2, Nida House 60</w:t>
      </w:r>
      <w:r w:rsidRPr="004F111A">
        <w:rPr>
          <w:rFonts w:ascii="Tw Cen MT" w:hAnsi="Tw Cen MT"/>
          <w:sz w:val="20"/>
          <w:szCs w:val="20"/>
        </w:rPr>
        <w:br/>
        <w:t>Sutton Street London E1</w:t>
      </w:r>
      <w:r w:rsidRPr="004F111A">
        <w:rPr>
          <w:rFonts w:ascii="Tw Cen MT" w:hAnsi="Tw Cen MT"/>
          <w:sz w:val="20"/>
          <w:szCs w:val="20"/>
        </w:rPr>
        <w:br/>
        <w:t>0AX</w:t>
      </w:r>
      <w:r w:rsidRPr="004F111A">
        <w:rPr>
          <w:rFonts w:ascii="Tw Cen MT" w:hAnsi="Tw Cen MT"/>
          <w:sz w:val="20"/>
          <w:szCs w:val="20"/>
        </w:rPr>
        <w:br/>
      </w:r>
    </w:p>
    <w:p w14:paraId="56D618A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Raphael Anang Odoi</w:t>
      </w:r>
      <w:r w:rsidRPr="004F111A">
        <w:rPr>
          <w:rFonts w:ascii="Tw Cen MT" w:hAnsi="Tw Cen MT"/>
          <w:sz w:val="20"/>
          <w:szCs w:val="20"/>
        </w:rPr>
        <w:br/>
        <w:t>Student ID: 4382</w:t>
      </w:r>
      <w:r w:rsidRPr="004F111A">
        <w:rPr>
          <w:rFonts w:ascii="Tw Cen MT" w:hAnsi="Tw Cen MT"/>
          <w:sz w:val="20"/>
          <w:szCs w:val="20"/>
        </w:rPr>
        <w:br/>
        <w:t>13-Mar Blakeney Tower E1</w:t>
      </w:r>
      <w:r w:rsidRPr="004F111A">
        <w:rPr>
          <w:rFonts w:ascii="Tw Cen MT" w:hAnsi="Tw Cen MT"/>
          <w:sz w:val="20"/>
          <w:szCs w:val="20"/>
        </w:rPr>
        <w:br/>
        <w:t>8QJ</w:t>
      </w:r>
      <w:r w:rsidRPr="004F111A">
        <w:rPr>
          <w:rFonts w:ascii="Tw Cen MT" w:hAnsi="Tw Cen MT"/>
          <w:sz w:val="20"/>
          <w:szCs w:val="20"/>
        </w:rPr>
        <w:br/>
      </w:r>
    </w:p>
    <w:p w14:paraId="6E7DC7A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Nenci  Azhar</w:t>
      </w:r>
      <w:r w:rsidRPr="004F111A">
        <w:rPr>
          <w:rFonts w:ascii="Tw Cen MT" w:hAnsi="Tw Cen MT"/>
          <w:sz w:val="20"/>
          <w:szCs w:val="20"/>
        </w:rPr>
        <w:br/>
        <w:t>Student ID: 4383</w:t>
      </w:r>
      <w:r w:rsidRPr="004F111A">
        <w:rPr>
          <w:rFonts w:ascii="Tw Cen MT" w:hAnsi="Tw Cen MT"/>
          <w:sz w:val="20"/>
          <w:szCs w:val="20"/>
        </w:rPr>
        <w:br/>
        <w:t>Flat 4, Collins House</w:t>
      </w:r>
      <w:r w:rsidRPr="004F111A">
        <w:rPr>
          <w:rFonts w:ascii="Tw Cen MT" w:hAnsi="Tw Cen MT"/>
          <w:sz w:val="20"/>
          <w:szCs w:val="20"/>
        </w:rPr>
        <w:br/>
        <w:t>Newby Place London E14</w:t>
      </w:r>
      <w:r w:rsidRPr="004F111A">
        <w:rPr>
          <w:rFonts w:ascii="Tw Cen MT" w:hAnsi="Tw Cen MT"/>
          <w:sz w:val="20"/>
          <w:szCs w:val="20"/>
        </w:rPr>
        <w:br/>
        <w:t>0AX</w:t>
      </w:r>
      <w:r w:rsidRPr="004F111A">
        <w:rPr>
          <w:rFonts w:ascii="Tw Cen MT" w:hAnsi="Tw Cen MT"/>
          <w:sz w:val="20"/>
          <w:szCs w:val="20"/>
        </w:rPr>
        <w:br/>
      </w:r>
    </w:p>
    <w:p w14:paraId="6A61B9A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Ishaq Hussain</w:t>
      </w:r>
      <w:r w:rsidRPr="004F111A">
        <w:rPr>
          <w:rFonts w:ascii="Tw Cen MT" w:hAnsi="Tw Cen MT"/>
          <w:sz w:val="20"/>
          <w:szCs w:val="20"/>
        </w:rPr>
        <w:br/>
        <w:t>Student ID: 4384</w:t>
      </w:r>
      <w:r w:rsidRPr="004F111A">
        <w:rPr>
          <w:rFonts w:ascii="Tw Cen MT" w:hAnsi="Tw Cen MT"/>
          <w:sz w:val="20"/>
          <w:szCs w:val="20"/>
        </w:rPr>
        <w:br/>
        <w:t>51 Saltwell Street</w:t>
      </w:r>
      <w:r w:rsidRPr="004F111A">
        <w:rPr>
          <w:rFonts w:ascii="Tw Cen MT" w:hAnsi="Tw Cen MT"/>
          <w:sz w:val="20"/>
          <w:szCs w:val="20"/>
        </w:rPr>
        <w:br/>
        <w:t>London E14 0DY</w:t>
      </w:r>
      <w:r w:rsidRPr="004F111A">
        <w:rPr>
          <w:rFonts w:ascii="Tw Cen MT" w:hAnsi="Tw Cen MT"/>
          <w:sz w:val="20"/>
          <w:szCs w:val="20"/>
        </w:rPr>
        <w:br/>
      </w:r>
    </w:p>
    <w:p w14:paraId="421BD69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Ishan Hossain</w:t>
      </w:r>
      <w:r w:rsidRPr="004F111A">
        <w:rPr>
          <w:rFonts w:ascii="Tw Cen MT" w:hAnsi="Tw Cen MT"/>
          <w:sz w:val="20"/>
          <w:szCs w:val="20"/>
        </w:rPr>
        <w:br/>
        <w:t>Student ID: 4385</w:t>
      </w:r>
      <w:r w:rsidRPr="004F111A">
        <w:rPr>
          <w:rFonts w:ascii="Tw Cen MT" w:hAnsi="Tw Cen MT"/>
          <w:sz w:val="20"/>
          <w:szCs w:val="20"/>
        </w:rPr>
        <w:br/>
        <w:t>51 Saltwell Street</w:t>
      </w:r>
      <w:r w:rsidRPr="004F111A">
        <w:rPr>
          <w:rFonts w:ascii="Tw Cen MT" w:hAnsi="Tw Cen MT"/>
          <w:sz w:val="20"/>
          <w:szCs w:val="20"/>
        </w:rPr>
        <w:br/>
        <w:t>London E14 0DY</w:t>
      </w:r>
      <w:r w:rsidRPr="004F111A">
        <w:rPr>
          <w:rFonts w:ascii="Tw Cen MT" w:hAnsi="Tw Cen MT"/>
          <w:sz w:val="20"/>
          <w:szCs w:val="20"/>
        </w:rPr>
        <w:br/>
      </w:r>
    </w:p>
    <w:p w14:paraId="41035A88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Sami Bhuiyan</w:t>
      </w:r>
      <w:r w:rsidRPr="004F111A">
        <w:rPr>
          <w:rFonts w:ascii="Tw Cen MT" w:hAnsi="Tw Cen MT"/>
          <w:sz w:val="20"/>
          <w:szCs w:val="20"/>
        </w:rPr>
        <w:br/>
        <w:t>Student ID: 4386</w:t>
      </w:r>
      <w:r w:rsidRPr="004F111A">
        <w:rPr>
          <w:rFonts w:ascii="Tw Cen MT" w:hAnsi="Tw Cen MT"/>
          <w:sz w:val="20"/>
          <w:szCs w:val="20"/>
        </w:rPr>
        <w:br/>
        <w:t>Flat 12, Underhill House</w:t>
      </w:r>
      <w:r w:rsidRPr="004F111A">
        <w:rPr>
          <w:rFonts w:ascii="Tw Cen MT" w:hAnsi="Tw Cen MT"/>
          <w:sz w:val="20"/>
          <w:szCs w:val="20"/>
        </w:rPr>
        <w:br/>
        <w:t>Burgess Street London</w:t>
      </w:r>
      <w:r w:rsidRPr="004F111A">
        <w:rPr>
          <w:rFonts w:ascii="Tw Cen MT" w:hAnsi="Tw Cen MT"/>
          <w:sz w:val="20"/>
          <w:szCs w:val="20"/>
        </w:rPr>
        <w:br/>
        <w:t>E14 7AX</w:t>
      </w:r>
      <w:r w:rsidRPr="004F111A">
        <w:rPr>
          <w:rFonts w:ascii="Tw Cen MT" w:hAnsi="Tw Cen MT"/>
          <w:sz w:val="20"/>
          <w:szCs w:val="20"/>
        </w:rPr>
        <w:br/>
      </w:r>
    </w:p>
    <w:p w14:paraId="38B4F5C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Nafisa Tabassum Mozumder</w:t>
      </w:r>
      <w:r w:rsidRPr="004F111A">
        <w:rPr>
          <w:rFonts w:ascii="Tw Cen MT" w:hAnsi="Tw Cen MT"/>
          <w:sz w:val="20"/>
          <w:szCs w:val="20"/>
        </w:rPr>
        <w:br/>
        <w:t>Student ID: 4387</w:t>
      </w:r>
      <w:r w:rsidRPr="004F111A">
        <w:rPr>
          <w:rFonts w:ascii="Tw Cen MT" w:hAnsi="Tw Cen MT"/>
          <w:sz w:val="20"/>
          <w:szCs w:val="20"/>
        </w:rPr>
        <w:br/>
        <w:t>Flat 10 22 Adelina Grove</w:t>
      </w:r>
      <w:r w:rsidRPr="004F111A">
        <w:rPr>
          <w:rFonts w:ascii="Tw Cen MT" w:hAnsi="Tw Cen MT"/>
          <w:sz w:val="20"/>
          <w:szCs w:val="20"/>
        </w:rPr>
        <w:br/>
        <w:t>London E1 3BX</w:t>
      </w:r>
      <w:r w:rsidRPr="004F111A">
        <w:rPr>
          <w:rFonts w:ascii="Tw Cen MT" w:hAnsi="Tw Cen MT"/>
          <w:sz w:val="20"/>
          <w:szCs w:val="20"/>
        </w:rPr>
        <w:br/>
      </w:r>
    </w:p>
    <w:p w14:paraId="11460CD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Amani Ali</w:t>
      </w:r>
      <w:r w:rsidRPr="004F111A">
        <w:rPr>
          <w:rFonts w:ascii="Tw Cen MT" w:hAnsi="Tw Cen MT"/>
          <w:sz w:val="20"/>
          <w:szCs w:val="20"/>
        </w:rPr>
        <w:br/>
        <w:t>Student ID: 4388</w:t>
      </w:r>
      <w:r w:rsidRPr="004F111A">
        <w:rPr>
          <w:rFonts w:ascii="Tw Cen MT" w:hAnsi="Tw Cen MT"/>
          <w:sz w:val="20"/>
          <w:szCs w:val="20"/>
        </w:rPr>
        <w:br/>
        <w:t>Flat 403, Reliance House</w:t>
      </w:r>
      <w:r w:rsidRPr="004F111A">
        <w:rPr>
          <w:rFonts w:ascii="Tw Cen MT" w:hAnsi="Tw Cen MT"/>
          <w:sz w:val="20"/>
          <w:szCs w:val="20"/>
        </w:rPr>
        <w:br/>
        <w:t>Ovex Close London E14</w:t>
      </w:r>
      <w:r w:rsidRPr="004F111A">
        <w:rPr>
          <w:rFonts w:ascii="Tw Cen MT" w:hAnsi="Tw Cen MT"/>
          <w:sz w:val="20"/>
          <w:szCs w:val="20"/>
        </w:rPr>
        <w:br/>
        <w:t>3SZ</w:t>
      </w:r>
      <w:r w:rsidRPr="004F111A">
        <w:rPr>
          <w:rFonts w:ascii="Tw Cen MT" w:hAnsi="Tw Cen MT"/>
          <w:sz w:val="20"/>
          <w:szCs w:val="20"/>
        </w:rPr>
        <w:br/>
      </w:r>
    </w:p>
    <w:p w14:paraId="47667DE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amira Ali</w:t>
      </w:r>
      <w:r w:rsidRPr="004F111A">
        <w:rPr>
          <w:rFonts w:ascii="Tw Cen MT" w:hAnsi="Tw Cen MT"/>
          <w:sz w:val="20"/>
          <w:szCs w:val="20"/>
        </w:rPr>
        <w:br/>
        <w:t>Student ID: 4389</w:t>
      </w:r>
      <w:r w:rsidRPr="004F111A">
        <w:rPr>
          <w:rFonts w:ascii="Tw Cen MT" w:hAnsi="Tw Cen MT"/>
          <w:sz w:val="20"/>
          <w:szCs w:val="20"/>
        </w:rPr>
        <w:br/>
        <w:t>Flat 403, Reliance House</w:t>
      </w:r>
      <w:r w:rsidRPr="004F111A">
        <w:rPr>
          <w:rFonts w:ascii="Tw Cen MT" w:hAnsi="Tw Cen MT"/>
          <w:sz w:val="20"/>
          <w:szCs w:val="20"/>
        </w:rPr>
        <w:br/>
        <w:t>Ovex Close London E14</w:t>
      </w:r>
      <w:r w:rsidRPr="004F111A">
        <w:rPr>
          <w:rFonts w:ascii="Tw Cen MT" w:hAnsi="Tw Cen MT"/>
          <w:sz w:val="20"/>
          <w:szCs w:val="20"/>
        </w:rPr>
        <w:br/>
        <w:t>3SZ</w:t>
      </w:r>
      <w:r w:rsidRPr="004F111A">
        <w:rPr>
          <w:rFonts w:ascii="Tw Cen MT" w:hAnsi="Tw Cen MT"/>
          <w:sz w:val="20"/>
          <w:szCs w:val="20"/>
        </w:rPr>
        <w:br/>
      </w:r>
    </w:p>
    <w:p w14:paraId="41F7CCF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saquib uddin akter </w:t>
      </w:r>
      <w:r w:rsidRPr="004F111A">
        <w:rPr>
          <w:rFonts w:ascii="Tw Cen MT" w:hAnsi="Tw Cen MT"/>
          <w:sz w:val="20"/>
          <w:szCs w:val="20"/>
        </w:rPr>
        <w:br/>
        <w:t>Student ID: 4390</w:t>
      </w:r>
      <w:r w:rsidRPr="004F111A">
        <w:rPr>
          <w:rFonts w:ascii="Tw Cen MT" w:hAnsi="Tw Cen MT"/>
          <w:sz w:val="20"/>
          <w:szCs w:val="20"/>
        </w:rPr>
        <w:br/>
        <w:t>Flat 7 1 Tidey Street</w:t>
      </w:r>
      <w:r w:rsidRPr="004F111A">
        <w:rPr>
          <w:rFonts w:ascii="Tw Cen MT" w:hAnsi="Tw Cen MT"/>
          <w:sz w:val="20"/>
          <w:szCs w:val="20"/>
        </w:rPr>
        <w:br/>
        <w:t>London E3 4DD</w:t>
      </w:r>
      <w:r w:rsidRPr="004F111A">
        <w:rPr>
          <w:rFonts w:ascii="Tw Cen MT" w:hAnsi="Tw Cen MT"/>
          <w:sz w:val="20"/>
          <w:szCs w:val="20"/>
        </w:rPr>
        <w:br/>
      </w:r>
    </w:p>
    <w:p w14:paraId="5A7E403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tamzid mohamed</w:t>
      </w:r>
      <w:r w:rsidRPr="004F111A">
        <w:rPr>
          <w:rFonts w:ascii="Tw Cen MT" w:hAnsi="Tw Cen MT"/>
          <w:sz w:val="20"/>
          <w:szCs w:val="20"/>
        </w:rPr>
        <w:br/>
        <w:t>Student ID: 4391</w:t>
      </w:r>
      <w:r w:rsidRPr="004F111A">
        <w:rPr>
          <w:rFonts w:ascii="Tw Cen MT" w:hAnsi="Tw Cen MT"/>
          <w:sz w:val="20"/>
          <w:szCs w:val="20"/>
        </w:rPr>
        <w:br/>
        <w:t>Flat 206 50 Harbord</w:t>
      </w:r>
      <w:r w:rsidRPr="004F111A">
        <w:rPr>
          <w:rFonts w:ascii="Tw Cen MT" w:hAnsi="Tw Cen MT"/>
          <w:sz w:val="20"/>
          <w:szCs w:val="20"/>
        </w:rPr>
        <w:br/>
        <w:t>Square London E14 9TJ</w:t>
      </w:r>
      <w:r w:rsidRPr="004F111A">
        <w:rPr>
          <w:rFonts w:ascii="Tw Cen MT" w:hAnsi="Tw Cen MT"/>
          <w:sz w:val="20"/>
          <w:szCs w:val="20"/>
        </w:rPr>
        <w:br/>
      </w:r>
    </w:p>
    <w:p w14:paraId="3871A7A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natasha  williams </w:t>
      </w:r>
      <w:r w:rsidRPr="004F111A">
        <w:rPr>
          <w:rFonts w:ascii="Tw Cen MT" w:hAnsi="Tw Cen MT"/>
          <w:sz w:val="20"/>
          <w:szCs w:val="20"/>
        </w:rPr>
        <w:br/>
        <w:t>Student ID: 4392</w:t>
      </w:r>
      <w:r w:rsidRPr="004F111A">
        <w:rPr>
          <w:rFonts w:ascii="Tw Cen MT" w:hAnsi="Tw Cen MT"/>
          <w:sz w:val="20"/>
          <w:szCs w:val="20"/>
        </w:rPr>
        <w:br/>
        <w:t>31 Martin Street London</w:t>
      </w:r>
      <w:r w:rsidRPr="004F111A">
        <w:rPr>
          <w:rFonts w:ascii="Tw Cen MT" w:hAnsi="Tw Cen MT"/>
          <w:sz w:val="20"/>
          <w:szCs w:val="20"/>
        </w:rPr>
        <w:br/>
        <w:t>SE28 0BZ</w:t>
      </w:r>
      <w:r w:rsidRPr="004F111A">
        <w:rPr>
          <w:rFonts w:ascii="Tw Cen MT" w:hAnsi="Tw Cen MT"/>
          <w:sz w:val="20"/>
          <w:szCs w:val="20"/>
        </w:rPr>
        <w:br/>
      </w:r>
    </w:p>
    <w:p w14:paraId="7B39F50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Manha Islam</w:t>
      </w:r>
      <w:r w:rsidRPr="004F111A">
        <w:rPr>
          <w:rFonts w:ascii="Tw Cen MT" w:hAnsi="Tw Cen MT"/>
          <w:sz w:val="20"/>
          <w:szCs w:val="20"/>
        </w:rPr>
        <w:br/>
        <w:t>Student ID: 4393</w:t>
      </w:r>
      <w:r w:rsidRPr="004F111A">
        <w:rPr>
          <w:rFonts w:ascii="Tw Cen MT" w:hAnsi="Tw Cen MT"/>
          <w:sz w:val="20"/>
          <w:szCs w:val="20"/>
        </w:rPr>
        <w:br/>
        <w:t>30 Key Close London E1</w:t>
      </w:r>
      <w:r w:rsidRPr="004F111A">
        <w:rPr>
          <w:rFonts w:ascii="Tw Cen MT" w:hAnsi="Tw Cen MT"/>
          <w:sz w:val="20"/>
          <w:szCs w:val="20"/>
        </w:rPr>
        <w:br/>
        <w:t>4HG</w:t>
      </w:r>
      <w:r w:rsidRPr="004F111A">
        <w:rPr>
          <w:rFonts w:ascii="Tw Cen MT" w:hAnsi="Tw Cen MT"/>
          <w:sz w:val="20"/>
          <w:szCs w:val="20"/>
        </w:rPr>
        <w:br/>
      </w:r>
    </w:p>
    <w:p w14:paraId="797915C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israt karim</w:t>
      </w:r>
      <w:r w:rsidRPr="004F111A">
        <w:rPr>
          <w:rFonts w:ascii="Tw Cen MT" w:hAnsi="Tw Cen MT"/>
          <w:sz w:val="20"/>
          <w:szCs w:val="20"/>
        </w:rPr>
        <w:br/>
        <w:t>Student ID: 4394</w:t>
      </w:r>
      <w:r w:rsidRPr="004F111A">
        <w:rPr>
          <w:rFonts w:ascii="Tw Cen MT" w:hAnsi="Tw Cen MT"/>
          <w:sz w:val="20"/>
          <w:szCs w:val="20"/>
        </w:rPr>
        <w:br/>
        <w:t>Flat 2, Brabner House</w:t>
      </w:r>
      <w:r w:rsidRPr="004F111A">
        <w:rPr>
          <w:rFonts w:ascii="Tw Cen MT" w:hAnsi="Tw Cen MT"/>
          <w:sz w:val="20"/>
          <w:szCs w:val="20"/>
        </w:rPr>
        <w:br/>
        <w:t>Wellington Row London E2</w:t>
      </w:r>
      <w:r w:rsidRPr="004F111A">
        <w:rPr>
          <w:rFonts w:ascii="Tw Cen MT" w:hAnsi="Tw Cen MT"/>
          <w:sz w:val="20"/>
          <w:szCs w:val="20"/>
        </w:rPr>
        <w:br/>
        <w:t>7BE</w:t>
      </w:r>
      <w:r w:rsidRPr="004F111A">
        <w:rPr>
          <w:rFonts w:ascii="Tw Cen MT" w:hAnsi="Tw Cen MT"/>
          <w:sz w:val="20"/>
          <w:szCs w:val="20"/>
        </w:rPr>
        <w:br/>
      </w:r>
    </w:p>
    <w:p w14:paraId="3546760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lastRenderedPageBreak/>
        <w:t>Parent/Carer of Mahathir mohiuddin</w:t>
      </w:r>
      <w:r w:rsidRPr="004F111A">
        <w:rPr>
          <w:rFonts w:ascii="Tw Cen MT" w:hAnsi="Tw Cen MT"/>
          <w:sz w:val="20"/>
          <w:szCs w:val="20"/>
        </w:rPr>
        <w:br/>
        <w:t>Student ID: 4395</w:t>
      </w:r>
      <w:r w:rsidRPr="004F111A">
        <w:rPr>
          <w:rFonts w:ascii="Tw Cen MT" w:hAnsi="Tw Cen MT"/>
          <w:sz w:val="20"/>
          <w:szCs w:val="20"/>
        </w:rPr>
        <w:br/>
        <w:t>Flat 91, Vanguard</w:t>
      </w:r>
      <w:r w:rsidRPr="004F111A">
        <w:rPr>
          <w:rFonts w:ascii="Tw Cen MT" w:hAnsi="Tw Cen MT"/>
          <w:sz w:val="20"/>
          <w:szCs w:val="20"/>
        </w:rPr>
        <w:br/>
        <w:t>Building 18 Westferry</w:t>
      </w:r>
      <w:r w:rsidRPr="004F111A">
        <w:rPr>
          <w:rFonts w:ascii="Tw Cen MT" w:hAnsi="Tw Cen MT"/>
          <w:sz w:val="20"/>
          <w:szCs w:val="20"/>
        </w:rPr>
        <w:br/>
        <w:t>Road E14 8LZ</w:t>
      </w:r>
      <w:r w:rsidRPr="004F111A">
        <w:rPr>
          <w:rFonts w:ascii="Tw Cen MT" w:hAnsi="Tw Cen MT"/>
          <w:sz w:val="20"/>
          <w:szCs w:val="20"/>
        </w:rPr>
        <w:br/>
      </w:r>
    </w:p>
    <w:p w14:paraId="6B29A2B5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Safwan Mahmud</w:t>
      </w:r>
      <w:r w:rsidRPr="004F111A">
        <w:rPr>
          <w:rFonts w:ascii="Tw Cen MT" w:hAnsi="Tw Cen MT"/>
          <w:sz w:val="20"/>
          <w:szCs w:val="20"/>
        </w:rPr>
        <w:br/>
        <w:t>Student ID: 4396</w:t>
      </w:r>
      <w:r w:rsidRPr="004F111A">
        <w:rPr>
          <w:rFonts w:ascii="Tw Cen MT" w:hAnsi="Tw Cen MT"/>
          <w:sz w:val="20"/>
          <w:szCs w:val="20"/>
        </w:rPr>
        <w:br/>
        <w:t>75 Maroon Street London</w:t>
      </w:r>
      <w:r w:rsidRPr="004F111A">
        <w:rPr>
          <w:rFonts w:ascii="Tw Cen MT" w:hAnsi="Tw Cen MT"/>
          <w:sz w:val="20"/>
          <w:szCs w:val="20"/>
        </w:rPr>
        <w:br/>
        <w:t>E14 7RG</w:t>
      </w:r>
      <w:r w:rsidRPr="004F111A">
        <w:rPr>
          <w:rFonts w:ascii="Tw Cen MT" w:hAnsi="Tw Cen MT"/>
          <w:sz w:val="20"/>
          <w:szCs w:val="20"/>
        </w:rPr>
        <w:br/>
      </w:r>
    </w:p>
    <w:p w14:paraId="3753E94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Sofiah  Abdullah</w:t>
      </w:r>
      <w:r w:rsidRPr="004F111A">
        <w:rPr>
          <w:rFonts w:ascii="Tw Cen MT" w:hAnsi="Tw Cen MT"/>
          <w:sz w:val="20"/>
          <w:szCs w:val="20"/>
        </w:rPr>
        <w:br/>
        <w:t>Student ID: 4397</w:t>
      </w:r>
      <w:r w:rsidRPr="004F111A">
        <w:rPr>
          <w:rFonts w:ascii="Tw Cen MT" w:hAnsi="Tw Cen MT"/>
          <w:sz w:val="20"/>
          <w:szCs w:val="20"/>
        </w:rPr>
        <w:br/>
        <w:t>Apartment 1301, Duckman</w:t>
      </w:r>
      <w:r w:rsidRPr="004F111A">
        <w:rPr>
          <w:rFonts w:ascii="Tw Cen MT" w:hAnsi="Tw Cen MT"/>
          <w:sz w:val="20"/>
          <w:szCs w:val="20"/>
        </w:rPr>
        <w:br/>
        <w:t>Tower 3 Lincoln Plaza</w:t>
      </w:r>
      <w:r w:rsidRPr="004F111A">
        <w:rPr>
          <w:rFonts w:ascii="Tw Cen MT" w:hAnsi="Tw Cen MT"/>
          <w:sz w:val="20"/>
          <w:szCs w:val="20"/>
        </w:rPr>
        <w:br/>
        <w:t>London E14 9BL</w:t>
      </w:r>
      <w:r w:rsidRPr="004F111A">
        <w:rPr>
          <w:rFonts w:ascii="Tw Cen MT" w:hAnsi="Tw Cen MT"/>
          <w:sz w:val="20"/>
          <w:szCs w:val="20"/>
        </w:rPr>
        <w:br/>
      </w:r>
    </w:p>
    <w:p w14:paraId="2927FA8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Fareya Hossain</w:t>
      </w:r>
      <w:r w:rsidRPr="004F111A">
        <w:rPr>
          <w:rFonts w:ascii="Tw Cen MT" w:hAnsi="Tw Cen MT"/>
          <w:sz w:val="20"/>
          <w:szCs w:val="20"/>
        </w:rPr>
        <w:br/>
        <w:t>Student ID: 4398</w:t>
      </w:r>
      <w:r w:rsidRPr="004F111A">
        <w:rPr>
          <w:rFonts w:ascii="Tw Cen MT" w:hAnsi="Tw Cen MT"/>
          <w:sz w:val="20"/>
          <w:szCs w:val="20"/>
        </w:rPr>
        <w:br/>
        <w:t>Flat 71, Burnham Estate</w:t>
      </w:r>
      <w:r w:rsidRPr="004F111A">
        <w:rPr>
          <w:rFonts w:ascii="Tw Cen MT" w:hAnsi="Tw Cen MT"/>
          <w:sz w:val="20"/>
          <w:szCs w:val="20"/>
        </w:rPr>
        <w:br/>
        <w:t>Globe Road London E2 0JG</w:t>
      </w:r>
      <w:r w:rsidRPr="004F111A">
        <w:rPr>
          <w:rFonts w:ascii="Tw Cen MT" w:hAnsi="Tw Cen MT"/>
          <w:sz w:val="20"/>
          <w:szCs w:val="20"/>
        </w:rPr>
        <w:br/>
      </w:r>
    </w:p>
    <w:p w14:paraId="7DC2719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Somaya Hossain</w:t>
      </w:r>
      <w:r w:rsidRPr="004F111A">
        <w:rPr>
          <w:rFonts w:ascii="Tw Cen MT" w:hAnsi="Tw Cen MT"/>
          <w:sz w:val="20"/>
          <w:szCs w:val="20"/>
        </w:rPr>
        <w:br/>
        <w:t>Student ID: 4399</w:t>
      </w:r>
      <w:r w:rsidRPr="004F111A">
        <w:rPr>
          <w:rFonts w:ascii="Tw Cen MT" w:hAnsi="Tw Cen MT"/>
          <w:sz w:val="20"/>
          <w:szCs w:val="20"/>
        </w:rPr>
        <w:br/>
        <w:t>Flat 71, Burnham Estate</w:t>
      </w:r>
      <w:r w:rsidRPr="004F111A">
        <w:rPr>
          <w:rFonts w:ascii="Tw Cen MT" w:hAnsi="Tw Cen MT"/>
          <w:sz w:val="20"/>
          <w:szCs w:val="20"/>
        </w:rPr>
        <w:br/>
        <w:t>Globe Road London E2 0JG</w:t>
      </w:r>
      <w:r w:rsidRPr="004F111A">
        <w:rPr>
          <w:rFonts w:ascii="Tw Cen MT" w:hAnsi="Tw Cen MT"/>
          <w:sz w:val="20"/>
          <w:szCs w:val="20"/>
        </w:rPr>
        <w:br/>
      </w:r>
    </w:p>
    <w:p w14:paraId="278DA82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Reehan rahman</w:t>
      </w:r>
      <w:r w:rsidRPr="004F111A">
        <w:rPr>
          <w:rFonts w:ascii="Tw Cen MT" w:hAnsi="Tw Cen MT"/>
          <w:sz w:val="20"/>
          <w:szCs w:val="20"/>
        </w:rPr>
        <w:br/>
        <w:t>Student ID: 4400</w:t>
      </w:r>
      <w:r w:rsidRPr="004F111A">
        <w:rPr>
          <w:rFonts w:ascii="Tw Cen MT" w:hAnsi="Tw Cen MT"/>
          <w:sz w:val="20"/>
          <w:szCs w:val="20"/>
        </w:rPr>
        <w:br/>
        <w:t>Flat 14, Crandley Court</w:t>
      </w:r>
      <w:r w:rsidRPr="004F111A">
        <w:rPr>
          <w:rFonts w:ascii="Tw Cen MT" w:hAnsi="Tw Cen MT"/>
          <w:sz w:val="20"/>
          <w:szCs w:val="20"/>
        </w:rPr>
        <w:br/>
        <w:t>Rainsborough Avenue</w:t>
      </w:r>
      <w:r w:rsidRPr="004F111A">
        <w:rPr>
          <w:rFonts w:ascii="Tw Cen MT" w:hAnsi="Tw Cen MT"/>
          <w:sz w:val="20"/>
          <w:szCs w:val="20"/>
        </w:rPr>
        <w:br/>
        <w:t>London SE8 5SA</w:t>
      </w:r>
      <w:r w:rsidRPr="004F111A">
        <w:rPr>
          <w:rFonts w:ascii="Tw Cen MT" w:hAnsi="Tw Cen MT"/>
          <w:sz w:val="20"/>
          <w:szCs w:val="20"/>
        </w:rPr>
        <w:br/>
      </w:r>
    </w:p>
    <w:p w14:paraId="0079578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rahiya rahman</w:t>
      </w:r>
      <w:r w:rsidRPr="004F111A">
        <w:rPr>
          <w:rFonts w:ascii="Tw Cen MT" w:hAnsi="Tw Cen MT"/>
          <w:sz w:val="20"/>
          <w:szCs w:val="20"/>
        </w:rPr>
        <w:br/>
        <w:t>Student ID: 4401</w:t>
      </w:r>
      <w:r w:rsidRPr="004F111A">
        <w:rPr>
          <w:rFonts w:ascii="Tw Cen MT" w:hAnsi="Tw Cen MT"/>
          <w:sz w:val="20"/>
          <w:szCs w:val="20"/>
        </w:rPr>
        <w:br/>
        <w:t>Flat 14, Crandley Court</w:t>
      </w:r>
      <w:r w:rsidRPr="004F111A">
        <w:rPr>
          <w:rFonts w:ascii="Tw Cen MT" w:hAnsi="Tw Cen MT"/>
          <w:sz w:val="20"/>
          <w:szCs w:val="20"/>
        </w:rPr>
        <w:br/>
        <w:t>Rainsborough Avenue</w:t>
      </w:r>
      <w:r w:rsidRPr="004F111A">
        <w:rPr>
          <w:rFonts w:ascii="Tw Cen MT" w:hAnsi="Tw Cen MT"/>
          <w:sz w:val="20"/>
          <w:szCs w:val="20"/>
        </w:rPr>
        <w:br/>
        <w:t>London SE8 5SA</w:t>
      </w:r>
      <w:r w:rsidRPr="004F111A">
        <w:rPr>
          <w:rFonts w:ascii="Tw Cen MT" w:hAnsi="Tw Cen MT"/>
          <w:sz w:val="20"/>
          <w:szCs w:val="20"/>
        </w:rPr>
        <w:br/>
      </w:r>
    </w:p>
    <w:p w14:paraId="4A1EE08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Humaira Radhia Rahman</w:t>
      </w:r>
      <w:r w:rsidRPr="004F111A">
        <w:rPr>
          <w:rFonts w:ascii="Tw Cen MT" w:hAnsi="Tw Cen MT"/>
          <w:sz w:val="20"/>
          <w:szCs w:val="20"/>
        </w:rPr>
        <w:br/>
        <w:t>Student ID: 4402</w:t>
      </w:r>
      <w:r w:rsidRPr="004F111A">
        <w:rPr>
          <w:rFonts w:ascii="Tw Cen MT" w:hAnsi="Tw Cen MT"/>
          <w:sz w:val="20"/>
          <w:szCs w:val="20"/>
        </w:rPr>
        <w:br/>
        <w:t>Flat 9, Nida House 60</w:t>
      </w:r>
      <w:r w:rsidRPr="004F111A">
        <w:rPr>
          <w:rFonts w:ascii="Tw Cen MT" w:hAnsi="Tw Cen MT"/>
          <w:sz w:val="20"/>
          <w:szCs w:val="20"/>
        </w:rPr>
        <w:br/>
        <w:t>Sutton Street London E1</w:t>
      </w:r>
      <w:r w:rsidRPr="004F111A">
        <w:rPr>
          <w:rFonts w:ascii="Tw Cen MT" w:hAnsi="Tw Cen MT"/>
          <w:sz w:val="20"/>
          <w:szCs w:val="20"/>
        </w:rPr>
        <w:br/>
        <w:t>0AX</w:t>
      </w:r>
      <w:r w:rsidRPr="004F111A">
        <w:rPr>
          <w:rFonts w:ascii="Tw Cen MT" w:hAnsi="Tw Cen MT"/>
          <w:sz w:val="20"/>
          <w:szCs w:val="20"/>
        </w:rPr>
        <w:br/>
      </w:r>
    </w:p>
    <w:p w14:paraId="1D99889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 </w:t>
      </w:r>
      <w:r w:rsidRPr="004F111A">
        <w:rPr>
          <w:rFonts w:ascii="Tw Cen MT" w:hAnsi="Tw Cen MT"/>
          <w:sz w:val="20"/>
          <w:szCs w:val="20"/>
        </w:rPr>
        <w:br/>
        <w:t>Student ID: 4403</w:t>
      </w:r>
      <w:r w:rsidRPr="004F111A">
        <w:rPr>
          <w:rFonts w:ascii="Tw Cen MT" w:hAnsi="Tw Cen MT"/>
          <w:sz w:val="20"/>
          <w:szCs w:val="20"/>
        </w:rPr>
        <w:br/>
      </w:r>
    </w:p>
    <w:p w14:paraId="261B035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Siham Azad Dhaly</w:t>
      </w:r>
      <w:r w:rsidRPr="004F111A">
        <w:rPr>
          <w:rFonts w:ascii="Tw Cen MT" w:hAnsi="Tw Cen MT"/>
          <w:sz w:val="20"/>
          <w:szCs w:val="20"/>
        </w:rPr>
        <w:br/>
        <w:t>Student ID: 4404</w:t>
      </w:r>
      <w:r w:rsidRPr="004F111A">
        <w:rPr>
          <w:rFonts w:ascii="Tw Cen MT" w:hAnsi="Tw Cen MT"/>
          <w:sz w:val="20"/>
          <w:szCs w:val="20"/>
        </w:rPr>
        <w:br/>
        <w:t>112 Belton Way E3 4BB</w:t>
      </w:r>
      <w:r w:rsidRPr="004F111A">
        <w:rPr>
          <w:rFonts w:ascii="Tw Cen MT" w:hAnsi="Tw Cen MT"/>
          <w:sz w:val="20"/>
          <w:szCs w:val="20"/>
        </w:rPr>
        <w:br/>
      </w:r>
    </w:p>
    <w:p w14:paraId="755B262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Sifat Rahman</w:t>
      </w:r>
      <w:r w:rsidRPr="004F111A">
        <w:rPr>
          <w:rFonts w:ascii="Tw Cen MT" w:hAnsi="Tw Cen MT"/>
          <w:sz w:val="20"/>
          <w:szCs w:val="20"/>
        </w:rPr>
        <w:br/>
        <w:t>Student ID: 4405</w:t>
      </w:r>
      <w:r w:rsidRPr="004F111A">
        <w:rPr>
          <w:rFonts w:ascii="Tw Cen MT" w:hAnsi="Tw Cen MT"/>
          <w:sz w:val="20"/>
          <w:szCs w:val="20"/>
        </w:rPr>
        <w:br/>
        <w:t>Flat 2, Robert Sutton</w:t>
      </w:r>
      <w:r w:rsidRPr="004F111A">
        <w:rPr>
          <w:rFonts w:ascii="Tw Cen MT" w:hAnsi="Tw Cen MT"/>
          <w:sz w:val="20"/>
          <w:szCs w:val="20"/>
        </w:rPr>
        <w:br/>
        <w:t>House Tarling Street</w:t>
      </w:r>
      <w:r w:rsidRPr="004F111A">
        <w:rPr>
          <w:rFonts w:ascii="Tw Cen MT" w:hAnsi="Tw Cen MT"/>
          <w:sz w:val="20"/>
          <w:szCs w:val="20"/>
        </w:rPr>
        <w:br/>
        <w:t>London E1 0BA</w:t>
      </w:r>
      <w:r w:rsidRPr="004F111A">
        <w:rPr>
          <w:rFonts w:ascii="Tw Cen MT" w:hAnsi="Tw Cen MT"/>
          <w:sz w:val="20"/>
          <w:szCs w:val="20"/>
        </w:rPr>
        <w:br/>
      </w:r>
    </w:p>
    <w:p w14:paraId="44D4477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Mahdin Alam</w:t>
      </w:r>
      <w:r w:rsidRPr="004F111A">
        <w:rPr>
          <w:rFonts w:ascii="Tw Cen MT" w:hAnsi="Tw Cen MT"/>
          <w:sz w:val="20"/>
          <w:szCs w:val="20"/>
        </w:rPr>
        <w:br/>
        <w:t>Student ID: 4406</w:t>
      </w:r>
      <w:r w:rsidRPr="004F111A">
        <w:rPr>
          <w:rFonts w:ascii="Tw Cen MT" w:hAnsi="Tw Cen MT"/>
          <w:sz w:val="20"/>
          <w:szCs w:val="20"/>
        </w:rPr>
        <w:br/>
        <w:t>Apartment 21, Ducketts</w:t>
      </w:r>
      <w:r w:rsidRPr="004F111A">
        <w:rPr>
          <w:rFonts w:ascii="Tw Cen MT" w:hAnsi="Tw Cen MT"/>
          <w:sz w:val="20"/>
          <w:szCs w:val="20"/>
        </w:rPr>
        <w:br/>
        <w:t>Apartments 1 Wick Lane</w:t>
      </w:r>
      <w:r w:rsidRPr="004F111A">
        <w:rPr>
          <w:rFonts w:ascii="Tw Cen MT" w:hAnsi="Tw Cen MT"/>
          <w:sz w:val="20"/>
          <w:szCs w:val="20"/>
        </w:rPr>
        <w:br/>
        <w:t>London E3 2NA</w:t>
      </w:r>
      <w:r w:rsidRPr="004F111A">
        <w:rPr>
          <w:rFonts w:ascii="Tw Cen MT" w:hAnsi="Tw Cen MT"/>
          <w:sz w:val="20"/>
          <w:szCs w:val="20"/>
        </w:rPr>
        <w:br/>
      </w:r>
    </w:p>
    <w:p w14:paraId="1EC6863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Arabin Alam</w:t>
      </w:r>
      <w:r w:rsidRPr="004F111A">
        <w:rPr>
          <w:rFonts w:ascii="Tw Cen MT" w:hAnsi="Tw Cen MT"/>
          <w:sz w:val="20"/>
          <w:szCs w:val="20"/>
        </w:rPr>
        <w:br/>
        <w:t>Student ID: 4407</w:t>
      </w:r>
      <w:r w:rsidRPr="004F111A">
        <w:rPr>
          <w:rFonts w:ascii="Tw Cen MT" w:hAnsi="Tw Cen MT"/>
          <w:sz w:val="20"/>
          <w:szCs w:val="20"/>
        </w:rPr>
        <w:br/>
        <w:t>Apartment 21, Ducketts</w:t>
      </w:r>
      <w:r w:rsidRPr="004F111A">
        <w:rPr>
          <w:rFonts w:ascii="Tw Cen MT" w:hAnsi="Tw Cen MT"/>
          <w:sz w:val="20"/>
          <w:szCs w:val="20"/>
        </w:rPr>
        <w:br/>
        <w:t>Apartments 1 Wick Lane</w:t>
      </w:r>
      <w:r w:rsidRPr="004F111A">
        <w:rPr>
          <w:rFonts w:ascii="Tw Cen MT" w:hAnsi="Tw Cen MT"/>
          <w:sz w:val="20"/>
          <w:szCs w:val="20"/>
        </w:rPr>
        <w:br/>
        <w:t>London E3 2NA</w:t>
      </w:r>
      <w:r w:rsidRPr="004F111A">
        <w:rPr>
          <w:rFonts w:ascii="Tw Cen MT" w:hAnsi="Tw Cen MT"/>
          <w:sz w:val="20"/>
          <w:szCs w:val="20"/>
        </w:rPr>
        <w:br/>
      </w:r>
    </w:p>
    <w:p w14:paraId="4117814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leah najam</w:t>
      </w:r>
      <w:r w:rsidRPr="004F111A">
        <w:rPr>
          <w:rFonts w:ascii="Tw Cen MT" w:hAnsi="Tw Cen MT"/>
          <w:sz w:val="20"/>
          <w:szCs w:val="20"/>
        </w:rPr>
        <w:br/>
        <w:t>Student ID: 4408</w:t>
      </w:r>
      <w:r w:rsidRPr="004F111A">
        <w:rPr>
          <w:rFonts w:ascii="Tw Cen MT" w:hAnsi="Tw Cen MT"/>
          <w:sz w:val="20"/>
          <w:szCs w:val="20"/>
        </w:rPr>
        <w:br/>
        <w:t>12 Elver Gardens London</w:t>
      </w:r>
      <w:r w:rsidRPr="004F111A">
        <w:rPr>
          <w:rFonts w:ascii="Tw Cen MT" w:hAnsi="Tw Cen MT"/>
          <w:sz w:val="20"/>
          <w:szCs w:val="20"/>
        </w:rPr>
        <w:br/>
        <w:t>E2 7AZ</w:t>
      </w:r>
      <w:r w:rsidRPr="004F111A">
        <w:rPr>
          <w:rFonts w:ascii="Tw Cen MT" w:hAnsi="Tw Cen MT"/>
          <w:sz w:val="20"/>
          <w:szCs w:val="20"/>
        </w:rPr>
        <w:br/>
      </w:r>
    </w:p>
    <w:p w14:paraId="3DC6B14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Hafsa Adan</w:t>
      </w:r>
      <w:r w:rsidRPr="004F111A">
        <w:rPr>
          <w:rFonts w:ascii="Tw Cen MT" w:hAnsi="Tw Cen MT"/>
          <w:sz w:val="20"/>
          <w:szCs w:val="20"/>
        </w:rPr>
        <w:br/>
        <w:t>Student ID: 4409</w:t>
      </w:r>
      <w:r w:rsidRPr="004F111A">
        <w:rPr>
          <w:rFonts w:ascii="Tw Cen MT" w:hAnsi="Tw Cen MT"/>
          <w:sz w:val="20"/>
          <w:szCs w:val="20"/>
        </w:rPr>
        <w:br/>
        <w:t>Flat 13, Genoa House</w:t>
      </w:r>
      <w:r w:rsidRPr="004F111A">
        <w:rPr>
          <w:rFonts w:ascii="Tw Cen MT" w:hAnsi="Tw Cen MT"/>
          <w:sz w:val="20"/>
          <w:szCs w:val="20"/>
        </w:rPr>
        <w:br/>
        <w:t>Ernest Street London E1</w:t>
      </w:r>
      <w:r w:rsidRPr="004F111A">
        <w:rPr>
          <w:rFonts w:ascii="Tw Cen MT" w:hAnsi="Tw Cen MT"/>
          <w:sz w:val="20"/>
          <w:szCs w:val="20"/>
        </w:rPr>
        <w:br/>
        <w:t>4RD</w:t>
      </w:r>
      <w:r w:rsidRPr="004F111A">
        <w:rPr>
          <w:rFonts w:ascii="Tw Cen MT" w:hAnsi="Tw Cen MT"/>
          <w:sz w:val="20"/>
          <w:szCs w:val="20"/>
        </w:rPr>
        <w:br/>
      </w:r>
    </w:p>
    <w:p w14:paraId="0A8C6EC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munira adan</w:t>
      </w:r>
      <w:r w:rsidRPr="004F111A">
        <w:rPr>
          <w:rFonts w:ascii="Tw Cen MT" w:hAnsi="Tw Cen MT"/>
          <w:sz w:val="20"/>
          <w:szCs w:val="20"/>
        </w:rPr>
        <w:br/>
        <w:t>Student ID: 4410</w:t>
      </w:r>
      <w:r w:rsidRPr="004F111A">
        <w:rPr>
          <w:rFonts w:ascii="Tw Cen MT" w:hAnsi="Tw Cen MT"/>
          <w:sz w:val="20"/>
          <w:szCs w:val="20"/>
        </w:rPr>
        <w:br/>
        <w:t>Flat 13, Genoa House</w:t>
      </w:r>
      <w:r w:rsidRPr="004F111A">
        <w:rPr>
          <w:rFonts w:ascii="Tw Cen MT" w:hAnsi="Tw Cen MT"/>
          <w:sz w:val="20"/>
          <w:szCs w:val="20"/>
        </w:rPr>
        <w:br/>
        <w:t>Ernest Street London E1</w:t>
      </w:r>
      <w:r w:rsidRPr="004F111A">
        <w:rPr>
          <w:rFonts w:ascii="Tw Cen MT" w:hAnsi="Tw Cen MT"/>
          <w:sz w:val="20"/>
          <w:szCs w:val="20"/>
        </w:rPr>
        <w:br/>
        <w:t>4RD</w:t>
      </w:r>
      <w:r w:rsidRPr="004F111A">
        <w:rPr>
          <w:rFonts w:ascii="Tw Cen MT" w:hAnsi="Tw Cen MT"/>
          <w:sz w:val="20"/>
          <w:szCs w:val="20"/>
        </w:rPr>
        <w:br/>
      </w:r>
    </w:p>
    <w:p w14:paraId="48837F2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Fatima binte Hassan </w:t>
      </w:r>
      <w:r w:rsidRPr="004F111A">
        <w:rPr>
          <w:rFonts w:ascii="Tw Cen MT" w:hAnsi="Tw Cen MT"/>
          <w:sz w:val="20"/>
          <w:szCs w:val="20"/>
        </w:rPr>
        <w:br/>
        <w:t>Student ID: 4411</w:t>
      </w:r>
      <w:r w:rsidRPr="004F111A">
        <w:rPr>
          <w:rFonts w:ascii="Tw Cen MT" w:hAnsi="Tw Cen MT"/>
          <w:sz w:val="20"/>
          <w:szCs w:val="20"/>
        </w:rPr>
        <w:br/>
        <w:t>Flat 703, Penn Court 4</w:t>
      </w:r>
      <w:r w:rsidRPr="004F111A">
        <w:rPr>
          <w:rFonts w:ascii="Tw Cen MT" w:hAnsi="Tw Cen MT"/>
          <w:sz w:val="20"/>
          <w:szCs w:val="20"/>
        </w:rPr>
        <w:br/>
        <w:t>Williamsburg Plaza</w:t>
      </w:r>
      <w:r w:rsidRPr="004F111A">
        <w:rPr>
          <w:rFonts w:ascii="Tw Cen MT" w:hAnsi="Tw Cen MT"/>
          <w:sz w:val="20"/>
          <w:szCs w:val="20"/>
        </w:rPr>
        <w:br/>
        <w:t>London E14 9XT</w:t>
      </w:r>
      <w:r w:rsidRPr="004F111A">
        <w:rPr>
          <w:rFonts w:ascii="Tw Cen MT" w:hAnsi="Tw Cen MT"/>
          <w:sz w:val="20"/>
          <w:szCs w:val="20"/>
        </w:rPr>
        <w:br/>
      </w:r>
    </w:p>
    <w:p w14:paraId="77B2868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Zeeshan Ahmed</w:t>
      </w:r>
      <w:r w:rsidRPr="004F111A">
        <w:rPr>
          <w:rFonts w:ascii="Tw Cen MT" w:hAnsi="Tw Cen MT"/>
          <w:sz w:val="20"/>
          <w:szCs w:val="20"/>
        </w:rPr>
        <w:br/>
        <w:t>Student ID: 4412</w:t>
      </w:r>
      <w:r w:rsidRPr="004F111A">
        <w:rPr>
          <w:rFonts w:ascii="Tw Cen MT" w:hAnsi="Tw Cen MT"/>
          <w:sz w:val="20"/>
          <w:szCs w:val="20"/>
        </w:rPr>
        <w:br/>
        <w:t>Flat 10, Willoughby</w:t>
      </w:r>
      <w:r w:rsidRPr="004F111A">
        <w:rPr>
          <w:rFonts w:ascii="Tw Cen MT" w:hAnsi="Tw Cen MT"/>
          <w:sz w:val="20"/>
          <w:szCs w:val="20"/>
        </w:rPr>
        <w:br/>
        <w:t>House Reardon Path</w:t>
      </w:r>
      <w:r w:rsidRPr="004F111A">
        <w:rPr>
          <w:rFonts w:ascii="Tw Cen MT" w:hAnsi="Tw Cen MT"/>
          <w:sz w:val="20"/>
          <w:szCs w:val="20"/>
        </w:rPr>
        <w:br/>
        <w:t>London E1W 2PQ</w:t>
      </w:r>
      <w:r w:rsidRPr="004F111A">
        <w:rPr>
          <w:rFonts w:ascii="Tw Cen MT" w:hAnsi="Tw Cen MT"/>
          <w:sz w:val="20"/>
          <w:szCs w:val="20"/>
        </w:rPr>
        <w:br/>
      </w:r>
    </w:p>
    <w:p w14:paraId="16DF2D0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Muhaiminul islam</w:t>
      </w:r>
      <w:r w:rsidRPr="004F111A">
        <w:rPr>
          <w:rFonts w:ascii="Tw Cen MT" w:hAnsi="Tw Cen MT"/>
          <w:sz w:val="20"/>
          <w:szCs w:val="20"/>
        </w:rPr>
        <w:br/>
        <w:t>Student ID: 4413</w:t>
      </w:r>
      <w:r w:rsidRPr="004F111A">
        <w:rPr>
          <w:rFonts w:ascii="Tw Cen MT" w:hAnsi="Tw Cen MT"/>
          <w:sz w:val="20"/>
          <w:szCs w:val="20"/>
        </w:rPr>
        <w:br/>
        <w:t>Flat 75, Donegal House</w:t>
      </w:r>
      <w:r w:rsidRPr="004F111A">
        <w:rPr>
          <w:rFonts w:ascii="Tw Cen MT" w:hAnsi="Tw Cen MT"/>
          <w:sz w:val="20"/>
          <w:szCs w:val="20"/>
        </w:rPr>
        <w:br/>
        <w:t>Cambridge Heath Road</w:t>
      </w:r>
      <w:r w:rsidRPr="004F111A">
        <w:rPr>
          <w:rFonts w:ascii="Tw Cen MT" w:hAnsi="Tw Cen MT"/>
          <w:sz w:val="20"/>
          <w:szCs w:val="20"/>
        </w:rPr>
        <w:br/>
        <w:t>London E1 5QS</w:t>
      </w:r>
      <w:r w:rsidRPr="004F111A">
        <w:rPr>
          <w:rFonts w:ascii="Tw Cen MT" w:hAnsi="Tw Cen MT"/>
          <w:sz w:val="20"/>
          <w:szCs w:val="20"/>
        </w:rPr>
        <w:br/>
      </w:r>
    </w:p>
    <w:p w14:paraId="0ACF2C81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Mahim Dewan</w:t>
      </w:r>
      <w:r w:rsidRPr="004F111A">
        <w:rPr>
          <w:rFonts w:ascii="Tw Cen MT" w:hAnsi="Tw Cen MT"/>
          <w:sz w:val="20"/>
          <w:szCs w:val="20"/>
        </w:rPr>
        <w:br/>
        <w:t>Student ID: 4414</w:t>
      </w:r>
      <w:r w:rsidRPr="004F111A">
        <w:rPr>
          <w:rFonts w:ascii="Tw Cen MT" w:hAnsi="Tw Cen MT"/>
          <w:sz w:val="20"/>
          <w:szCs w:val="20"/>
        </w:rPr>
        <w:br/>
        <w:t>Flat 13, Delta Building</w:t>
      </w:r>
      <w:r w:rsidRPr="004F111A">
        <w:rPr>
          <w:rFonts w:ascii="Tw Cen MT" w:hAnsi="Tw Cen MT"/>
          <w:sz w:val="20"/>
          <w:szCs w:val="20"/>
        </w:rPr>
        <w:br/>
        <w:t>35 Ashton Street London</w:t>
      </w:r>
      <w:r w:rsidRPr="004F111A">
        <w:rPr>
          <w:rFonts w:ascii="Tw Cen MT" w:hAnsi="Tw Cen MT"/>
          <w:sz w:val="20"/>
          <w:szCs w:val="20"/>
        </w:rPr>
        <w:br/>
        <w:t>E14 9PP</w:t>
      </w:r>
      <w:r w:rsidRPr="004F111A">
        <w:rPr>
          <w:rFonts w:ascii="Tw Cen MT" w:hAnsi="Tw Cen MT"/>
          <w:sz w:val="20"/>
          <w:szCs w:val="20"/>
        </w:rPr>
        <w:br/>
      </w:r>
    </w:p>
    <w:p w14:paraId="48EB04D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Irfan Hossain</w:t>
      </w:r>
      <w:r w:rsidRPr="004F111A">
        <w:rPr>
          <w:rFonts w:ascii="Tw Cen MT" w:hAnsi="Tw Cen MT"/>
          <w:sz w:val="20"/>
          <w:szCs w:val="20"/>
        </w:rPr>
        <w:br/>
        <w:t>Student ID: 4415</w:t>
      </w:r>
      <w:r w:rsidRPr="004F111A">
        <w:rPr>
          <w:rFonts w:ascii="Tw Cen MT" w:hAnsi="Tw Cen MT"/>
          <w:sz w:val="20"/>
          <w:szCs w:val="20"/>
        </w:rPr>
        <w:br/>
        <w:t>Flat 2, Hebrides Court</w:t>
      </w:r>
      <w:r w:rsidRPr="004F111A">
        <w:rPr>
          <w:rFonts w:ascii="Tw Cen MT" w:hAnsi="Tw Cen MT"/>
          <w:sz w:val="20"/>
          <w:szCs w:val="20"/>
        </w:rPr>
        <w:br/>
        <w:t>147 Duckett Street</w:t>
      </w:r>
      <w:r w:rsidRPr="004F111A">
        <w:rPr>
          <w:rFonts w:ascii="Tw Cen MT" w:hAnsi="Tw Cen MT"/>
          <w:sz w:val="20"/>
          <w:szCs w:val="20"/>
        </w:rPr>
        <w:br/>
        <w:t>London E1 4RW</w:t>
      </w:r>
      <w:r w:rsidRPr="004F111A">
        <w:rPr>
          <w:rFonts w:ascii="Tw Cen MT" w:hAnsi="Tw Cen MT"/>
          <w:sz w:val="20"/>
          <w:szCs w:val="20"/>
        </w:rPr>
        <w:br/>
      </w:r>
    </w:p>
    <w:p w14:paraId="7B266E5E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Rezwan Rahman</w:t>
      </w:r>
      <w:r w:rsidRPr="004F111A">
        <w:rPr>
          <w:rFonts w:ascii="Tw Cen MT" w:hAnsi="Tw Cen MT"/>
          <w:sz w:val="20"/>
          <w:szCs w:val="20"/>
        </w:rPr>
        <w:br/>
        <w:t>Student ID: 4416</w:t>
      </w:r>
      <w:r w:rsidRPr="004F111A">
        <w:rPr>
          <w:rFonts w:ascii="Tw Cen MT" w:hAnsi="Tw Cen MT"/>
          <w:sz w:val="20"/>
          <w:szCs w:val="20"/>
        </w:rPr>
        <w:br/>
        <w:t>Flat 14, Crandley Court</w:t>
      </w:r>
      <w:r w:rsidRPr="004F111A">
        <w:rPr>
          <w:rFonts w:ascii="Tw Cen MT" w:hAnsi="Tw Cen MT"/>
          <w:sz w:val="20"/>
          <w:szCs w:val="20"/>
        </w:rPr>
        <w:br/>
        <w:t>Rainsborough Avenue</w:t>
      </w:r>
      <w:r w:rsidRPr="004F111A">
        <w:rPr>
          <w:rFonts w:ascii="Tw Cen MT" w:hAnsi="Tw Cen MT"/>
          <w:sz w:val="20"/>
          <w:szCs w:val="20"/>
        </w:rPr>
        <w:br/>
        <w:t>London SE8 5SA</w:t>
      </w:r>
      <w:r w:rsidRPr="004F111A">
        <w:rPr>
          <w:rFonts w:ascii="Tw Cen MT" w:hAnsi="Tw Cen MT"/>
          <w:sz w:val="20"/>
          <w:szCs w:val="20"/>
        </w:rPr>
        <w:br/>
      </w:r>
    </w:p>
    <w:p w14:paraId="0C65156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Athar zamil Yeamin</w:t>
      </w:r>
      <w:r w:rsidRPr="004F111A">
        <w:rPr>
          <w:rFonts w:ascii="Tw Cen MT" w:hAnsi="Tw Cen MT"/>
          <w:sz w:val="20"/>
          <w:szCs w:val="20"/>
        </w:rPr>
        <w:br/>
        <w:t>Student ID: 4417</w:t>
      </w:r>
      <w:r w:rsidRPr="004F111A">
        <w:rPr>
          <w:rFonts w:ascii="Tw Cen MT" w:hAnsi="Tw Cen MT"/>
          <w:sz w:val="20"/>
          <w:szCs w:val="20"/>
        </w:rPr>
        <w:br/>
        <w:t>10 Eastside Mews London</w:t>
      </w:r>
      <w:r w:rsidRPr="004F111A">
        <w:rPr>
          <w:rFonts w:ascii="Tw Cen MT" w:hAnsi="Tw Cen MT"/>
          <w:sz w:val="20"/>
          <w:szCs w:val="20"/>
        </w:rPr>
        <w:br/>
        <w:t>E3 2GU</w:t>
      </w:r>
      <w:r w:rsidRPr="004F111A">
        <w:rPr>
          <w:rFonts w:ascii="Tw Cen MT" w:hAnsi="Tw Cen MT"/>
          <w:sz w:val="20"/>
          <w:szCs w:val="20"/>
        </w:rPr>
        <w:br/>
      </w:r>
    </w:p>
    <w:p w14:paraId="1CF37AB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Mawhiba Hossain</w:t>
      </w:r>
      <w:r w:rsidRPr="004F111A">
        <w:rPr>
          <w:rFonts w:ascii="Tw Cen MT" w:hAnsi="Tw Cen MT"/>
          <w:sz w:val="20"/>
          <w:szCs w:val="20"/>
        </w:rPr>
        <w:br/>
        <w:t>Student ID: 4418</w:t>
      </w:r>
      <w:r w:rsidRPr="004F111A">
        <w:rPr>
          <w:rFonts w:ascii="Tw Cen MT" w:hAnsi="Tw Cen MT"/>
          <w:sz w:val="20"/>
          <w:szCs w:val="20"/>
        </w:rPr>
        <w:br/>
        <w:t>Flat 6, Newport House</w:t>
      </w:r>
      <w:r w:rsidRPr="004F111A">
        <w:rPr>
          <w:rFonts w:ascii="Tw Cen MT" w:hAnsi="Tw Cen MT"/>
          <w:sz w:val="20"/>
          <w:szCs w:val="20"/>
        </w:rPr>
        <w:br/>
        <w:t>Strahan Road London E3</w:t>
      </w:r>
      <w:r w:rsidRPr="004F111A">
        <w:rPr>
          <w:rFonts w:ascii="Tw Cen MT" w:hAnsi="Tw Cen MT"/>
          <w:sz w:val="20"/>
          <w:szCs w:val="20"/>
        </w:rPr>
        <w:br/>
        <w:t>5BU</w:t>
      </w:r>
      <w:r w:rsidRPr="004F111A">
        <w:rPr>
          <w:rFonts w:ascii="Tw Cen MT" w:hAnsi="Tw Cen MT"/>
          <w:sz w:val="20"/>
          <w:szCs w:val="20"/>
        </w:rPr>
        <w:br/>
      </w:r>
    </w:p>
    <w:p w14:paraId="43B7BE4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Sahra abdi</w:t>
      </w:r>
      <w:r w:rsidRPr="004F111A">
        <w:rPr>
          <w:rFonts w:ascii="Tw Cen MT" w:hAnsi="Tw Cen MT"/>
          <w:sz w:val="20"/>
          <w:szCs w:val="20"/>
        </w:rPr>
        <w:br/>
        <w:t>Student ID: 4419</w:t>
      </w:r>
      <w:r w:rsidRPr="004F111A">
        <w:rPr>
          <w:rFonts w:ascii="Tw Cen MT" w:hAnsi="Tw Cen MT"/>
          <w:sz w:val="20"/>
          <w:szCs w:val="20"/>
        </w:rPr>
        <w:br/>
        <w:t>Flat 25, John Cornwell V</w:t>
      </w:r>
      <w:r w:rsidRPr="004F111A">
        <w:rPr>
          <w:rFonts w:ascii="Tw Cen MT" w:hAnsi="Tw Cen MT"/>
          <w:sz w:val="20"/>
          <w:szCs w:val="20"/>
        </w:rPr>
        <w:br/>
        <w:t>C House Grantham Road</w:t>
      </w:r>
      <w:r w:rsidRPr="004F111A">
        <w:rPr>
          <w:rFonts w:ascii="Tw Cen MT" w:hAnsi="Tw Cen MT"/>
          <w:sz w:val="20"/>
          <w:szCs w:val="20"/>
        </w:rPr>
        <w:br/>
        <w:t>London E12 5LY</w:t>
      </w:r>
      <w:r w:rsidRPr="004F111A">
        <w:rPr>
          <w:rFonts w:ascii="Tw Cen MT" w:hAnsi="Tw Cen MT"/>
          <w:sz w:val="20"/>
          <w:szCs w:val="20"/>
        </w:rPr>
        <w:br/>
      </w:r>
    </w:p>
    <w:p w14:paraId="7B0CB1E4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Keyaan  Uddin</w:t>
      </w:r>
      <w:r w:rsidRPr="004F111A">
        <w:rPr>
          <w:rFonts w:ascii="Tw Cen MT" w:hAnsi="Tw Cen MT"/>
          <w:sz w:val="20"/>
          <w:szCs w:val="20"/>
        </w:rPr>
        <w:br/>
        <w:t>Student ID: 4420</w:t>
      </w:r>
      <w:r w:rsidRPr="004F111A">
        <w:rPr>
          <w:rFonts w:ascii="Tw Cen MT" w:hAnsi="Tw Cen MT"/>
          <w:sz w:val="20"/>
          <w:szCs w:val="20"/>
        </w:rPr>
        <w:br/>
        <w:t>chris braithwaite house</w:t>
      </w:r>
      <w:r w:rsidRPr="004F111A">
        <w:rPr>
          <w:rFonts w:ascii="Tw Cen MT" w:hAnsi="Tw Cen MT"/>
          <w:sz w:val="20"/>
          <w:szCs w:val="20"/>
        </w:rPr>
        <w:br/>
        <w:t>London E14 7XU</w:t>
      </w:r>
      <w:r w:rsidRPr="004F111A">
        <w:rPr>
          <w:rFonts w:ascii="Tw Cen MT" w:hAnsi="Tw Cen MT"/>
          <w:sz w:val="20"/>
          <w:szCs w:val="20"/>
        </w:rPr>
        <w:br/>
      </w:r>
    </w:p>
    <w:p w14:paraId="311165D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Ayaan Khan</w:t>
      </w:r>
      <w:r w:rsidRPr="004F111A">
        <w:rPr>
          <w:rFonts w:ascii="Tw Cen MT" w:hAnsi="Tw Cen MT"/>
          <w:sz w:val="20"/>
          <w:szCs w:val="20"/>
        </w:rPr>
        <w:br/>
        <w:t>Student ID: 4421</w:t>
      </w:r>
      <w:r w:rsidRPr="004F111A">
        <w:rPr>
          <w:rFonts w:ascii="Tw Cen MT" w:hAnsi="Tw Cen MT"/>
          <w:sz w:val="20"/>
          <w:szCs w:val="20"/>
        </w:rPr>
        <w:br/>
        <w:t>Flat 10, John Riley</w:t>
      </w:r>
      <w:r w:rsidRPr="004F111A">
        <w:rPr>
          <w:rFonts w:ascii="Tw Cen MT" w:hAnsi="Tw Cen MT"/>
          <w:sz w:val="20"/>
          <w:szCs w:val="20"/>
        </w:rPr>
        <w:br/>
        <w:t>House 6 Geoffrey Chaucer</w:t>
      </w:r>
      <w:r w:rsidRPr="004F111A">
        <w:rPr>
          <w:rFonts w:ascii="Tw Cen MT" w:hAnsi="Tw Cen MT"/>
          <w:sz w:val="20"/>
          <w:szCs w:val="20"/>
        </w:rPr>
        <w:br/>
      </w:r>
      <w:r w:rsidRPr="004F111A">
        <w:rPr>
          <w:rFonts w:ascii="Tw Cen MT" w:hAnsi="Tw Cen MT"/>
          <w:sz w:val="20"/>
          <w:szCs w:val="20"/>
        </w:rPr>
        <w:lastRenderedPageBreak/>
        <w:t>Way London E3 4DW</w:t>
      </w:r>
      <w:r w:rsidRPr="004F111A">
        <w:rPr>
          <w:rFonts w:ascii="Tw Cen MT" w:hAnsi="Tw Cen MT"/>
          <w:sz w:val="20"/>
          <w:szCs w:val="20"/>
        </w:rPr>
        <w:br/>
      </w:r>
    </w:p>
    <w:p w14:paraId="037C1C02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Fariya Chowdhury</w:t>
      </w:r>
      <w:r w:rsidRPr="004F111A">
        <w:rPr>
          <w:rFonts w:ascii="Tw Cen MT" w:hAnsi="Tw Cen MT"/>
          <w:sz w:val="20"/>
          <w:szCs w:val="20"/>
        </w:rPr>
        <w:br/>
        <w:t>Student ID: 4422</w:t>
      </w:r>
      <w:r w:rsidRPr="004F111A">
        <w:rPr>
          <w:rFonts w:ascii="Tw Cen MT" w:hAnsi="Tw Cen MT"/>
          <w:sz w:val="20"/>
          <w:szCs w:val="20"/>
        </w:rPr>
        <w:br/>
        <w:t>Flat 16, Colville House</w:t>
      </w:r>
      <w:r w:rsidRPr="004F111A">
        <w:rPr>
          <w:rFonts w:ascii="Tw Cen MT" w:hAnsi="Tw Cen MT"/>
          <w:sz w:val="20"/>
          <w:szCs w:val="20"/>
        </w:rPr>
        <w:br/>
        <w:t>Waterloo Gardens London</w:t>
      </w:r>
      <w:r w:rsidRPr="004F111A">
        <w:rPr>
          <w:rFonts w:ascii="Tw Cen MT" w:hAnsi="Tw Cen MT"/>
          <w:sz w:val="20"/>
          <w:szCs w:val="20"/>
        </w:rPr>
        <w:br/>
        <w:t>E2 9HX</w:t>
      </w:r>
      <w:r w:rsidRPr="004F111A">
        <w:rPr>
          <w:rFonts w:ascii="Tw Cen MT" w:hAnsi="Tw Cen MT"/>
          <w:sz w:val="20"/>
          <w:szCs w:val="20"/>
        </w:rPr>
        <w:br/>
      </w:r>
    </w:p>
    <w:p w14:paraId="4B4B2FB9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Inaaya Chowdhury</w:t>
      </w:r>
      <w:r w:rsidRPr="004F111A">
        <w:rPr>
          <w:rFonts w:ascii="Tw Cen MT" w:hAnsi="Tw Cen MT"/>
          <w:sz w:val="20"/>
          <w:szCs w:val="20"/>
        </w:rPr>
        <w:br/>
        <w:t>Student ID: 4423</w:t>
      </w:r>
      <w:r w:rsidRPr="004F111A">
        <w:rPr>
          <w:rFonts w:ascii="Tw Cen MT" w:hAnsi="Tw Cen MT"/>
          <w:sz w:val="20"/>
          <w:szCs w:val="20"/>
        </w:rPr>
        <w:br/>
        <w:t>Flat 16, Colville House</w:t>
      </w:r>
      <w:r w:rsidRPr="004F111A">
        <w:rPr>
          <w:rFonts w:ascii="Tw Cen MT" w:hAnsi="Tw Cen MT"/>
          <w:sz w:val="20"/>
          <w:szCs w:val="20"/>
        </w:rPr>
        <w:br/>
        <w:t>Waterloo Gardens London</w:t>
      </w:r>
      <w:r w:rsidRPr="004F111A">
        <w:rPr>
          <w:rFonts w:ascii="Tw Cen MT" w:hAnsi="Tw Cen MT"/>
          <w:sz w:val="20"/>
          <w:szCs w:val="20"/>
        </w:rPr>
        <w:br/>
        <w:t>E2 9HX</w:t>
      </w:r>
      <w:r w:rsidRPr="004F111A">
        <w:rPr>
          <w:rFonts w:ascii="Tw Cen MT" w:hAnsi="Tw Cen MT"/>
          <w:sz w:val="20"/>
          <w:szCs w:val="20"/>
        </w:rPr>
        <w:br/>
      </w:r>
    </w:p>
    <w:p w14:paraId="1E72B27D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Tantai Suwanprateep</w:t>
      </w:r>
      <w:r w:rsidRPr="004F111A">
        <w:rPr>
          <w:rFonts w:ascii="Tw Cen MT" w:hAnsi="Tw Cen MT"/>
          <w:sz w:val="20"/>
          <w:szCs w:val="20"/>
        </w:rPr>
        <w:br/>
        <w:t>Student ID: 4424</w:t>
      </w:r>
      <w:r w:rsidRPr="004F111A">
        <w:rPr>
          <w:rFonts w:ascii="Tw Cen MT" w:hAnsi="Tw Cen MT"/>
          <w:sz w:val="20"/>
          <w:szCs w:val="20"/>
        </w:rPr>
        <w:br/>
        <w:t>Flat 48, Pauline House</w:t>
      </w:r>
      <w:r w:rsidRPr="004F111A">
        <w:rPr>
          <w:rFonts w:ascii="Tw Cen MT" w:hAnsi="Tw Cen MT"/>
          <w:sz w:val="20"/>
          <w:szCs w:val="20"/>
        </w:rPr>
        <w:br/>
        <w:t>Old Montague Street</w:t>
      </w:r>
      <w:r w:rsidRPr="004F111A">
        <w:rPr>
          <w:rFonts w:ascii="Tw Cen MT" w:hAnsi="Tw Cen MT"/>
          <w:sz w:val="20"/>
          <w:szCs w:val="20"/>
        </w:rPr>
        <w:br/>
        <w:t>London E1 5NX</w:t>
      </w:r>
      <w:r w:rsidRPr="004F111A">
        <w:rPr>
          <w:rFonts w:ascii="Tw Cen MT" w:hAnsi="Tw Cen MT"/>
          <w:sz w:val="20"/>
          <w:szCs w:val="20"/>
        </w:rPr>
        <w:br/>
      </w:r>
    </w:p>
    <w:p w14:paraId="3136169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Yasmin Jama</w:t>
      </w:r>
      <w:r w:rsidRPr="004F111A">
        <w:rPr>
          <w:rFonts w:ascii="Tw Cen MT" w:hAnsi="Tw Cen MT"/>
          <w:sz w:val="20"/>
          <w:szCs w:val="20"/>
        </w:rPr>
        <w:br/>
        <w:t>Student ID: 4425</w:t>
      </w:r>
      <w:r w:rsidRPr="004F111A">
        <w:rPr>
          <w:rFonts w:ascii="Tw Cen MT" w:hAnsi="Tw Cen MT"/>
          <w:sz w:val="20"/>
          <w:szCs w:val="20"/>
        </w:rPr>
        <w:br/>
        <w:t>Flat 11, Elmslie Point</w:t>
      </w:r>
      <w:r w:rsidRPr="004F111A">
        <w:rPr>
          <w:rFonts w:ascii="Tw Cen MT" w:hAnsi="Tw Cen MT"/>
          <w:sz w:val="20"/>
          <w:szCs w:val="20"/>
        </w:rPr>
        <w:br/>
        <w:t>Leopold Street London E3</w:t>
      </w:r>
      <w:r w:rsidRPr="004F111A">
        <w:rPr>
          <w:rFonts w:ascii="Tw Cen MT" w:hAnsi="Tw Cen MT"/>
          <w:sz w:val="20"/>
          <w:szCs w:val="20"/>
        </w:rPr>
        <w:br/>
        <w:t>4LB</w:t>
      </w:r>
      <w:r w:rsidRPr="004F111A">
        <w:rPr>
          <w:rFonts w:ascii="Tw Cen MT" w:hAnsi="Tw Cen MT"/>
          <w:sz w:val="20"/>
          <w:szCs w:val="20"/>
        </w:rPr>
        <w:br/>
      </w:r>
    </w:p>
    <w:p w14:paraId="030C7226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Yvette De-freitas</w:t>
      </w:r>
      <w:r w:rsidRPr="004F111A">
        <w:rPr>
          <w:rFonts w:ascii="Tw Cen MT" w:hAnsi="Tw Cen MT"/>
          <w:sz w:val="20"/>
          <w:szCs w:val="20"/>
        </w:rPr>
        <w:br/>
        <w:t>Student ID: 4426</w:t>
      </w:r>
      <w:r w:rsidRPr="004F111A">
        <w:rPr>
          <w:rFonts w:ascii="Tw Cen MT" w:hAnsi="Tw Cen MT"/>
          <w:sz w:val="20"/>
          <w:szCs w:val="20"/>
        </w:rPr>
        <w:br/>
        <w:t>171 Charlton Road London</w:t>
      </w:r>
      <w:r w:rsidRPr="004F111A">
        <w:rPr>
          <w:rFonts w:ascii="Tw Cen MT" w:hAnsi="Tw Cen MT"/>
          <w:sz w:val="20"/>
          <w:szCs w:val="20"/>
        </w:rPr>
        <w:br/>
        <w:t>N9 8HL</w:t>
      </w:r>
      <w:r w:rsidRPr="004F111A">
        <w:rPr>
          <w:rFonts w:ascii="Tw Cen MT" w:hAnsi="Tw Cen MT"/>
          <w:sz w:val="20"/>
          <w:szCs w:val="20"/>
        </w:rPr>
        <w:br/>
      </w:r>
    </w:p>
    <w:p w14:paraId="0F83DB7F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Moumita Touisha</w:t>
      </w:r>
      <w:r w:rsidRPr="004F111A">
        <w:rPr>
          <w:rFonts w:ascii="Tw Cen MT" w:hAnsi="Tw Cen MT"/>
          <w:sz w:val="20"/>
          <w:szCs w:val="20"/>
        </w:rPr>
        <w:br/>
        <w:t>Student ID: 4427</w:t>
      </w:r>
      <w:r w:rsidRPr="004F111A">
        <w:rPr>
          <w:rFonts w:ascii="Tw Cen MT" w:hAnsi="Tw Cen MT"/>
          <w:sz w:val="20"/>
          <w:szCs w:val="20"/>
        </w:rPr>
        <w:br/>
        <w:t>Flat 12, Adventurers</w:t>
      </w:r>
      <w:r w:rsidRPr="004F111A">
        <w:rPr>
          <w:rFonts w:ascii="Tw Cen MT" w:hAnsi="Tw Cen MT"/>
          <w:sz w:val="20"/>
          <w:szCs w:val="20"/>
        </w:rPr>
        <w:br/>
        <w:t>Court 12 Newport Avenue</w:t>
      </w:r>
      <w:r w:rsidRPr="004F111A">
        <w:rPr>
          <w:rFonts w:ascii="Tw Cen MT" w:hAnsi="Tw Cen MT"/>
          <w:sz w:val="20"/>
          <w:szCs w:val="20"/>
        </w:rPr>
        <w:br/>
        <w:t>London E14 2DN</w:t>
      </w:r>
      <w:r w:rsidRPr="004F111A">
        <w:rPr>
          <w:rFonts w:ascii="Tw Cen MT" w:hAnsi="Tw Cen MT"/>
          <w:sz w:val="20"/>
          <w:szCs w:val="20"/>
        </w:rPr>
        <w:br/>
      </w:r>
    </w:p>
    <w:p w14:paraId="508859C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Inaya Ali</w:t>
      </w:r>
      <w:r w:rsidRPr="004F111A">
        <w:rPr>
          <w:rFonts w:ascii="Tw Cen MT" w:hAnsi="Tw Cen MT"/>
          <w:sz w:val="20"/>
          <w:szCs w:val="20"/>
        </w:rPr>
        <w:br/>
        <w:t>Student ID: 4428</w:t>
      </w:r>
      <w:r w:rsidRPr="004F111A">
        <w:rPr>
          <w:rFonts w:ascii="Tw Cen MT" w:hAnsi="Tw Cen MT"/>
          <w:sz w:val="20"/>
          <w:szCs w:val="20"/>
        </w:rPr>
        <w:br/>
        <w:t>Flat 10, Basil House</w:t>
      </w:r>
      <w:r w:rsidRPr="004F111A">
        <w:rPr>
          <w:rFonts w:ascii="Tw Cen MT" w:hAnsi="Tw Cen MT"/>
          <w:sz w:val="20"/>
          <w:szCs w:val="20"/>
        </w:rPr>
        <w:br/>
        <w:t>Henriques Street London</w:t>
      </w:r>
      <w:r w:rsidRPr="004F111A">
        <w:rPr>
          <w:rFonts w:ascii="Tw Cen MT" w:hAnsi="Tw Cen MT"/>
          <w:sz w:val="20"/>
          <w:szCs w:val="20"/>
        </w:rPr>
        <w:br/>
        <w:t>E1 1NG</w:t>
      </w:r>
      <w:r w:rsidRPr="004F111A">
        <w:rPr>
          <w:rFonts w:ascii="Tw Cen MT" w:hAnsi="Tw Cen MT"/>
          <w:sz w:val="20"/>
          <w:szCs w:val="20"/>
        </w:rPr>
        <w:br/>
      </w:r>
    </w:p>
    <w:p w14:paraId="19E7F797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Laisa Karim</w:t>
      </w:r>
      <w:r w:rsidRPr="004F111A">
        <w:rPr>
          <w:rFonts w:ascii="Tw Cen MT" w:hAnsi="Tw Cen MT"/>
          <w:sz w:val="20"/>
          <w:szCs w:val="20"/>
        </w:rPr>
        <w:br/>
        <w:t>Student ID: 4429</w:t>
      </w:r>
      <w:r w:rsidRPr="004F111A">
        <w:rPr>
          <w:rFonts w:ascii="Tw Cen MT" w:hAnsi="Tw Cen MT"/>
          <w:sz w:val="20"/>
          <w:szCs w:val="20"/>
        </w:rPr>
        <w:br/>
        <w:t>Flat 8, Switch House 4</w:t>
      </w:r>
      <w:r w:rsidRPr="004F111A">
        <w:rPr>
          <w:rFonts w:ascii="Tw Cen MT" w:hAnsi="Tw Cen MT"/>
          <w:sz w:val="20"/>
          <w:szCs w:val="20"/>
        </w:rPr>
        <w:br/>
        <w:t>Blackwall Way London E14</w:t>
      </w:r>
      <w:r w:rsidRPr="004F111A">
        <w:rPr>
          <w:rFonts w:ascii="Tw Cen MT" w:hAnsi="Tw Cen MT"/>
          <w:sz w:val="20"/>
          <w:szCs w:val="20"/>
        </w:rPr>
        <w:br/>
        <w:t>9QS</w:t>
      </w:r>
      <w:r w:rsidRPr="004F111A">
        <w:rPr>
          <w:rFonts w:ascii="Tw Cen MT" w:hAnsi="Tw Cen MT"/>
          <w:sz w:val="20"/>
          <w:szCs w:val="20"/>
        </w:rPr>
        <w:br/>
      </w:r>
    </w:p>
    <w:p w14:paraId="7312115A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Zaid Abdullah</w:t>
      </w:r>
      <w:r w:rsidRPr="004F111A">
        <w:rPr>
          <w:rFonts w:ascii="Tw Cen MT" w:hAnsi="Tw Cen MT"/>
          <w:sz w:val="20"/>
          <w:szCs w:val="20"/>
        </w:rPr>
        <w:br/>
        <w:t>Student ID: 4430</w:t>
      </w:r>
      <w:r w:rsidRPr="004F111A">
        <w:rPr>
          <w:rFonts w:ascii="Tw Cen MT" w:hAnsi="Tw Cen MT"/>
          <w:sz w:val="20"/>
          <w:szCs w:val="20"/>
        </w:rPr>
        <w:br/>
        <w:t>Flat 11, Burrard House</w:t>
      </w:r>
      <w:r w:rsidRPr="004F111A">
        <w:rPr>
          <w:rFonts w:ascii="Tw Cen MT" w:hAnsi="Tw Cen MT"/>
          <w:sz w:val="20"/>
          <w:szCs w:val="20"/>
        </w:rPr>
        <w:br/>
        <w:t>Bishops Way London E2</w:t>
      </w:r>
      <w:r w:rsidRPr="004F111A">
        <w:rPr>
          <w:rFonts w:ascii="Tw Cen MT" w:hAnsi="Tw Cen MT"/>
          <w:sz w:val="20"/>
          <w:szCs w:val="20"/>
        </w:rPr>
        <w:br/>
        <w:t>9HG</w:t>
      </w:r>
      <w:r w:rsidRPr="004F111A">
        <w:rPr>
          <w:rFonts w:ascii="Tw Cen MT" w:hAnsi="Tw Cen MT"/>
          <w:sz w:val="20"/>
          <w:szCs w:val="20"/>
        </w:rPr>
        <w:br/>
      </w:r>
    </w:p>
    <w:p w14:paraId="17309E10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 xml:space="preserve">Parent/Carer of  </w:t>
      </w:r>
      <w:r w:rsidRPr="004F111A">
        <w:rPr>
          <w:rFonts w:ascii="Tw Cen MT" w:hAnsi="Tw Cen MT"/>
          <w:sz w:val="20"/>
          <w:szCs w:val="20"/>
        </w:rPr>
        <w:br/>
        <w:t>Student ID: 4431</w:t>
      </w:r>
      <w:r w:rsidRPr="004F111A">
        <w:rPr>
          <w:rFonts w:ascii="Tw Cen MT" w:hAnsi="Tw Cen MT"/>
          <w:sz w:val="20"/>
          <w:szCs w:val="20"/>
        </w:rPr>
        <w:br/>
      </w:r>
    </w:p>
    <w:p w14:paraId="3F2C82BC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Mumtahina Khan</w:t>
      </w:r>
      <w:r w:rsidRPr="004F111A">
        <w:rPr>
          <w:rFonts w:ascii="Tw Cen MT" w:hAnsi="Tw Cen MT"/>
          <w:sz w:val="20"/>
          <w:szCs w:val="20"/>
        </w:rPr>
        <w:br/>
        <w:t>Student ID: 4432</w:t>
      </w:r>
      <w:r w:rsidRPr="004F111A">
        <w:rPr>
          <w:rFonts w:ascii="Tw Cen MT" w:hAnsi="Tw Cen MT"/>
          <w:sz w:val="20"/>
          <w:szCs w:val="20"/>
        </w:rPr>
        <w:br/>
        <w:t>Flat 39, Heathpool Court</w:t>
      </w:r>
      <w:r w:rsidRPr="004F111A">
        <w:rPr>
          <w:rFonts w:ascii="Tw Cen MT" w:hAnsi="Tw Cen MT"/>
          <w:sz w:val="20"/>
          <w:szCs w:val="20"/>
        </w:rPr>
        <w:br/>
        <w:t>Brady Street London E1</w:t>
      </w:r>
      <w:r w:rsidRPr="004F111A">
        <w:rPr>
          <w:rFonts w:ascii="Tw Cen MT" w:hAnsi="Tw Cen MT"/>
          <w:sz w:val="20"/>
          <w:szCs w:val="20"/>
        </w:rPr>
        <w:br/>
        <w:t>5DN</w:t>
      </w:r>
      <w:r w:rsidRPr="004F111A">
        <w:rPr>
          <w:rFonts w:ascii="Tw Cen MT" w:hAnsi="Tw Cen MT"/>
          <w:sz w:val="20"/>
          <w:szCs w:val="20"/>
        </w:rPr>
        <w:br/>
      </w:r>
    </w:p>
    <w:p w14:paraId="29A0459B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Abdulahi Osmani</w:t>
      </w:r>
      <w:r w:rsidRPr="004F111A">
        <w:rPr>
          <w:rFonts w:ascii="Tw Cen MT" w:hAnsi="Tw Cen MT"/>
          <w:sz w:val="20"/>
          <w:szCs w:val="20"/>
        </w:rPr>
        <w:br/>
        <w:t>Student ID: 4433</w:t>
      </w:r>
      <w:r w:rsidRPr="004F111A">
        <w:rPr>
          <w:rFonts w:ascii="Tw Cen MT" w:hAnsi="Tw Cen MT"/>
          <w:sz w:val="20"/>
          <w:szCs w:val="20"/>
        </w:rPr>
        <w:br/>
        <w:t>Flat 8 21 Morrish Road</w:t>
      </w:r>
      <w:r w:rsidRPr="004F111A">
        <w:rPr>
          <w:rFonts w:ascii="Tw Cen MT" w:hAnsi="Tw Cen MT"/>
          <w:sz w:val="20"/>
          <w:szCs w:val="20"/>
        </w:rPr>
        <w:br/>
        <w:t>London SW2 4FA</w:t>
      </w:r>
      <w:r w:rsidRPr="004F111A">
        <w:rPr>
          <w:rFonts w:ascii="Tw Cen MT" w:hAnsi="Tw Cen MT"/>
          <w:sz w:val="20"/>
          <w:szCs w:val="20"/>
        </w:rPr>
        <w:br/>
      </w:r>
    </w:p>
    <w:p w14:paraId="049B26F3" w14:textId="77777777" w:rsidR="001E0C0B" w:rsidRPr="004F111A" w:rsidRDefault="00000000">
      <w:pPr>
        <w:rPr>
          <w:rFonts w:ascii="Tw Cen MT" w:hAnsi="Tw Cen MT"/>
          <w:sz w:val="20"/>
          <w:szCs w:val="20"/>
        </w:rPr>
      </w:pPr>
      <w:r w:rsidRPr="004F111A">
        <w:rPr>
          <w:rFonts w:ascii="Tw Cen MT" w:hAnsi="Tw Cen MT"/>
          <w:sz w:val="20"/>
          <w:szCs w:val="20"/>
        </w:rPr>
        <w:t>Parent/Carer of maimona islam</w:t>
      </w:r>
      <w:r w:rsidRPr="004F111A">
        <w:rPr>
          <w:rFonts w:ascii="Tw Cen MT" w:hAnsi="Tw Cen MT"/>
          <w:sz w:val="20"/>
          <w:szCs w:val="20"/>
        </w:rPr>
        <w:br/>
        <w:t>Student ID: 4434</w:t>
      </w:r>
      <w:r w:rsidRPr="004F111A">
        <w:rPr>
          <w:rFonts w:ascii="Tw Cen MT" w:hAnsi="Tw Cen MT"/>
          <w:sz w:val="20"/>
          <w:szCs w:val="20"/>
        </w:rPr>
        <w:br/>
        <w:t>39 Ranwell Close Beale</w:t>
      </w:r>
      <w:r w:rsidRPr="004F111A">
        <w:rPr>
          <w:rFonts w:ascii="Tw Cen MT" w:hAnsi="Tw Cen MT"/>
          <w:sz w:val="20"/>
          <w:szCs w:val="20"/>
        </w:rPr>
        <w:br/>
        <w:t>Road London E3 5LN</w:t>
      </w:r>
      <w:r w:rsidRPr="004F111A">
        <w:rPr>
          <w:rFonts w:ascii="Tw Cen MT" w:hAnsi="Tw Cen MT"/>
          <w:sz w:val="20"/>
          <w:szCs w:val="20"/>
        </w:rPr>
        <w:br/>
      </w:r>
    </w:p>
    <w:sectPr w:rsidR="001E0C0B" w:rsidRPr="004F111A" w:rsidSect="004F111A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3271702">
    <w:abstractNumId w:val="8"/>
  </w:num>
  <w:num w:numId="2" w16cid:durableId="656493021">
    <w:abstractNumId w:val="6"/>
  </w:num>
  <w:num w:numId="3" w16cid:durableId="1430080517">
    <w:abstractNumId w:val="5"/>
  </w:num>
  <w:num w:numId="4" w16cid:durableId="204559537">
    <w:abstractNumId w:val="4"/>
  </w:num>
  <w:num w:numId="5" w16cid:durableId="332026373">
    <w:abstractNumId w:val="7"/>
  </w:num>
  <w:num w:numId="6" w16cid:durableId="1129780165">
    <w:abstractNumId w:val="3"/>
  </w:num>
  <w:num w:numId="7" w16cid:durableId="1891457865">
    <w:abstractNumId w:val="2"/>
  </w:num>
  <w:num w:numId="8" w16cid:durableId="1534920349">
    <w:abstractNumId w:val="1"/>
  </w:num>
  <w:num w:numId="9" w16cid:durableId="22244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0C0B"/>
    <w:rsid w:val="0029639D"/>
    <w:rsid w:val="00326F90"/>
    <w:rsid w:val="004F11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05B316"/>
  <w14:defaultImageDpi w14:val="300"/>
  <w15:docId w15:val="{6DD1B5D9-1E26-F24A-B587-8196598A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88</Pages>
  <Words>32022</Words>
  <Characters>182529</Characters>
  <Application>Microsoft Office Word</Application>
  <DocSecurity>0</DocSecurity>
  <Lines>1521</Lines>
  <Paragraphs>428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Ahamed, Eman</cp:lastModifiedBy>
  <cp:revision>2</cp:revision>
  <dcterms:created xsi:type="dcterms:W3CDTF">2013-12-23T23:15:00Z</dcterms:created>
  <dcterms:modified xsi:type="dcterms:W3CDTF">2023-07-23T08:48:00Z</dcterms:modified>
  <cp:category/>
</cp:coreProperties>
</file>